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 INTERVIEW TO “THE NATAL ADVERTISER”</w:t>
      </w:r>
    </w:p>
    <w:p>
      <w:pPr>
        <w:autoSpaceDN w:val="0"/>
        <w:autoSpaceDE w:val="0"/>
        <w:widowControl/>
        <w:spacing w:line="294" w:lineRule="exact" w:before="1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[s.s.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>],</w:t>
      </w:r>
    </w:p>
    <w:p>
      <w:pPr>
        <w:autoSpaceDN w:val="0"/>
        <w:autoSpaceDE w:val="0"/>
        <w:widowControl/>
        <w:spacing w:line="294" w:lineRule="exact" w:before="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13,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1897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REPORTER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</w:t>
      </w:r>
      <w:r>
        <w:rPr>
          <w:rFonts w:ascii="Times" w:hAnsi="Times" w:eastAsia="Times"/>
          <w:b w:val="0"/>
          <w:i w:val="0"/>
          <w:color w:val="000000"/>
          <w:sz w:val="18"/>
        </w:rPr>
        <w:t>How do you view the proceedings of the demonstration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 I certainly think the demonstration is most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advised, especially proceeding from a number of Colonists who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loyal to the British Crown, and I should never have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thing would go so far. They are showing a most decided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disloyalty by their demonstration, and the effects of it will be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throughout the Colony, but throughout the British Empire, </w:t>
      </w:r>
      <w:r>
        <w:rPr>
          <w:rFonts w:ascii="Times" w:hAnsi="Times" w:eastAsia="Times"/>
          <w:b w:val="0"/>
          <w:i w:val="0"/>
          <w:color w:val="000000"/>
          <w:sz w:val="22"/>
        </w:rPr>
        <w:t>more especially the Indian Empire.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 way?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affects the body of Indians who come over 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most decidedly affect the Indians in India.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mean to say that it will prejudice the Indians against this country?</w:t>
      </w:r>
    </w:p>
    <w:p>
      <w:pPr>
        <w:autoSpaceDN w:val="0"/>
        <w:autoSpaceDE w:val="0"/>
        <w:widowControl/>
        <w:spacing w:line="26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and it will give the Indians a sort of feeling that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rid of easily, besides creating a mutual feeling between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against India. I don’t say that there is a great ill-feeling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Indians and the Colonists generally at the present moment.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think that, from what the Colonists are doing here,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infer that that would be the attitude of every other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also and, so far as things have gone in that direction,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 that impression. So we find in South Africa, so far as we can </w:t>
      </w:r>
      <w:r>
        <w:rPr>
          <w:rFonts w:ascii="Times" w:hAnsi="Times" w:eastAsia="Times"/>
          <w:b w:val="0"/>
          <w:i w:val="0"/>
          <w:color w:val="000000"/>
          <w:sz w:val="22"/>
        </w:rPr>
        <w:t>read from the telegrams and the reports in the newspapers.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you firmly believe that Natal has no right to stop Indians coming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here?</w:t>
      </w:r>
    </w:p>
    <w:p>
      <w:pPr>
        <w:autoSpaceDN w:val="0"/>
        <w:autoSpaceDE w:val="0"/>
        <w:widowControl/>
        <w:spacing w:line="22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s.s.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which Gandhiji travelled, had reached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harbour on December 18, 1896, the ship was placed under extended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quarantine, along with another passenger ship the </w:t>
      </w:r>
      <w:r>
        <w:rPr>
          <w:rFonts w:ascii="Times" w:hAnsi="Times" w:eastAsia="Times"/>
          <w:b w:val="0"/>
          <w:i/>
          <w:color w:val="000000"/>
          <w:sz w:val="18"/>
        </w:rPr>
        <w:t>Naderi,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ostensibly on the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Bombay was infested with plague. The interview took place, Gandhiji says "on </w:t>
      </w:r>
      <w:r>
        <w:rPr>
          <w:rFonts w:ascii="Times" w:hAnsi="Times" w:eastAsia="Times"/>
          <w:b w:val="0"/>
          <w:i w:val="0"/>
          <w:color w:val="000000"/>
          <w:sz w:val="18"/>
        </w:rPr>
        <w:t>the day of the landing, as soon as the yellow flag was lowered"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Autobiography- Part III, Chapter III”.) and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14-1-1897, which said it took place "yesterday morning", it would be on 13-1-1897.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Committee constituted by the Europeans to organize a demonstration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>harbour against the disembarkation of the Indian passengers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think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what grounds?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 that they are British subjects and, also,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of Natal has been importing one class of Indians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have another class.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inconsistent. It seems to be a sort of leonine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partnership. They want to get all the advantages that can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from the Indians, but do not want the Indians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whatever.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attitude will the Indian Government take on this question?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unable to say. So far I don’t know what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Government is. The feeling cannot be apathetic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They are bound to sympathize, but what attitude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depends upon so many circumstances that it is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conjecture what it will be.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probable that, if free Indians are stopped, the Indian Government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stop the indentured Indians?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so;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whether the Indian Government will do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think most of is that the demonstrators have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notice whatever of the Imperial aspect of the question.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fact that the Indian Empire is the brightest jewel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Crown. Most of the trade of the United Kingdom is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Empire, and it furnishes some of the bravest soldiers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the wars of Great Britain in almost all parts of 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“They have never been further than Egypt,” interpolated the interviewer,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tacitly admitted the correction.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the Imperial Government has throughout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conciliation — a policy of winning over the Indians by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by force. Every Britisher is agreed that the glory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Empire depends upon the retention of the Indian Empire and on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free Indians—traders and artisans—as distinguished from </w:t>
      </w:r>
      <w:r>
        <w:rPr>
          <w:rFonts w:ascii="Times" w:hAnsi="Times" w:eastAsia="Times"/>
          <w:b w:val="0"/>
          <w:i w:val="0"/>
          <w:color w:val="000000"/>
          <w:sz w:val="18"/>
        </w:rPr>
        <w:t>indentured labourers whose immigration was permitted.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African Indians had, in fact, petitioned both the Imperial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Governments to disallow further emigration if certain restrictions imposed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labourers on the expiry of their indenture were not removed.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J. Chamberlain”, 11-8-1895 and “Memorial to Lord Elgin”, 11-8-1895.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this, it looks very unpatriotic of the Colonists of Natal,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depends not a little upon the introduction of the Indians,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vigorously protest against the introduction of free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exclusion is obsolete, and Colonists should admit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and, at the same time, in points in which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civilized, Colonists should help them to become more civilized.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certainly think, should be the policy followed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if all the parts of the British Empire are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harmony.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Indians admitted, at present, to all parts of the British Empire?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 has now been endeavouring to exclude them,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Bill has been thrown out by the Legislative Council,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policy were adopted in Australia, it remains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will be sanctioned by the Home Government.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Australians were successful, I should say it would not be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to follow a bad example and one which was bound to be suicidal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was your main object in visiting India?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main object in returning was to see my family, my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from whom I have been separated, almost continually,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seven years. I told the Indians here that I should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a short time. They thought I might be able to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cause of the Indians in Natal and I thought so also. And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state, parenthetically, that we have not been fighting,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with regard to the position of the Indians in the Colony,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simply fighting for the principle. The object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 not to swamp the Colony with Indians or to have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in the Colony of Natal defined, but to have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decided once for all, namely: ‘What status will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British India have?’ That was the principle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determine. The Indian gentlemen interested in the 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discussed the question with me as to what my plan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India, and the plan of action was that I should simply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travelling expenses in India paid by the Natal Congress.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arrived in India I published that pamphlet.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did you prepare the pamphlet?</w:t>
      </w:r>
    </w:p>
    <w:p>
      <w:pPr>
        <w:autoSpaceDN w:val="0"/>
        <w:autoSpaceDE w:val="0"/>
        <w:widowControl/>
        <w:spacing w:line="32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Green Pamphlet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prepare it in Natal. I prepared the whole of it while on </w:t>
      </w:r>
      <w:r>
        <w:rPr>
          <w:rFonts w:ascii="Times" w:hAnsi="Times" w:eastAsia="Times"/>
          <w:b w:val="0"/>
          <w:i w:val="0"/>
          <w:color w:val="000000"/>
          <w:sz w:val="22"/>
        </w:rPr>
        <w:t>the voyage home.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did you secure the information it contains?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determined to make myself acquainted with all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Indians in South Africa, and with that object in view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of the Transvaal laws supplied to me, and I asked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Colony and in other parts of South Africa to furnish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information they had on this question. So, I was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facts before I decided to go to India.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 which have been sent from the Indians of Natal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Government, the Imperial view of the question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>kept in the forefront.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the memorials bearing on the franchise question?</w:t>
      </w:r>
    </w:p>
    <w:p>
      <w:pPr>
        <w:autoSpaceDN w:val="0"/>
        <w:tabs>
          <w:tab w:pos="550" w:val="left"/>
          <w:tab w:pos="5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exclusively. They treated with the immigration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the Colony has passed, as well as the Transvaal agitation.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was your object in publishing the pamphlet?</w:t>
      </w:r>
    </w:p>
    <w:p>
      <w:pPr>
        <w:autoSpaceDN w:val="0"/>
        <w:autoSpaceDE w:val="0"/>
        <w:widowControl/>
        <w:spacing w:line="260" w:lineRule="exact" w:before="7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in publishing it was to place the entire facts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Indians in South Africa before the Indian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here believe that India does not know exactly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outside the country, and what their status was,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was to draw their attention to the subject, and it was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view that the pamphlet was published.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had you not an ulterior object?</w:t>
      </w:r>
    </w:p>
    <w:p>
      <w:pPr>
        <w:autoSpaceDN w:val="0"/>
        <w:autoSpaceDE w:val="0"/>
        <w:widowControl/>
        <w:spacing w:line="260" w:lineRule="exact" w:before="7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ulterior object was to have the status of the Indians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satisfaction; that is to say, in terms with the Proclamation of </w:t>
      </w:r>
      <w:r>
        <w:rPr>
          <w:rFonts w:ascii="Times" w:hAnsi="Times" w:eastAsia="Times"/>
          <w:b w:val="0"/>
          <w:i w:val="0"/>
          <w:color w:val="000000"/>
          <w:sz w:val="22"/>
        </w:rPr>
        <w:t>1858.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hope to be successful?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hope that, with the help of the Indian public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achieve the end very quickly.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means do you propose adopting?</w:t>
      </w:r>
    </w:p>
    <w:p>
      <w:pPr>
        <w:autoSpaceDN w:val="0"/>
        <w:autoSpaceDE w:val="0"/>
        <w:widowControl/>
        <w:spacing w:line="260" w:lineRule="exact" w:before="72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desire them to go in for a constitutional agitation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meeting that has been held, resolutions have been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authorizing the chairman to draw up memorials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Government and the Home Government, drawing their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agitation against the legislation which sought to enforce the Indians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and trade in specified locations;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“Petitition to Lord Ripon”,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5-5-1895 and “Petition to Lord Elgin”, Before 5-5-1895.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position of the Indians in South Africa.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have been held throughout the presidencies of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received any encouragement from the Indian Government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No; I had to return before I received any reply.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continued: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I went to India to blacken the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Colonists. This I must emphatically deny.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that I addressed an ‘Open Letter’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Parliament about two years ago, and there I gave my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the Indians were receiving, and it was exactly that view that I </w:t>
      </w:r>
      <w:r>
        <w:rPr>
          <w:rFonts w:ascii="Times" w:hAnsi="Times" w:eastAsia="Times"/>
          <w:b w:val="0"/>
          <w:i w:val="0"/>
          <w:color w:val="000000"/>
          <w:sz w:val="22"/>
        </w:rPr>
        <w:t>placed before the Indian public.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 copied an extract from that ‘Open Letter’, word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into my pamphlet.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gave my view of the treatment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receiving before, and no exception was taken to that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‘Open Letter’ when it was published here. No one then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blackening the character of the Colonists, but only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was repeated in India. How that can amount to blackening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of the Colonists I fail to understand.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‘Open Letter’, almost all the papers said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absolutely impartial, and not a single statement I made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contradicted. Under these circumstances, I thought I was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making the extract from the ‘Open Letter’.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Reuter cabled Home a summary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pamphlet that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out by the ‘Open Letter’, and as soon as you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pamphlet, both the Durban papers said Reuter had exaggerated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hardly be held responsible for Reuter’s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>and opinions, and I believe that the leaders of the demonstration party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Calcutta public meeting which Gandhiji was to have addressed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F. S. Taleyarkhan”, November 5, 1896.) had to be cancelled as he had to </w:t>
      </w:r>
      <w:r>
        <w:rPr>
          <w:rFonts w:ascii="Times" w:hAnsi="Times" w:eastAsia="Times"/>
          <w:b w:val="0"/>
          <w:i w:val="0"/>
          <w:color w:val="000000"/>
          <w:sz w:val="18"/>
        </w:rPr>
        <w:t>leave urgently for South Africa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”Letter to </w:t>
      </w:r>
      <w:r>
        <w:rPr>
          <w:rFonts w:ascii="Times" w:hAnsi="Times" w:eastAsia="Times"/>
          <w:b w:val="0"/>
          <w:i/>
          <w:color w:val="000000"/>
          <w:sz w:val="18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13-1-1896).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Perhaps, Gandhiji was alluding to a meeting of the Committee of the British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in Calcutta which he addressed and which decided to submit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 a memorial in regard to the position of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>Indians.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“Open Letter”, Before 19-12-1894.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 Diary”, 12-11-1888.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"Memorial to Secretary of State for the Colonies", 15-3-1897.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the ‘Open Letter’ and the pamphlet; they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telegram as an accurate summary of the pamphlet, and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proceeding on these lines. If this belief is well founded,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the leaders are doing an injustice to the Colonists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I will say I have not gone beyond what I did here, and my </w:t>
      </w:r>
      <w:r>
        <w:rPr>
          <w:rFonts w:ascii="Times" w:hAnsi="Times" w:eastAsia="Times"/>
          <w:b w:val="0"/>
          <w:i w:val="0"/>
          <w:color w:val="000000"/>
          <w:sz w:val="22"/>
        </w:rPr>
        <w:t>stating the case in India has not prejudiced it in any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your Indian campaign what attitude did you adopt towards the indentured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question?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most emphatically, in the pamphlets and elsewhere,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treatment of the indentured Indians is no worse or better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than they receive in other parts of the world.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show that the indentured Indians have been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treatment. The question, generally speaking, is not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ill-treatment of Indians, but of the legal disabilities that are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I have even said in the pamphlet that instances I have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treatment that the Indians receive was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them, and what I have endeavoured to show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the prejudice and the laws passed by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to restrict the freedom of the Indian.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the Indians did not approach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Indian public, or the Home Government,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having any redress against the prejudices of these Colonists.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Indians are the most hated beings in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being ill-treated; but, for all that we do not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redress with regard to these things, but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disabilities that are placed upon the Indians. We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legislation passed by prejudice, and redress has been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against them. This, then, is simply a question of toleration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Indian. The attitude taken up by the Colonists,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demonstration committee, is an attitude of intolerance.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said in the papers that there is an organized attempt,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leadership, to swamp the Colony with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false. I have as much to do with having induced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to come here as I have with inducing passengers to come </w:t>
      </w:r>
      <w:r>
        <w:rPr>
          <w:rFonts w:ascii="Times" w:hAnsi="Times" w:eastAsia="Times"/>
          <w:b w:val="0"/>
          <w:i w:val="0"/>
          <w:color w:val="000000"/>
          <w:sz w:val="22"/>
        </w:rPr>
        <w:t>from Europe. No such attempt has ever been made.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should think your agitation in India would have rather the opposite effect?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 I tried to induce some gentlemen to come who, I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"Memorial to Secretary of State for the Colonies",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would be able to replace me, to work for the cause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unsuccessful.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refused to come.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passengers on board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exaggerated. There are not 800 passengers on the two ships,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my information goes. In all there are about 600. Of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200 are for Natal, the rest are for Delagoa Bay, Mauritius,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Bourbon, and the Transvaal. Now, out of these 200, about 100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newcomers and of these new comers about 40 are ladies, and so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admitting about 60 newcomers. These 60 newcomers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storekeepers’ assistants, traders on their own account,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hawkers. I have nothing whatever to do with bringing passengers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other ports either. A statement has appeared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printing plant, 50 blacksmiths, and 30 compositors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board—all absolutely false. Such a statement is calculated to inflame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passions of the European artisans and the working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though it has no foundation in fact. The leader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committee, and anybody in Natal, would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getting up an agitation—a constitutional agitation,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remember—if there was an organized attempt to swamp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Indians, and Indians of this stamp; but, as a matter of fact,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 a single blacksmith or compositor on board.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has been made that I have been advising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board to institute legal proceedings against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detention.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another statement that has no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fact. My object throughout is not to sow dissension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but to assist at creating harmony between the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Indians having to accept any degradation of their status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upon them by the Proclamation of 1858, when it was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subjects of Her Majesty in India would be treated on a footing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equality without distinction of race, colour, or creed; and I submit,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justified in requesting every Colonist to tolerate the attitude,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they have differed from it. Really speaking,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objection to the Indian. The Colonial Patriotic Union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put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S. Taleyarkhan”, 10-10-1896, “Letter to F. S. Taleyar-</w:t>
      </w:r>
      <w:r>
        <w:rPr>
          <w:rFonts w:ascii="Times" w:hAnsi="Times" w:eastAsia="Times"/>
          <w:b w:val="0"/>
          <w:i w:val="0"/>
          <w:color w:val="000000"/>
          <w:sz w:val="18"/>
        </w:rPr>
        <w:t>khan”, 18-10-1896, and “Letter to F. S. Taleyarkhan”, 5-11-1896.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"Memorial to Secretary of State for the Colonies", 15-3-1897.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association formed by Durban Europeans in November 1896 to resist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 free Indians;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"Memorial to Secretary of State for the Colonies", </w:t>
      </w:r>
      <w:r>
        <w:rPr>
          <w:rFonts w:ascii="Times" w:hAnsi="Times" w:eastAsia="Times"/>
          <w:b w:val="0"/>
          <w:i w:val="0"/>
          <w:color w:val="000000"/>
          <w:sz w:val="18"/>
        </w:rPr>
        <w:t>15-3-1897.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statements that the artisan class are concerned. I say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competition between Europeans and Indians.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few Indians do now and then come to Natal,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those in the Colony is very greatly exaggerated,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there are very few new comers. And how can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a high-class European and an ordinary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artisan? I don’t mean to say that Indian artisans cannot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with the European artisans, but here, again,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of a high order, and of the right stamp, do not come 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did come, they would not find much employment, just as if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professional men came here they would not find much to do.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object in coming back?</w:t>
      </w:r>
    </w:p>
    <w:p>
      <w:pPr>
        <w:autoSpaceDN w:val="0"/>
        <w:autoSpaceDE w:val="0"/>
        <w:widowControl/>
        <w:spacing w:line="260" w:lineRule="exact" w:before="52" w:after="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return here with the intention of making money,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as a humble interpreter between the two communities.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misunderstanding between the communities,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fulfil the office of interpreter so long as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do not object to my presence.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you the approval of the Indian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action you took in India?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7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 all the statements you made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think so. I spoke in the name of the people.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there not some indentured Indians on board these boats?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There are some who come under an ordinary contract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merchants here as shop assistants, but none indentured.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agency for bringing Indians under contract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domestic service is illegal, according to the Indian Immigration Law.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the Indian Congress no intention of starting a newspaper in Natal?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intention, not by the Indian Congress, but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workers who sympathize with the Congress, of starting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but that idea has to be given up, simply because I could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to devote my time to that and other work. I had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material and Indian type, but as I found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work it, I did not bring anything. Had I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persuade the gentlemen with whom I was negotiating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here, I might have brought the material, but as that fell through,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steps have the Indian Congress taken with regard to this Colonial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Natal Indian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agitation?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know, the Congress have taken no steps whatever.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plan of campaign?</w:t>
      </w:r>
    </w:p>
    <w:p>
      <w:pPr>
        <w:autoSpaceDN w:val="0"/>
        <w:autoSpaceDE w:val="0"/>
        <w:widowControl/>
        <w:spacing w:line="280" w:lineRule="exact" w:before="3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of campaign now is, if I am allowed time,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conflict of interest between the two countries;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taken up by the Colony at present is indefensible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ground; and to justify what I have done in the eyes of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case in which I am interested. Of course,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passing of any laws to restrict the freedom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Colony. I would naturally expect to have the full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Government on that. There is absolutely no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getting swamped. The </w:t>
      </w:r>
      <w:r>
        <w:rPr>
          <w:rFonts w:ascii="Times" w:hAnsi="Times" w:eastAsia="Times"/>
          <w:b w:val="0"/>
          <w:i/>
          <w:color w:val="000000"/>
          <w:sz w:val="22"/>
        </w:rPr>
        <w:t>Courland,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one of her voyages,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back as many as a hundred new arrivals, and I, therefore,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leaders should make sure of their facts before they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policy before the Colony. The free Indian population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stationary. The law of supply and demand regulates the </w:t>
      </w:r>
      <w:r>
        <w:rPr>
          <w:rFonts w:ascii="Times" w:hAnsi="Times" w:eastAsia="Times"/>
          <w:b w:val="0"/>
          <w:i w:val="0"/>
          <w:color w:val="000000"/>
          <w:sz w:val="22"/>
        </w:rPr>
        <w:t>inflow and outflow of passengers.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requested the reporter to convey to the editor of the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best thanks for allowing him to ventilate his views.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taking leave of Mr. Gandhi, the reporter laid stress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 feeling against him at present in Durban, and advised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own sake, to be exceedingly careful in regard to disembarking, </w:t>
      </w:r>
      <w:r>
        <w:rPr>
          <w:rFonts w:ascii="Times" w:hAnsi="Times" w:eastAsia="Times"/>
          <w:b w:val="0"/>
          <w:i w:val="0"/>
          <w:color w:val="000000"/>
          <w:sz w:val="22"/>
        </w:rPr>
        <w:t>since he was determined to land.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14-1-1897</w:t>
      </w:r>
    </w:p>
    <w:p>
      <w:pPr>
        <w:autoSpaceDN w:val="0"/>
        <w:autoSpaceDE w:val="0"/>
        <w:widowControl/>
        <w:spacing w:line="292" w:lineRule="exact" w:before="3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2.  LETTER TO ATTORNEY-GENERAL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ROVE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1897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SCOMBE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TTORNEY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ENERAL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thank you and the Government for the kind enquiries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about  me  and  the  kindness  shown  to  me  by  the officials of 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after the incident that happened on Wednesday last.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state that I do not wish that any notice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behaviour of some people towards me last Wednesday, which,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doubt, was due to misapprehension on their part as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India with reference to the Asiatic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due to the Government to state that, although,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you, the Superintendent of Water Police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to town quietly at night, I proceeded to the shore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own responsibility without informing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>Police of my departure.</w:t>
      </w:r>
    </w:p>
    <w:p>
      <w:pPr>
        <w:autoSpaceDN w:val="0"/>
        <w:autoSpaceDE w:val="0"/>
        <w:widowControl/>
        <w:spacing w:line="238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 in Despatch No. 32 of 3rd March, 1897, from the Governor of Natal </w:t>
      </w:r>
      <w:r>
        <w:rPr>
          <w:rFonts w:ascii="Times" w:hAnsi="Times" w:eastAsia="Times"/>
          <w:b w:val="0"/>
          <w:i w:val="0"/>
          <w:color w:val="000000"/>
          <w:sz w:val="18"/>
        </w:rPr>
        <w:t>to the Principal Secretary of State for the Colonies.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Petition and Despatches, 1897</w:t>
      </w:r>
    </w:p>
    <w:p>
      <w:pPr>
        <w:autoSpaceDN w:val="0"/>
        <w:tabs>
          <w:tab w:pos="790" w:val="left"/>
          <w:tab w:pos="2310" w:val="left"/>
          <w:tab w:pos="4610" w:val="left"/>
          <w:tab w:pos="6430" w:val="left"/>
        </w:tabs>
        <w:autoSpaceDE w:val="0"/>
        <w:widowControl/>
        <w:spacing w:line="240" w:lineRule="exact" w:before="294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 CABLE TO BRITISH COMMITTEE OF THE INDIAN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NATIONAL CONGRESS, W. W. HUNTER 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BHOWNAGGREE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28, 1897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40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>NCAS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UNTER  CARE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HOWNAGGREE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710" w:val="left"/>
          <w:tab w:pos="3870" w:val="left"/>
          <w:tab w:pos="4830" w:val="left"/>
          <w:tab w:pos="5390" w:val="left"/>
          <w:tab w:pos="6270" w:val="left"/>
          <w:tab w:pos="643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INDIAN STEAMERS “COURLAND”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“NADERI”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1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NOVEMBER.   ARRIVED   18  DECEMBER.   DESPITE   CLEAN    BILL   HEALTH</w:t>
      </w:r>
    </w:p>
    <w:p>
      <w:pPr>
        <w:autoSpaceDN w:val="0"/>
        <w:autoSpaceDE w:val="0"/>
        <w:widowControl/>
        <w:spacing w:line="220" w:lineRule="exact" w:before="32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Shortly after he disembarked from the ship on January 13 Gandhiji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besieged by demonstrators. He escaped being lynched by the intervention of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Alexander, the Police Superintendent’s wife, and by that officer’s resourcefulness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later the house where Gandhiji had taken shelter was also besieged.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” , Chapter VII and “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 Part III, Chapter </w:t>
      </w:r>
      <w:r>
        <w:rPr>
          <w:rFonts w:ascii="Times" w:hAnsi="Times" w:eastAsia="Times"/>
          <w:b w:val="0"/>
          <w:i w:val="0"/>
          <w:color w:val="000000"/>
          <w:sz w:val="18"/>
        </w:rPr>
        <w:t>II  &amp;  III”.</w:t>
      </w:r>
    </w:p>
    <w:p>
      <w:pPr>
        <w:autoSpaceDN w:val="0"/>
        <w:autoSpaceDE w:val="0"/>
        <w:widowControl/>
        <w:spacing w:line="220" w:lineRule="exact" w:before="10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Chamberlain had cabled Natal Government to prosecute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assailants and Attorney-General Harry Escombe has sought Gandhiji’s assistance in </w:t>
      </w:r>
      <w:r>
        <w:rPr>
          <w:rFonts w:ascii="Times" w:hAnsi="Times" w:eastAsia="Times"/>
          <w:b w:val="0"/>
          <w:i w:val="0"/>
          <w:color w:val="000000"/>
          <w:sz w:val="18"/>
        </w:rPr>
        <w:t>indicting them.</w:t>
      </w:r>
    </w:p>
    <w:p>
      <w:pPr>
        <w:autoSpaceDN w:val="0"/>
        <w:autoSpaceDE w:val="0"/>
        <w:widowControl/>
        <w:spacing w:line="220" w:lineRule="exact" w:before="1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 European advocate of Durban who was friendly with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is undated.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the British Committee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London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actually sailed on November 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"Memorial to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of State for the Colonies",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THROUGHOUT  VOYAGE FIVE   DAYS’ QUARANTINE.  BOMBAY   PROCLAIMED </w:t>
      </w:r>
    </w:p>
    <w:p>
      <w:pPr>
        <w:autoSpaceDN w:val="0"/>
        <w:autoSpaceDE w:val="0"/>
        <w:widowControl/>
        <w:spacing w:line="212" w:lineRule="exact" w:before="8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NEXT DAY INFECTED  PORT. HEALTH OFFICER    SUSPENDED. ANOTHER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>
        <w:trPr>
          <w:trHeight w:hRule="exact" w:val="21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24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VISITED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SHIPS ORDERED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DISINFECTION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  <w:tr>
        <w:trPr>
          <w:trHeight w:hRule="exact" w:val="22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BURNING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OLD </w:t>
            </w:r>
          </w:p>
        </w:tc>
        <w:tc>
          <w:tcPr>
            <w:tcW w:type="dxa" w:w="103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CLOTHES </w:t>
            </w:r>
          </w:p>
        </w:tc>
        <w:tc>
          <w:tcPr>
            <w:tcW w:type="dxa" w:w="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ETC.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DAYS’ 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QUARANTINE. BURNING ETC. DONE   ON 25. ON 28 POLICE OFFICER BOARDED</w:t>
      </w:r>
    </w:p>
    <w:p>
      <w:pPr>
        <w:autoSpaceDN w:val="0"/>
        <w:autoSpaceDE w:val="0"/>
        <w:widowControl/>
        <w:spacing w:line="212" w:lineRule="exact" w:before="8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REDISINFECTED AND  BURNT BEDDINGS BAGS CLOTHING ETC. HEALTH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22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29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SHIPS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SHOWED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SATISFACTION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DAYS’ QUARANTINE. PRATIQUE DUE 10 JANUARY GIVEN ON  11. AFTER</w:t>
      </w:r>
    </w:p>
    <w:p>
      <w:pPr>
        <w:autoSpaceDN w:val="0"/>
        <w:tabs>
          <w:tab w:pos="1130" w:val="left"/>
          <w:tab w:pos="2090" w:val="left"/>
          <w:tab w:pos="3150" w:val="left"/>
          <w:tab w:pos="4050" w:val="left"/>
          <w:tab w:pos="4530" w:val="left"/>
          <w:tab w:pos="57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STEAMERS’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VOLUNTEER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OFFICERS </w:t>
      </w:r>
    </w:p>
    <w:p>
      <w:pPr>
        <w:autoSpaceDN w:val="0"/>
        <w:tabs>
          <w:tab w:pos="570" w:val="left"/>
          <w:tab w:pos="1390" w:val="left"/>
          <w:tab w:pos="1830" w:val="left"/>
          <w:tab w:pos="2830" w:val="left"/>
          <w:tab w:pos="3770" w:val="left"/>
          <w:tab w:pos="4750" w:val="left"/>
          <w:tab w:pos="59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TOWN </w:t>
      </w:r>
    </w:p>
    <w:p>
      <w:pPr>
        <w:autoSpaceDN w:val="0"/>
        <w:tabs>
          <w:tab w:pos="730" w:val="left"/>
          <w:tab w:pos="1430" w:val="left"/>
          <w:tab w:pos="2030" w:val="left"/>
          <w:tab w:pos="3190" w:val="left"/>
          <w:tab w:pos="4190" w:val="left"/>
          <w:tab w:pos="53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SPEAKER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</w:p>
    <w:p>
      <w:pPr>
        <w:autoSpaceDN w:val="0"/>
        <w:tabs>
          <w:tab w:pos="1190" w:val="left"/>
          <w:tab w:pos="1850" w:val="left"/>
          <w:tab w:pos="2590" w:val="left"/>
          <w:tab w:pos="3610" w:val="left"/>
          <w:tab w:pos="4670" w:val="left"/>
          <w:tab w:pos="53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</w:p>
    <w:p>
      <w:pPr>
        <w:autoSpaceDN w:val="0"/>
        <w:tabs>
          <w:tab w:pos="870" w:val="left"/>
          <w:tab w:pos="1450" w:val="left"/>
          <w:tab w:pos="2270" w:val="left"/>
          <w:tab w:pos="2910" w:val="left"/>
          <w:tab w:pos="3770" w:val="left"/>
          <w:tab w:pos="4450" w:val="left"/>
          <w:tab w:pos="4950" w:val="left"/>
          <w:tab w:pos="61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</w:p>
    <w:p>
      <w:pPr>
        <w:autoSpaceDN w:val="0"/>
        <w:tabs>
          <w:tab w:pos="810" w:val="left"/>
          <w:tab w:pos="1290" w:val="left"/>
          <w:tab w:pos="1910" w:val="left"/>
          <w:tab w:pos="2970" w:val="left"/>
          <w:tab w:pos="3870" w:val="left"/>
          <w:tab w:pos="4890" w:val="left"/>
          <w:tab w:pos="55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STEAMERS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ARTISANS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LABOURERS. </w:t>
      </w:r>
    </w:p>
    <w:p>
      <w:pPr>
        <w:autoSpaceDN w:val="0"/>
        <w:tabs>
          <w:tab w:pos="1050" w:val="left"/>
          <w:tab w:pos="1670" w:val="left"/>
          <w:tab w:pos="2650" w:val="left"/>
          <w:tab w:pos="3730" w:val="left"/>
          <w:tab w:pos="4590" w:val="left"/>
          <w:tab w:pos="57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SWAMP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PRINTING </w:t>
      </w:r>
    </w:p>
    <w:p>
      <w:pPr>
        <w:autoSpaceDN w:val="0"/>
        <w:tabs>
          <w:tab w:pos="930" w:val="left"/>
          <w:tab w:pos="1570" w:val="left"/>
          <w:tab w:pos="2550" w:val="left"/>
          <w:tab w:pos="3310" w:val="left"/>
          <w:tab w:pos="4150" w:val="left"/>
          <w:tab w:pos="56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PROMOTED </w:t>
      </w:r>
    </w:p>
    <w:p>
      <w:pPr>
        <w:autoSpaceDN w:val="0"/>
        <w:tabs>
          <w:tab w:pos="1170" w:val="left"/>
          <w:tab w:pos="2250" w:val="left"/>
          <w:tab w:pos="3110" w:val="left"/>
          <w:tab w:pos="3890" w:val="left"/>
          <w:tab w:pos="4290" w:val="left"/>
          <w:tab w:pos="5010" w:val="left"/>
          <w:tab w:pos="55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INFLAMED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PASSENGERS </w:t>
      </w:r>
    </w:p>
    <w:p>
      <w:pPr>
        <w:autoSpaceDN w:val="0"/>
        <w:tabs>
          <w:tab w:pos="650" w:val="left"/>
          <w:tab w:pos="1410" w:val="left"/>
          <w:tab w:pos="2170" w:val="left"/>
          <w:tab w:pos="2710" w:val="left"/>
          <w:tab w:pos="3310" w:val="left"/>
          <w:tab w:pos="4170" w:val="left"/>
          <w:tab w:pos="4970" w:val="left"/>
          <w:tab w:pos="60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</w:p>
    <w:p>
      <w:pPr>
        <w:autoSpaceDN w:val="0"/>
        <w:tabs>
          <w:tab w:pos="1250" w:val="left"/>
          <w:tab w:pos="2430" w:val="left"/>
          <w:tab w:pos="3270" w:val="left"/>
          <w:tab w:pos="4410" w:val="left"/>
          <w:tab w:pos="4930" w:val="left"/>
          <w:tab w:pos="55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RESIDENTS. </w:t>
      </w:r>
    </w:p>
    <w:p>
      <w:pPr>
        <w:autoSpaceDN w:val="0"/>
        <w:tabs>
          <w:tab w:pos="610" w:val="left"/>
          <w:tab w:pos="1610" w:val="left"/>
          <w:tab w:pos="2190" w:val="left"/>
          <w:tab w:pos="3130" w:val="left"/>
          <w:tab w:pos="4210" w:val="left"/>
          <w:tab w:pos="4810" w:val="left"/>
          <w:tab w:pos="59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SWAMP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COLONY.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PLANT. </w:t>
      </w:r>
    </w:p>
    <w:p>
      <w:pPr>
        <w:autoSpaceDN w:val="0"/>
        <w:tabs>
          <w:tab w:pos="890" w:val="left"/>
          <w:tab w:pos="1650" w:val="left"/>
          <w:tab w:pos="3290" w:val="left"/>
          <w:tab w:pos="4810" w:val="left"/>
          <w:tab w:pos="62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QUARANTINE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</w:p>
    <w:p>
      <w:pPr>
        <w:autoSpaceDN w:val="0"/>
        <w:tabs>
          <w:tab w:pos="1710" w:val="left"/>
          <w:tab w:pos="2950" w:val="left"/>
          <w:tab w:pos="3990" w:val="left"/>
          <w:tab w:pos="5310" w:val="left"/>
          <w:tab w:pos="60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MOB. </w:t>
      </w:r>
    </w:p>
    <w:p>
      <w:pPr>
        <w:autoSpaceDN w:val="0"/>
        <w:tabs>
          <w:tab w:pos="1210" w:val="left"/>
          <w:tab w:pos="2030" w:val="left"/>
          <w:tab w:pos="3230" w:val="left"/>
          <w:tab w:pos="3670" w:val="left"/>
          <w:tab w:pos="4530" w:val="left"/>
          <w:tab w:pos="5230" w:val="left"/>
          <w:tab w:pos="60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ULTIMATUM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</w:p>
    <w:p>
      <w:pPr>
        <w:autoSpaceDN w:val="0"/>
        <w:tabs>
          <w:tab w:pos="990" w:val="left"/>
          <w:tab w:pos="1750" w:val="left"/>
          <w:tab w:pos="3050" w:val="left"/>
          <w:tab w:pos="3870" w:val="left"/>
          <w:tab w:pos="5230" w:val="left"/>
          <w:tab w:pos="58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 </w:t>
      </w:r>
    </w:p>
    <w:p>
      <w:pPr>
        <w:autoSpaceDN w:val="0"/>
        <w:tabs>
          <w:tab w:pos="1090" w:val="left"/>
          <w:tab w:pos="2230" w:val="left"/>
          <w:tab w:pos="2950" w:val="left"/>
          <w:tab w:pos="4490" w:val="left"/>
          <w:tab w:pos="60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“COURLAND”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THREATENED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</w:p>
    <w:p>
      <w:pPr>
        <w:autoSpaceDN w:val="0"/>
        <w:tabs>
          <w:tab w:pos="1310" w:val="left"/>
          <w:tab w:pos="2910" w:val="left"/>
          <w:tab w:pos="4390" w:val="left"/>
          <w:tab w:pos="58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FEATHERING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LYNCHING.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STEAMERS’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AGENTS </w:t>
      </w:r>
    </w:p>
    <w:p>
      <w:pPr>
        <w:autoSpaceDN w:val="0"/>
        <w:tabs>
          <w:tab w:pos="1210" w:val="left"/>
          <w:tab w:pos="2610" w:val="left"/>
          <w:tab w:pos="3210" w:val="left"/>
          <w:tab w:pos="4410" w:val="left"/>
          <w:tab w:pos="59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ILLEGALITY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QUARANTINE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URGED </w:t>
      </w:r>
    </w:p>
    <w:p>
      <w:pPr>
        <w:autoSpaceDN w:val="0"/>
        <w:tabs>
          <w:tab w:pos="830" w:val="left"/>
          <w:tab w:pos="1470" w:val="left"/>
          <w:tab w:pos="2750" w:val="left"/>
          <w:tab w:pos="3330" w:val="left"/>
          <w:tab w:pos="4590" w:val="left"/>
          <w:tab w:pos="53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</w:p>
    <w:p>
      <w:pPr>
        <w:autoSpaceDN w:val="0"/>
        <w:tabs>
          <w:tab w:pos="1130" w:val="left"/>
          <w:tab w:pos="2170" w:val="left"/>
          <w:tab w:pos="3350" w:val="left"/>
          <w:tab w:pos="4150" w:val="left"/>
          <w:tab w:pos="50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AGENTS’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IGNORED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DEMONSTRATION </w:t>
      </w:r>
    </w:p>
    <w:p>
      <w:pPr>
        <w:autoSpaceDN w:val="0"/>
        <w:tabs>
          <w:tab w:pos="450" w:val="left"/>
          <w:tab w:pos="1710" w:val="left"/>
          <w:tab w:pos="2890" w:val="left"/>
          <w:tab w:pos="4010" w:val="left"/>
          <w:tab w:pos="53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THIRTEENTH.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RAILWAYMEN</w:t>
      </w:r>
    </w:p>
    <w:p>
      <w:pPr>
        <w:autoSpaceDN w:val="0"/>
        <w:tabs>
          <w:tab w:pos="1370" w:val="left"/>
          <w:tab w:pos="1910" w:val="left"/>
          <w:tab w:pos="2850" w:val="left"/>
          <w:tab w:pos="3590" w:val="left"/>
          <w:tab w:pos="4430" w:val="left"/>
          <w:tab w:pos="5370" w:val="left"/>
          <w:tab w:pos="59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VOLUNTEERS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KAFFIRS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STICKS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WHARF </w:t>
      </w:r>
    </w:p>
    <w:p>
      <w:pPr>
        <w:autoSpaceDN w:val="0"/>
        <w:tabs>
          <w:tab w:pos="690" w:val="left"/>
          <w:tab w:pos="1790" w:val="left"/>
          <w:tab w:pos="2930" w:val="left"/>
          <w:tab w:pos="3510" w:val="left"/>
          <w:tab w:pos="4870" w:val="left"/>
          <w:tab w:pos="5470" w:val="left"/>
          <w:tab w:pos="63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</w:p>
    <w:p>
      <w:pPr>
        <w:autoSpaceDN w:val="0"/>
        <w:tabs>
          <w:tab w:pos="1270" w:val="left"/>
          <w:tab w:pos="2450" w:val="left"/>
          <w:tab w:pos="3450" w:val="left"/>
          <w:tab w:pos="4470" w:val="left"/>
          <w:tab w:pos="5130" w:val="left"/>
          <w:tab w:pos="55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SHIPS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ADDRESSED </w:t>
      </w:r>
    </w:p>
    <w:p>
      <w:pPr>
        <w:autoSpaceDN w:val="0"/>
        <w:tabs>
          <w:tab w:pos="750" w:val="left"/>
          <w:tab w:pos="1490" w:val="left"/>
          <w:tab w:pos="2030" w:val="left"/>
          <w:tab w:pos="3290" w:val="left"/>
          <w:tab w:pos="4730" w:val="left"/>
          <w:tab w:pos="57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DISPERSED.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SAFETY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ASSURED. </w:t>
      </w:r>
    </w:p>
    <w:p>
      <w:pPr>
        <w:autoSpaceDN w:val="0"/>
        <w:tabs>
          <w:tab w:pos="730" w:val="left"/>
          <w:tab w:pos="1710" w:val="left"/>
          <w:tab w:pos="2990" w:val="left"/>
          <w:tab w:pos="3910" w:val="left"/>
          <w:tab w:pos="4650" w:val="left"/>
          <w:tab w:pos="53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AFTERNOON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</w:p>
    <w:p>
      <w:pPr>
        <w:autoSpaceDN w:val="0"/>
        <w:tabs>
          <w:tab w:pos="950" w:val="left"/>
          <w:tab w:pos="1850" w:val="left"/>
          <w:tab w:pos="2330" w:val="left"/>
          <w:tab w:pos="3050" w:val="left"/>
          <w:tab w:pos="4030" w:val="left"/>
          <w:tab w:pos="4510" w:val="left"/>
          <w:tab w:pos="5330" w:val="left"/>
          <w:tab w:pos="58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QUIETLY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LANDED 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LATE AFTERNOON ACCOMPANIED BY ADVOCATE  LAUGHTON. ROUGHLY</w:t>
      </w:r>
    </w:p>
    <w:p>
      <w:pPr>
        <w:autoSpaceDN w:val="0"/>
        <w:tabs>
          <w:tab w:pos="1170" w:val="left"/>
          <w:tab w:pos="2430" w:val="left"/>
          <w:tab w:pos="2970" w:val="left"/>
          <w:tab w:pos="3930" w:val="left"/>
          <w:tab w:pos="4830" w:val="left"/>
          <w:tab w:pos="59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HANDLED.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CROWD.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RESCUED.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PAPERS </w:t>
      </w:r>
    </w:p>
    <w:p>
      <w:pPr>
        <w:autoSpaceDN w:val="0"/>
        <w:tabs>
          <w:tab w:pos="1130" w:val="left"/>
          <w:tab w:pos="2830" w:val="left"/>
          <w:tab w:pos="3490" w:val="left"/>
          <w:tab w:pos="4330" w:val="left"/>
          <w:tab w:pos="55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CONDEMN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PROCEEDED </w:t>
      </w:r>
    </w:p>
    <w:p>
      <w:pPr>
        <w:autoSpaceDN w:val="0"/>
        <w:tabs>
          <w:tab w:pos="4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FALSE STATEMENTS,   JUSTIFY GANDHI. SOME JOURNALS SUSPECT </w:t>
      </w:r>
    </w:p>
    <w:p>
      <w:pPr>
        <w:autoSpaceDN w:val="0"/>
        <w:tabs>
          <w:tab w:pos="1190" w:val="left"/>
          <w:tab w:pos="2230" w:val="left"/>
          <w:tab w:pos="3630" w:val="left"/>
          <w:tab w:pos="4270" w:val="left"/>
          <w:tab w:pos="55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COLLUSION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AGITATORS.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PASSENGERS </w:t>
      </w:r>
    </w:p>
    <w:p>
      <w:pPr>
        <w:autoSpaceDN w:val="0"/>
        <w:tabs>
          <w:tab w:pos="1130" w:val="left"/>
          <w:tab w:pos="2470" w:val="left"/>
          <w:tab w:pos="3950" w:val="left"/>
          <w:tab w:pos="4630" w:val="left"/>
          <w:tab w:pos="57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IMMENSELY.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HEEDING.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INDIANS’ </w:t>
      </w:r>
    </w:p>
    <w:p>
      <w:pPr>
        <w:autoSpaceDN w:val="0"/>
        <w:autoSpaceDE w:val="0"/>
        <w:widowControl/>
        <w:spacing w:line="212" w:lineRule="exact" w:before="8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QUARANTINE   RELIEF   FUND  SUPPLIED   BEDDINGS   PROVISIONS    ETC.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7"/>
        <w:gridCol w:w="1097"/>
        <w:gridCol w:w="1097"/>
        <w:gridCol w:w="1097"/>
        <w:gridCol w:w="1097"/>
        <w:gridCol w:w="1097"/>
      </w:tblGrid>
      <w:tr>
        <w:trPr>
          <w:trHeight w:hRule="exact" w:val="22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QUARANTINE.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NEGOTIATING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HOME 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GOVERNMENT   TO   SECURE     ANTI-INDIAN   LEGISLATION.    PLEASE         WATCH.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S.N. 1883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4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 LETTER TO SIR WILLIAM W. HUNTER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1897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Natal on the 18th December but could not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before the 13th January. The circumstances under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occurred are very painful. The Indian community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very long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narrating the events of the past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venture to give below the circumstances that culminated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by about 5,000 Durban men to oppose the landing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on board two ships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owned by Messrs Dada Abdoolla and Co. of Durban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by the Persian Steam Navigation Co. (of Bombay).</w:t>
      </w:r>
    </w:p>
    <w:p>
      <w:pPr>
        <w:autoSpaceDN w:val="0"/>
        <w:tabs>
          <w:tab w:pos="550" w:val="left"/>
          <w:tab w:pos="810" w:val="left"/>
          <w:tab w:pos="1010" w:val="left"/>
          <w:tab w:pos="2210" w:val="left"/>
          <w:tab w:pos="2630" w:val="left"/>
          <w:tab w:pos="3150" w:val="left"/>
          <w:tab w:pos="4050" w:val="left"/>
          <w:tab w:pos="4170" w:val="left"/>
          <w:tab w:pos="58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beginning of August last,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Tongaat Sugar Co.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Immigration Trust Board for eleven Indian artisans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under indenture.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gave rise to an organized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European artisans against the Indians generally. Well-attended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European artisans were held in Durban and Maritzburg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towns to protest against the introduction of Indian artisans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Sugar Co. who, yielding to the voice of the artisans, withdrew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application. But the agitation continued. The leaders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facts and allowed the agitation to develop into one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condemning the Indians, mostly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noms de </w:t>
      </w:r>
      <w:r>
        <w:rPr>
          <w:rFonts w:ascii="Times" w:hAnsi="Times" w:eastAsia="Times"/>
          <w:b w:val="0"/>
          <w:i/>
          <w:color w:val="000000"/>
          <w:sz w:val="22"/>
        </w:rPr>
        <w:t>plume,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on. While this was going on, statements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to the effect that the Indians had organized an attempt to flood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with free Indians. About this time appeared also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my pamphlet which enraged the Colonists. The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said that I had stated that Indians were robbed, assaulted, etc.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addressee, but from Hunter’s acknowledg-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in his letter of February 22, 1897 (S.N. 2074), it is clear that he had received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similar letters were sent to the British Committee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and Sir Mancherji Bhownaggree.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however "Memorial to Secretary of State for the Colonies", 15-3-1897,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the date given is April 7.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"Memorial to Secretary of State for the Colonies", 15-3-1897.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extract from this,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Colonies",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the papers received copies of the pamphlet,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that I had stated nothing that was not stated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that was not acknowledged to be correct. But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populace, who formed their opinion of the pamphlet from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summary, continued to retain their bitter feelings. Then 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regarding the Bombay and Madras meetings. These, while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inaccurate, were read together with Reuter’s summary and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feelings more bitter.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while, steamers continued to bring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Indians. The arrivals were prominently reported and exaggerated.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almost equal returns by the same steamers passed unnoticed.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artisans were led to believe without any ground that these steamers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mostly Indian artisans. This gave rise to the 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associations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whose meetings resolutions were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 Natal Government to stop the influx of free Indians,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Indians from owning landed property, etc. These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much countenanced by the commercial people but are </w:t>
      </w:r>
      <w:r>
        <w:rPr>
          <w:rFonts w:ascii="Times" w:hAnsi="Times" w:eastAsia="Times"/>
          <w:b w:val="0"/>
          <w:i w:val="0"/>
          <w:color w:val="000000"/>
          <w:sz w:val="22"/>
        </w:rPr>
        <w:t>composed chiefly of artisans and a few professional men.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this was going on, two ships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for Natal and containing Indian passengers, were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 the water. I was a passenger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by one of the British Indian boats, but the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asking me to return at once, necessitated my taking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soon as the news became public property,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and the Durban Town Council urged that Bombay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an infected port. The steamers reached Natal on the 18th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placed under quarantine for 23 days from the day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Proclamation declaring Bombay an infected port was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18th December and published in a </w:t>
      </w:r>
      <w:r>
        <w:rPr>
          <w:rFonts w:ascii="Times" w:hAnsi="Times" w:eastAsia="Times"/>
          <w:b w:val="0"/>
          <w:i/>
          <w:color w:val="000000"/>
          <w:sz w:val="22"/>
        </w:rPr>
        <w:t>Gazette Extraordinary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19th, that is, one day after the steamers’ arrival. The medical officer,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imposed five day, quarantine, making 23 days from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of the steamers from Bombay, was dismissed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in his stead. He boarded the steamers after the expiry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quarantine and imposed 12 days’ quarantine from that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appointed a Committee to report as to how the two </w:t>
      </w:r>
      <w:r>
        <w:rPr>
          <w:rFonts w:ascii="Times" w:hAnsi="Times" w:eastAsia="Times"/>
          <w:b w:val="0"/>
          <w:i w:val="0"/>
          <w:color w:val="000000"/>
          <w:sz w:val="22"/>
        </w:rPr>
        <w:t>ships were to be treated and the reports said that 12 days’ quarantine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European Protection Association and the Colonial Patriotic Union;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Secretary of State for the Colonies", 15-3-1897.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fumigation, etc., would be necessary. The medical officer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with regard to fumigation and disinfection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These were carried out. Six days after this, an officer was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each ship to watch fumigation, etc. And after that,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came again and imposed a quarantine of 12 days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Thus, even if the Committee’s report were justified, 11 clear days </w:t>
      </w:r>
      <w:r>
        <w:rPr>
          <w:rFonts w:ascii="Times" w:hAnsi="Times" w:eastAsia="Times"/>
          <w:b w:val="0"/>
          <w:i w:val="0"/>
          <w:color w:val="000000"/>
          <w:sz w:val="22"/>
        </w:rPr>
        <w:t>were wasted before the 12 days’ quarantine began.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ships were thus lying in the outer anchorage,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butcher, Mr. Harry Sparks, Captain, Natal Mounted Rifles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Force, published a notice under his signature calling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“every man in Durban to attend a public meeting to be held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January for the purpose of arranging a demonstration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Point, and protest against the landing of Asiatics.”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very largely attended and held in the Durban Town Hall.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however, a compliment that the more sober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held aloof from active participation in the movement.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worthy of notice that the associations  before referred to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movement. Dr. Mackenzie, one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alluded to above, and Captain of the Naval Carbineers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J. S. Wylie, a local solicitor and Captain of the Durban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Infantry, were the chief movers. Inflammatory speeches were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meeting. It was resolved that the Government should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return the passengers on the two ships to India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Colony’s expense and “that every man at this meeting agrees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binds himself, with a view to assisting the Government to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resolution, to do all his country may require of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view will, if necessary, attend at the Point at any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required.” The meeting also suggested that the quarantine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extended and that a special session be called, if necessary,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it, thus, in my humble opinion, showing clearly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quarantine was meant to vex the Indians into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in their telegraphic reply to the resolutions,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had no power “apart from such as may be conferred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quarantine laws to prevent the landing in the Colony of any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Majesty’s subjects” and deprecated action suggested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resolution quoted above. There-upon another meeting was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“Memorial to Secretary of State for the Colonies",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the Town Hall. Mr. Wylie moved a resolution,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carried, to the effect that a special session should be called to extend </w:t>
      </w:r>
      <w:r>
        <w:rPr>
          <w:rFonts w:ascii="Times" w:hAnsi="Times" w:eastAsia="Times"/>
          <w:b w:val="0"/>
          <w:i w:val="0"/>
          <w:color w:val="000000"/>
          <w:sz w:val="22"/>
        </w:rPr>
        <w:t>quarantine. The following are the significant passages of his speech: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said if the Government did nothing, Durban would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 it herself and go in force to the Point and see what could be done.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capped that by remarking “we presume that you, as representing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 good authority of this Colony, would have to bring force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oppose us.” Mr. Escombe, the Attorney-General and Minister of Defence, said,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will do nothing of the sort. We are with you and we are going to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of the sort to oppose you. But, if you put us in such a position,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have to go to the Governor of the Colony and ask him to take over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reins of this Colony as we can no longer conduct the Government. You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 find some other persons.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 was that, “We proceed by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Point on the arrival of the Indians but each man binds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conform to the orders of his leaders.” The speakers inflamed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hearers particularly against me. A document that was issued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was thus headed: “List of names of members (trade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mentioned) who are willing to proceed to the Point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by force, if necessary, the landing of Asiatics and to obey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which may be given by the leaders.” The next stage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for the Demonstration Committee to send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to the Captain of the </w:t>
      </w:r>
      <w:r>
        <w:rPr>
          <w:rFonts w:ascii="Times" w:hAnsi="Times" w:eastAsia="Times"/>
          <w:b w:val="0"/>
          <w:i/>
          <w:color w:val="000000"/>
          <w:sz w:val="22"/>
        </w:rPr>
        <w:t>Courland,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return to India at the Colony’s expense and that, if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so, their landing would be resisted by thousands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>men. This was practically ignored.</w:t>
      </w:r>
    </w:p>
    <w:p>
      <w:pPr>
        <w:autoSpaceDN w:val="0"/>
        <w:tabs>
          <w:tab w:pos="550" w:val="left"/>
          <w:tab w:pos="5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movement was thus progressing,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with the Government and asked for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No reply was vouchsafed until the day on which the 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brought in, on the 13th instant. Not much remains to be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telegram, of which a copy is enclosed herewith. As to the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me, it was due to the misrepresentations that appeared about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papers. The assault itself was the work of irresponsible persons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need not be noticed at all. Of course, I narrowly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lynched. The papers agree in saying that I did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my place would not have done. I may also state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assault, I was treated kindly by the Government officials and </w:t>
      </w:r>
      <w:r>
        <w:rPr>
          <w:rFonts w:ascii="Times" w:hAnsi="Times" w:eastAsia="Times"/>
          <w:b w:val="0"/>
          <w:i w:val="0"/>
          <w:color w:val="000000"/>
          <w:sz w:val="22"/>
        </w:rPr>
        <w:t>afforded protection.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now intend to introduce, in March next, laws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restricting the influx of the Indians. Town Councils have been asking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for widest powers to enable them to prevent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taking out licences to trade, owning landed property, etc.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will be it is difficult to say. Our only hope lies in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gentlemen working in London in our behalf. In any case, it 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declaration was made as to the policy of the Home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Indians going outside India. The continuation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immigration to Natal under the circumstances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anomaly. There is absolutely no danger of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swamping the Colony. There is no competition between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artisans. It may almost be said that for every Indian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Natal one returns to India. The whole of this matter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in a memorial to Mr. Chamberlain that is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This letter has been sent in the mean while to furnish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brief summary of the past events. We are aware that your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well occupied. But, however reluctant we may be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our sorrows, we find no escape from the course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>get justice.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Thanking you on behalf of the Indian community in Natal,</w:t>
      </w:r>
    </w:p>
    <w:p>
      <w:pPr>
        <w:autoSpaceDN w:val="0"/>
        <w:autoSpaceDE w:val="0"/>
        <w:widowControl/>
        <w:spacing w:line="220" w:lineRule="exact" w:before="86" w:after="0"/>
        <w:ind w:left="0" w:right="4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S.N. 1967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 LETTER TO THE BRITISH AGENT</w:t>
      </w:r>
    </w:p>
    <w:p>
      <w:pPr>
        <w:autoSpaceDN w:val="0"/>
        <w:autoSpaceDE w:val="0"/>
        <w:widowControl/>
        <w:spacing w:line="246" w:lineRule="exact" w:before="106" w:after="0"/>
        <w:ind w:left="587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1897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Indians, intending to proceed to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find difficulty in crossing the border. Some days ago,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on the border allowed Indians possessing £25 to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destination in the Transvaal. Now it is said the official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 would not allow the Indians to cross the border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though some may have been able to do so.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ask if you will be good enough to ascertain,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>Her Majesty’s Indian subjects, under what circumstances they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allowed to cross the border.</w:t>
      </w:r>
    </w:p>
    <w:p>
      <w:pPr>
        <w:autoSpaceDN w:val="0"/>
        <w:autoSpaceDE w:val="0"/>
        <w:widowControl/>
        <w:spacing w:line="220" w:lineRule="exact" w:before="4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Pretoria Archives and the Colonial Office Records, South Africa, General,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 LETTER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1897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offer a few remarks on the Indian famine,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appeal for funds has been made to the British Colonies.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generally known that India is the poorest country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in spite of the fabulous accounts of the riches of her Rajas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Maharajas. The highest Indian authorities state that “the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fifth (i.e., of the population of British India), or 40,000,000,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life on insufficient food”. This is the normal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India. Famines, as a rule, recur in India every four years.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difficult to imagine what the condition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at such a time in that poverty-stricken country.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snatched from their mothers, wives from their husbands. Whole 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devastated, and this in spite of the precautions taken by a most </w:t>
      </w:r>
      <w:r>
        <w:rPr>
          <w:rFonts w:ascii="Times" w:hAnsi="Times" w:eastAsia="Times"/>
          <w:b w:val="0"/>
          <w:i w:val="0"/>
          <w:color w:val="000000"/>
          <w:sz w:val="22"/>
        </w:rPr>
        <w:t>benevolent Government. Of the famines of recent times, that of 1877-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78 was the most severe. The famine commissioners thus report as to </w:t>
      </w:r>
      <w:r>
        <w:rPr>
          <w:rFonts w:ascii="Times" w:hAnsi="Times" w:eastAsia="Times"/>
          <w:b w:val="0"/>
          <w:i w:val="0"/>
          <w:color w:val="000000"/>
          <w:sz w:val="22"/>
        </w:rPr>
        <w:t>the death-rate: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estimated, and, in our opinion, on substantial grounds,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mortality which occurred in the Provinces under British administration,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period of famine and drought extending over the years 1877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1878, amounted, in a population of 197,000,000 to 52,50,000 in excess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deaths that would have occurred had the seasons been ordinarily healthy.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total expenditure during the crisis was over £11,000,000.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famine bids fair to beat the record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severity. The distress has already become acute. The worst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come, when summer sets in. This is the first time, I believe,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Colonies have been appealed to from India, and it is to be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"The Indian Famine",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the response will be generous. The Central Famine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Calcutta must have exhausted all the resources before deciding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Colonies. And it will be a great pity if the response is not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to the urgency of the appeal.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outlook is not particularly cheerful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but it will be admitted that there can be no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distress in India and that in South Africa.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call on the purse of the Natal magnates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poor, I venture to trust that that would not deter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dipping their hands deep into their purses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their fellow-subjects in India, who are on the verge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Whether it be in the United Kingdom or in the Colonies,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British philanthropy will assert itself, as it has on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on behalf of suffering humanity, no matter where and how </w:t>
      </w:r>
      <w:r>
        <w:rPr>
          <w:rFonts w:ascii="Times" w:hAnsi="Times" w:eastAsia="Times"/>
          <w:b w:val="0"/>
          <w:i w:val="0"/>
          <w:color w:val="000000"/>
          <w:sz w:val="22"/>
        </w:rPr>
        <w:t>often.</w:t>
      </w:r>
    </w:p>
    <w:p>
      <w:pPr>
        <w:autoSpaceDN w:val="0"/>
        <w:autoSpaceDE w:val="0"/>
        <w:widowControl/>
        <w:spacing w:line="220" w:lineRule="exact" w:before="8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4-2-1897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 APPEAL FOR FUNDS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3, 1897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COUNTRYMEN,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are having our meals daily, hundreds of thousands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of hunger in India. The dark shadow of famine has caused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gloom over our dear country. The people of India have applied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flag to send help to the starving millions there.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not known to all of us that, without famine, 40,000,000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 not know what it is to have their hunger satisfied from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year’s end. Imagine, then, what must be the condition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in India during these distressing times.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is the duty of every Indian, who is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feed himself, to part with something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dying. It will not do for us to say, ‘I gave something only yesterday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appeal, which was published in the source under the title "The Black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Famine in India", was issued by the Committee formed at a meeting of Indians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3, to make collections from various centres in Natal. It was translated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several languages spoken by Indians in Natal as is shown by copies available at </w:t>
      </w:r>
      <w:r>
        <w:rPr>
          <w:rFonts w:ascii="Times" w:hAnsi="Times" w:eastAsia="Times"/>
          <w:b w:val="0"/>
          <w:i w:val="0"/>
          <w:color w:val="000000"/>
          <w:sz w:val="18"/>
        </w:rPr>
        <w:t>the Sabarmati Sangrahalaya.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this fund or that.’ You would not say so if you saw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at your door of hunger; you would give all you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hunger of that dying man. In the present case,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 millions are dying of hunger far away from you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which is your Motherland, from which you derive your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may be, and with whose welfare yours is indissolubly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up. It would not also do to say that what you may give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use to the ocean of sufferers in India. This is a mistake.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argue that way, there will be no help for them. It is the drops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 the ocean. It is, therefore, the duty of every one of us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utmost we can towards the Relief Fund.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in affluent circumstances, it should be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yourself something—some luxury, some jewellery,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is not absolutely necessary for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will be in the hands of a Committee. The names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give 10s. or more will be published in newspapers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get a receipt, signed by Mr. M. K. Gandhi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Relief Committee, countersigned by the person or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contributions. The Committee consists of Messrs Dada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Abdoolla  and Co., Messrs Mahomed Cassim Camroodeen and Co.,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Azam Gulam Hussain and Co., Mr. Mohanlal Ray, Mr. Syed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Mahomed, Rev. Simon Velaman, Mr. Adamji Miyakhan, Mr.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Rustomji, Mr. Peermahomed Dawoodji, Mr. Moosa Hajee Cassim,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Dawood Mahomed and Co., Mr. Dunn, Mr. Royappan, Mr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Lawrence, Mr. Godfrey, Mr. Osman Ahmed, Mr. Joshua, Mr. Gabriel,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Abdoola, Mr. Hasam Sumar, Mr. Peeran Mahomed, Mr. </w:t>
      </w:r>
      <w:r>
        <w:rPr>
          <w:rFonts w:ascii="Times" w:hAnsi="Times" w:eastAsia="Times"/>
          <w:b w:val="0"/>
          <w:i w:val="0"/>
          <w:color w:val="000000"/>
          <w:sz w:val="22"/>
        </w:rPr>
        <w:t>Mogararia, Mr. Gandhi and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expected that the Indians in the Colony will furnish at least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£1,000 for the sufferers, though there is no reason why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amount to £2,000 and more. It will all depend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>generosity and sympathy for your brethren in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money should be given without a receipt in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signed by Mr. M. K. Gandhi and countersigned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receiver.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4-2-1897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 LETTER TO J. B. ROBINSON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B. R</w:t>
      </w:r>
      <w:r>
        <w:rPr>
          <w:rFonts w:ascii="Times" w:hAnsi="Times" w:eastAsia="Times"/>
          <w:b w:val="0"/>
          <w:i w:val="0"/>
          <w:color w:val="000000"/>
          <w:sz w:val="16"/>
        </w:rPr>
        <w:t>OBINSON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as representing the Indian community in Natal,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approach you, as a Leader of the British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on a matter which, we are confident, has your entire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and support.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famine in India beats all previous records,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alarming condition to which people have been reduced by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consequent evils is unparalleled in the annals of Indian famines.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acute suffering is so widespread the authorities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have called forth the utmost resources of Indian charity.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Committees have been formed in all parts of India,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entirely and absolutely inadequate to stem the rising tide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distress. The population is being rapidly decimated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those that are working heart and soul for the poor,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humanity. The Government and the people of India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 horrors of the calamity in an effective way, and no </w:t>
      </w:r>
      <w:r>
        <w:rPr>
          <w:rFonts w:ascii="Times" w:hAnsi="Times" w:eastAsia="Times"/>
          <w:b w:val="0"/>
          <w:i w:val="0"/>
          <w:color w:val="000000"/>
          <w:sz w:val="22"/>
        </w:rPr>
        <w:t>wonder the English public has stretched its ever-ready helping hand.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in England has taken up the matter in right earnest,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you are aware, a Mansion House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has been opened.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stated that even foreign powers have promised help.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this is the first time in the history of Indian famines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Colonies have been asked to open relief funds,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every loyal British subject will gladly avail himself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offering what material assistance be can to lessen the </w:t>
      </w:r>
      <w:r>
        <w:rPr>
          <w:rFonts w:ascii="Times" w:hAnsi="Times" w:eastAsia="Times"/>
          <w:b w:val="0"/>
          <w:i w:val="0"/>
          <w:color w:val="000000"/>
          <w:sz w:val="22"/>
        </w:rPr>
        <w:t>horrible suffering of his tens of millions of starving fellow-subjects.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his responsibility and recognizing his duty, our Mayor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started a fund in response to Calcutta cablegram from the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</w:t>
      </w:r>
      <w:r>
        <w:rPr>
          <w:rFonts w:ascii="Times" w:hAnsi="Times" w:eastAsia="Times"/>
          <w:b w:val="0"/>
          <w:i w:val="0"/>
          <w:color w:val="000000"/>
          <w:sz w:val="22"/>
        </w:rPr>
        <w:t>Chief Justice of Bengal on behalf of Central Committee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signatories to this letter were the members of the Committee named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foregoing appeal.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official residence of the Mayor of London. The fund in the end amounted </w:t>
      </w:r>
      <w:r>
        <w:rPr>
          <w:rFonts w:ascii="Times" w:hAnsi="Times" w:eastAsia="Times"/>
          <w:b w:val="0"/>
          <w:i w:val="0"/>
          <w:color w:val="000000"/>
          <w:sz w:val="18"/>
        </w:rPr>
        <w:t>to £550,000.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Encyclopedia Britannica,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1965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Francis W. Maclean", 7-5-1897.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parts of the world have been moving actively in the matter,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 alone, by yesterday, they subscribed about £700, two firms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over £100 each and one £75 and there are good grounds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hope that the collection might amount to about £1,500.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the liberty to approach you, Sir,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you will sympathize with our aims and objects;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venture to request you to start a relief fund.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with your immense influence and energy, you are in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materially the public of India in their endeavours to relieve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millions from the terrible consequences of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and we feel sure that Johannesburg, with its immense riches,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much more in this direction than all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put together.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 permitted to state here that we have appealed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different parts of South Africa to do all they can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this will receive your immediate attention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apologies for encroaching upon your precious time,</w:t>
      </w:r>
    </w:p>
    <w:p>
      <w:pPr>
        <w:autoSpaceDN w:val="0"/>
        <w:autoSpaceDE w:val="0"/>
        <w:widowControl/>
        <w:spacing w:line="220" w:lineRule="exact" w:before="106" w:after="0"/>
        <w:ind w:left="0" w:right="5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20" w:after="0"/>
        <w:ind w:left="0" w:right="8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20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office copy: S.N. 1996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 TO THE CLERGYMEN OF DURBAN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ROVE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1897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TO. . 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venture to write to you; about the Indian Famine Fund opened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Mayor of Durban. I beg to draw your attention to the remark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by the Mayor in the Town Council yesterday to the effect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one European had so far subscribed.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hardly describe the suffering of the millions in India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have to die simply from want of sufficient nutriment.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refer you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3rd instant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would give you some idea of the volume of distress that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threatening India at the present time.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 evidently referring to his letter of February 2 which appeared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newspaper on February 4; vide “Letter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2-2-1897.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references to the matter and appeals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for funds from the pulpit to[morrow?]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go a great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exciting the generous sympathy of the public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millions in India.</w:t>
      </w:r>
    </w:p>
    <w:p>
      <w:pPr>
        <w:autoSpaceDN w:val="0"/>
        <w:autoSpaceDE w:val="0"/>
        <w:widowControl/>
        <w:spacing w:line="220" w:lineRule="exact" w:before="86" w:after="0"/>
        <w:ind w:left="0" w:right="2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S.N. 3643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 LETTER TO A. M. CAMERON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ROVE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4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1897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M.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AMERON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ARGLE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thank you for your kind letter of the 10th instant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suggestion. I am very glad that you will be able to spare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 for coming down to Durban. I enclose herewith a cheque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£3. If you wish to travel first class you may do so and your further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will be paid.</w:t>
      </w:r>
    </w:p>
    <w:p>
      <w:pPr>
        <w:autoSpaceDN w:val="0"/>
        <w:autoSpaceDE w:val="0"/>
        <w:widowControl/>
        <w:spacing w:line="220" w:lineRule="exact" w:before="6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S.N. 3645</w:t>
      </w:r>
    </w:p>
    <w:p>
      <w:pPr>
        <w:autoSpaceDN w:val="0"/>
        <w:autoSpaceDE w:val="0"/>
        <w:widowControl/>
        <w:spacing w:line="32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7 was a Sunday.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then the Natal correspondent of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"Letter to F. S. Taleyarkhan", 17-12-1897) and Gandhiji had invited him over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consultations about a journal to be started to further the cause of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>Indians. It was, however, only in 1903 that Indian Opinion came out.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village about 20 miles from Pietermaritzburg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 MEMORIAL TO SECRETARY OF STATE FOR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THE  COLONIES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IN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SHEWETH: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Memorialists, as representing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hereby venture to approach you with reference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Natal, with special regard to the demonstration that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Durban on the 13th January, 1897, headed by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Sparks, a commissioned officer, to protest against the landing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on board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s.s.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two Indian-owned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ships which arrived in Durban on the 18th day of December, 1896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about 600 passengers, which culminated in an assault on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who was saved from being lynched by the tact of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Borough Police.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Natal has been suffering from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disabilities for a very long time, some of which have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memorials to Her Majesty’s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memorials, it has been pointed out that the ultimate extinction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 a free man is the goal of the Colonists, and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disability placed on the Indian becomes the forerunner of many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his position is to be so reduced that he cannot exist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except as (to quote the Attorney-General of Natal) “a hewer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wood and drawer of water”, till the end of his lifetime.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grounds, it was urged that legislation restrictive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Indians in Natal should not be sanctioned 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Government. While, whoever, Her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sympathized with the object of the memorials, they were reluctant to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printed and forwarded to the Natal Governor for transmission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"Petition to the Natal Governor", 6-4-1897.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attack on Gandhiji.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various previous Memorials to the addressee.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the Royal sanction to some of the Bills objected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memorials. The encouragement, obtained from the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issue of their first and test experiments to carry out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has resulted in the formation by the Europeans,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months, of anti-Indian associations, and the question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a very acute phase. Under the circumstances,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Memorialists, in the interests of the Indian community in Natal,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their duty to place a review of the last seven months’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before Her Majesty’s Government.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7th April, 1896, the Tongaat Sugar Company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Trust Board, indenting for the following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artisans—one each: brick-layer, plate-layer, plasterer, house-painter,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carriage-builder, wheelwright, carpenter, blacksmith, fitter, turner,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iron-moulder, and coppersmith. The Trust Board granted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As soon as this information was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a storm of protest arose of the Colony. Meetings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the action of the Trust Board were advertised for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papers, both in Pietermaritzburg and Durban. The first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in Durban, on the 11th day of August, and is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largely attended, where angry speeches were made.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agitation, the Tongaat Sugar Company withdrew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in the following terms: “As our application for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have met with an opposition entirely unforeseen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we have decided to withdraw it.” The agitation, however,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with the withdrawal. Meetings continued to be held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went beyond the scope thereof. Your memorialists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protest against the application was perfectly justified,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introduction of skilled labour under State protection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contemplated; and that, had the agitation remained within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bounds, the events that followed might not have taken place.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speakers at those meetings laid stress on the fact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fairly be blamed in the matter, and that it was the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that was entirely to blame. The tone, however, of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was such as to easily inflame the passions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audience. The correspondence in the newspapers also was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way. Facts were at a heavy discount; the whole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opened up; and Indians were condemned wholesale.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in your Memorialists’ humble opinion, amply justified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of the Indian community that the Indians are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hated and misunderstood community in the Colony. They were called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“black vermin”. A speaker at one of the Maritzburg meetings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coolie could live on the smell of an oily rag.”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at that meeting said: “They breed like rabbits,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here”, and another added: “The worst of it is we can’t shoot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down.” At one of the Durban meetings, a voice from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with reference to the application: “If the Indian artisans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go to the Point and stop them.” Another said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meeting: “A coolie is not a man.” Thus, it will be seen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for the events of January last was being prepared in August,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1896. Another feature of this agitation was that the working classes </w:t>
      </w:r>
      <w:r>
        <w:rPr>
          <w:rFonts w:ascii="Times" w:hAnsi="Times" w:eastAsia="Times"/>
          <w:b w:val="0"/>
          <w:i w:val="0"/>
          <w:color w:val="000000"/>
          <w:sz w:val="22"/>
        </w:rPr>
        <w:t>were induced to take an active interest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had the time for proper reflection over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Board come, when the following telegram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newspapers, on September 14th, 1896, through Reuter’s agency: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pamphlet published in India declares that the Indians in Natal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robbed and assaulted and treated like beasts, and are unable to obtain redress.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advocates an inquiry into these allegation.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telegram naturally roused the indignation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added fuel to the fire. The pamphlet referred to was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grievances of the British Indians in South Africa by Mr. M.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who was appointed by the representatives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South Africa to “represent the grievances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labouring under in South Africa, before the authorities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public bodies in India”.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your Memorialists to digress a little,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up the position. Your Memorialists have no hesitation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contents of the telegram are not borne out by the pamphlet.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admitted by all who read both.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pamphlet, changed the angry attitude it had taken up on </w:t>
      </w:r>
      <w:r>
        <w:rPr>
          <w:rFonts w:ascii="Times" w:hAnsi="Times" w:eastAsia="Times"/>
          <w:b w:val="0"/>
          <w:i w:val="0"/>
          <w:color w:val="000000"/>
          <w:sz w:val="22"/>
        </w:rPr>
        <w:t>seeing the telegram, in the following words: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on his part and on behalf of his countrymen, has done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that he is not entitled to do, and from his point of view, the principle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working for is an honourable and a legitimate one. He is within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rights, and so long as he acts honestly and in a straightforward manner,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be blamed nor interfered with. So far as we know, he has always done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so, and his latest pamphlet we cannot honestly say is an unfair statement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case from his point of view. Reuter’s cable is a gross exaggeration of Mr.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"The Credentials", p. 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statement. He enumerates only a number of grievances, but these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means justify anyone in stating that his pamphlet declares that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Natal are robbed and assaulted and treated like beasts and are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redress. (18th September, 1896)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same date says:</w:t>
      </w:r>
    </w:p>
    <w:p>
      <w:pPr>
        <w:autoSpaceDN w:val="0"/>
        <w:autoSpaceDE w:val="0"/>
        <w:widowControl/>
        <w:spacing w:line="240" w:lineRule="exact" w:before="4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perusal of Mr. Gandhi’s pamphlet, recently published in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leads to the conclusion that the telegraphic description of its objects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 was considerably exaggerated. True, Mr. Gandhi complains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amount of ill-treatment of indentured Indians, but there is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 the statement that he alleges that the Indians in Natal are robbed,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assaulted and treated like beasts. His is rather the old, familiar grievance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is regarded and treated by Europeans as belonging to a separate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race, and not one of themselves. From Mr. Gandhi’s point of view this is </w:t>
      </w:r>
      <w:r>
        <w:rPr>
          <w:rFonts w:ascii="Times" w:hAnsi="Times" w:eastAsia="Times"/>
          <w:b w:val="0"/>
          <w:i w:val="0"/>
          <w:color w:val="000000"/>
          <w:sz w:val="18"/>
        </w:rPr>
        <w:t>very deplorable and it is easy to sympathize with him and his compatriots.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return, although a select few could treat the above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its proper value, the generality kept up their idea of the pamphlet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derived from the telegram. Correspondence went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inflaming the Europeans against the Indians.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called the European Protection Association, was formed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 on the 18th day of September, 1896, at a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reports, attended by about 30 persons. Although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the direct outcome of the action of the Trust Board above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to, the programme of the Association is very comprehensive.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efforts of the Association, according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>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8th October, 1896, will be directed to the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of the laws regulating the introduction of Asiatics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special attention will be directed to (a) withdrawal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State-aid, assistance or countenance from all bodies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Indian or other Asiatic immigration; (b) press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the necessity of enacting such rules and regulations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compel the Indian to leave the Colony at the expiration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of indenture; (c) take all steps that may be found advisable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limiting the number of Indians introduced into the Colony; and (d)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have the Australian laws as to immigration made </w:t>
      </w:r>
      <w:r>
        <w:rPr>
          <w:rFonts w:ascii="Times" w:hAnsi="Times" w:eastAsia="Times"/>
          <w:b w:val="0"/>
          <w:i w:val="0"/>
          <w:color w:val="000000"/>
          <w:sz w:val="22"/>
        </w:rPr>
        <w:t>applicable to Natal.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upon that was established an association in Durban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26th day of November, 1896, called the Colonial Patriotic Union. </w:t>
      </w:r>
      <w:r>
        <w:rPr>
          <w:rFonts w:ascii="Times" w:hAnsi="Times" w:eastAsia="Times"/>
          <w:b w:val="0"/>
          <w:i w:val="0"/>
          <w:color w:val="000000"/>
          <w:sz w:val="22"/>
        </w:rPr>
        <w:t>The object of the Union is stated to be “to prevent the further influx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 Asiatics into the country”. The following passages occur in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published by the Union: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preventing the further immigration of Asiatic races into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Colony, the interests of Europeans, natives, and Asiatics now in the country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protected. The Union will in no way interfere with the introduction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indentured labourers, provided such labourers, with their wives and children,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any, shall be returnable to India on completion of their indentures.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have been canvassing signatures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addressed to the Government: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the undersigned inhabitants of the Colony of Natal do hereby most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respectfully petition the Government to adopt measures which would prevent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influx of Asiatic races into this Colony: ‘(1) The older and richer British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 of Australia and New Zealand have found that this class of immigrant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detrimental to the best interests of inhabitants, and have passed laws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as their object the total exclusion of Asiatics. (2) The disproportion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white and black races is already so great in this Colony that it appears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highly injudicious to further increase this disproportion. (3) The continued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introduction of Asiatic races is in the highest sense detrimental to the natives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Colony from the fact that so long as the cheaper Asiatic supply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 so long will the civilization of the natives be retarded,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 depending upon their intercourse with the white races. (4) The low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tone and insanitary habits of Asiatics are a constant source of danger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progress and health of the European population.’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declared themselves in entire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Union programme. It will be seen that, as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when the Immigration Law Amendment Bill was passed,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unfortunately received the sanction of the Home Government,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simply a step towards further restriction. Whether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bring in a Bill having for its object completion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indentures in India is another matter. But, your Memorialists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the fact remains that the yielding by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desire of the European Colonists to establish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compulsory return of  the indentured Indians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completion of their contracts has encouraged them to ask for more.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 is expected to join in a leonine partnership: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July 7, 1894;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Dadabhai Naoroji”, 14-7-1894.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are to give all but to receive nothing worth mentioning.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earnestly hope that, whatever be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of the present position, Her Majesty’s Government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so obviously iniquitous an arrangement and stop further </w:t>
      </w:r>
      <w:r>
        <w:rPr>
          <w:rFonts w:ascii="Times" w:hAnsi="Times" w:eastAsia="Times"/>
          <w:b w:val="0"/>
          <w:i w:val="0"/>
          <w:color w:val="000000"/>
          <w:sz w:val="22"/>
        </w:rPr>
        <w:t>State-aided emigration from India to Natal.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of the Union discloses a sad want of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prejudice on the part of the promoters thereof.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need hardly say that the British Colonies alluded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allowed to pass the class legislation of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therein.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leading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28, reminded the Union, “the fact of the matter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in operation in those Colonies are almost solely directed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Chinese.” And, even if such Acts were to come into 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there is hardly any analogy between this Colony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Natal cannot do without the Indian labourers; it would shut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against Indians above that level. This is hardly consistent.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Australian Colonies, on the other hand, would have this much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that they would, if they could, exclude all Indians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disproportion between white and black races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great; but, even if the Indians were to be classed amongst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races, they are not responsible for it, for it is caused owing to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over 400,000 natives of South Africa, as against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The Indians, who number about 51,000, cannot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proportion even if their number were to increase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100,000. The petition states that the introduction “of Asiatic races is </w:t>
      </w:r>
      <w:r>
        <w:rPr>
          <w:rFonts w:ascii="Times" w:hAnsi="Times" w:eastAsia="Times"/>
          <w:b w:val="0"/>
          <w:i w:val="0"/>
          <w:color w:val="000000"/>
          <w:sz w:val="22"/>
        </w:rPr>
        <w:t>in the highest sense detrimental to the natives of this Colony,”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cheaper Asiatic supply. Now the natives can, if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take the place of the indentured Indians; but the Union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do away with the indentured Indians. In fact,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stated it as their opinion that the natives cannot,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not, do the work now being done by the indentured Indians;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that, in spite of all this agitation, the demand for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greater than ever, as seen from the reports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Department, proves this; and it is admitted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competition whatever between the free Indians, who alone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objects to,  and the natives. As to the  allegation  about the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tone and insanitary habits of Indians, your Memorialists need </w:t>
      </w:r>
      <w:r>
        <w:rPr>
          <w:rFonts w:ascii="Times" w:hAnsi="Times" w:eastAsia="Times"/>
          <w:b w:val="0"/>
          <w:i w:val="0"/>
          <w:color w:val="000000"/>
          <w:sz w:val="22"/>
        </w:rPr>
        <w:t>hardly say anything: it simply shows to what extent prejudice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the promoters away. Your Memorialists would, however, crave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refer Her Majesty’s Government to Dr. Veale’s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the same tenor, annexed to the petition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 Arbitration, to the effect that class considered,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live better and in better habitations than the Europeans.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Indians do not attend to sanitation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the laws are there to see that they do not neglect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observing the sanitary rules. Be that as it may, these meetings,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they gave rise to, and the statements made therein,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particular regard to accuracy, kept up and added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excitement of the populace.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18th of December came the two ill-fated steamers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Naderi,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named being owned by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firm and the second named by the Persian Steam Navigation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Bombay, which was under the agency of the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dealing with the events after the arrival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ships, your Memorialists disclaim any intention to ventilate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grievance. The question, as affecting Messrs Dada Abdulla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personally as owners and agents of the ships,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would endeavour to avoid, except when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it in the interests of the Indian community as a whole.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of health received by the steamers at Bombay,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departure, stated that there was a mild form of bubonic plague 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certain districts of Bombay; the steamers, therefore, entered the 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 the quarantine flag, although there was an absolutely clean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health during the voyage. (App. A and B.)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Dock, Bombay, on the 28th, and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of November, 1896. The steamers, on their arrival, were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by the Health Officer “until 23 days had elapsed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Bombay”. By a proclamation which appeared in a </w:t>
      </w:r>
      <w:r>
        <w:rPr>
          <w:rFonts w:ascii="Times" w:hAnsi="Times" w:eastAsia="Times"/>
          <w:b w:val="0"/>
          <w:i/>
          <w:color w:val="000000"/>
          <w:sz w:val="22"/>
        </w:rPr>
        <w:t>Government Gazette Extraordinary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the 19th December, 1896,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was declared to be an infected port. On the same 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and agents wrote to the Health Officer, on the strength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report, asking the cause of the ships being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quarantine. (App. C.) No reply was sent to that communication. On </w:t>
      </w:r>
      <w:r>
        <w:rPr>
          <w:rFonts w:ascii="Times" w:hAnsi="Times" w:eastAsia="Times"/>
          <w:b w:val="0"/>
          <w:i w:val="0"/>
          <w:color w:val="000000"/>
          <w:sz w:val="22"/>
        </w:rPr>
        <w:t>the 21st of the same month, a telegram was sent by the owners’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solicitors, Messrs Goodricke, Laughton and Cooke, to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Colonial Secretary of Natal with reference to the matter,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Rippon”, before 5-5-1895, Appendix 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if His Excellency the Governor would receive a deputation.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(App. D.) Reply thereto was received from Maritzburg on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no need of a deputation, for reasons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Appendix E. But after their solicitors had despatched the telegram,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informed that His Excellency was in Durban, whereupon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wrote a letter to the Honourable Harry Escombe to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effect (App. F), and a reply thereto was received, saying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ministers would be referred to for advice in the matter,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wished, a deputation would be received by His Excellency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23rd. (App. G.) On the 22nd the master of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“Our days have expired; are we out of quarantine?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Quarantine Officer, report we all well. Thanks.” (App. A.)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reply was signalled to the effect that the length of quarantine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decided till then. A similar signal was sent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similar result. Your Memorialists may here parenthetically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the owners and agents were kept absolutely in the dark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was going on between the masters of the vessels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on shore. On the 23rd, a reply to signals from the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“Quarantine Officer has no instructions yet.” (App. B.) 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solicitors’ letter (App. P), it appears that since the Health Officer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that the ships were to remain in quarantine until 23 days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elapsed after the day of their departure from Bombay,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or dismissed, and Dr. Birtwell put in his place. On the 24th,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Birtwell and the Superintendent of Water Police boarded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vessels and examined passengers and crew, gave instructions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disinfection, fumigation and burning of soiled clothing, all mats,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baskets and useless articles in the donkey furnace, and imposed 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12 days’ quarantine on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respectively.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(App. A &amp; B.) In accordance with the instructions, much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mats, etc., were burnt, and fumigation and disinfection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on. On the 28th, a police officer boarded each vessel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superintend the use of disinfectants.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was hoisted on the 29th, from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“Disinfection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fumigation carried out to satisfaction of officer on board.”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was also sent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day.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signalled again: “We are ready, waiting for the Quarantine Officer”,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Birtwell went, inspected the ships, and declared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manner in which his orders had been carried out;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both the ships under quarantine for a further period of 12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day. Thereupon, the master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>gave the signal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that:</w:t>
      </w:r>
    </w:p>
    <w:p>
      <w:pPr>
        <w:autoSpaceDN w:val="0"/>
        <w:autoSpaceDE w:val="0"/>
        <w:widowControl/>
        <w:spacing w:line="240" w:lineRule="exact" w:before="1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order of the Government, all passengers’ bed clothes having been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burnt, request Government renew same at once, as passengers’ lives are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danger without them. Want written instructions how long quarantine is to last,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verbal time changes with every visit of Quarantine Officer. No case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sickness occurring in the interval. Give notice to the Government our ship has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disinfected every day since leaving Bombay.</w:t>
      </w:r>
    </w:p>
    <w:p>
      <w:pPr>
        <w:autoSpaceDN w:val="0"/>
        <w:autoSpaceDE w:val="0"/>
        <w:widowControl/>
        <w:spacing w:line="294" w:lineRule="exact" w:before="9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was signalled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>on the 30th: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 Government to supply at once 250 blankets for passengers, instead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those destroyed by Government. Passengers are suffering greatly without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Otherwise disembark them at once. Passengers suffering from cold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wet; fear sickness in consequence.</w:t>
      </w:r>
    </w:p>
    <w:p>
      <w:pPr>
        <w:autoSpaceDN w:val="0"/>
        <w:autoSpaceDE w:val="0"/>
        <w:widowControl/>
        <w:spacing w:line="280" w:lineRule="exact" w:before="112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signals were altogether disregarded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Happily, the Indian residents in Durban started a Quarantine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Fund, whereby blankets were supplied to all the passengers 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ships, and also foodstuffs to the poor passengers, free of charge, </w:t>
      </w:r>
      <w:r>
        <w:rPr>
          <w:rFonts w:ascii="Times" w:hAnsi="Times" w:eastAsia="Times"/>
          <w:b w:val="0"/>
          <w:i w:val="0"/>
          <w:color w:val="000000"/>
          <w:sz w:val="22"/>
        </w:rPr>
        <w:t>involving an expense of not less than £125.</w:t>
      </w:r>
    </w:p>
    <w:p>
      <w:pPr>
        <w:autoSpaceDN w:val="0"/>
        <w:autoSpaceDE w:val="0"/>
        <w:widowControl/>
        <w:spacing w:line="28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was going on board the ships, the owners and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busy protesting against the quarantine and the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capricious, because uncertain, ways in which the same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enforced. They forwarded a petition to His Excellency the Governor, </w:t>
      </w:r>
      <w:r>
        <w:rPr>
          <w:rFonts w:ascii="Times" w:hAnsi="Times" w:eastAsia="Times"/>
          <w:b w:val="0"/>
          <w:i w:val="0"/>
          <w:color w:val="000000"/>
          <w:sz w:val="22"/>
        </w:rPr>
        <w:t>praying that, for reasons stated therein, the Medical Officer of the Port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 directed to grant </w:t>
      </w:r>
      <w:r>
        <w:rPr>
          <w:rFonts w:ascii="Times" w:hAnsi="Times" w:eastAsia="Times"/>
          <w:b w:val="0"/>
          <w:i/>
          <w:color w:val="000000"/>
          <w:sz w:val="22"/>
        </w:rPr>
        <w:t>pratique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said vessels”. (App. H.)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from medical gentlemen were attached to it showing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opinion, the quarantine then intended and afterwards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ships was unnecessary. (Ann.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App. H.) A telegram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owners’ solicitors, asking for a reply to the petition (App. I),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none came. On the 24th December, the owners’ solicitors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acting Health Officer, requesting him to grant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vessels on the grounds stated therein. (App. J.) The officer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day wrote in reply:</w:t>
      </w:r>
    </w:p>
    <w:p>
      <w:pPr>
        <w:autoSpaceDN w:val="0"/>
        <w:autoSpaceDE w:val="0"/>
        <w:widowControl/>
        <w:spacing w:line="240" w:lineRule="exact" w:before="1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endeavouring to do my duty as Health Officer with due regard to all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interests. I am willing to authorize the placing in quarantine on the </w:t>
      </w:r>
    </w:p>
    <w:p>
      <w:pPr>
        <w:autoSpaceDN w:val="0"/>
        <w:autoSpaceDE w:val="0"/>
        <w:widowControl/>
        <w:spacing w:line="32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marked Ha and Hb.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Bluff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cost of the ships, all persons intended to be landed, and when this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arranged for, pratique may be given to the ships after my instructions have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carried out. (App. K.)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respectfully draw your attention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Medical Officer fails to state what his instructions are,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letter. On the 25th, the owners’ solicitors wrote to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Officer pressing for a reply to their question contained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24th. (App. L.) The Health Officer replied the same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not consider it safe to grant </w:t>
      </w:r>
      <w:r>
        <w:rPr>
          <w:rFonts w:ascii="Times" w:hAnsi="Times" w:eastAsia="Times"/>
          <w:b w:val="0"/>
          <w:i/>
          <w:color w:val="000000"/>
          <w:sz w:val="22"/>
        </w:rPr>
        <w:t>pratique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vessels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conditions stated by him. (App. M.) The owners’ solicitors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the same day expressing surprise that it did not contain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their question, and pressing for the same, also asking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conditions under which he would grant </w:t>
      </w:r>
      <w:r>
        <w:rPr>
          <w:rFonts w:ascii="Times" w:hAnsi="Times" w:eastAsia="Times"/>
          <w:b w:val="0"/>
          <w:i/>
          <w:color w:val="000000"/>
          <w:sz w:val="22"/>
        </w:rPr>
        <w:t>pratique.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(App. N.) On </w:t>
      </w:r>
      <w:r>
        <w:rPr>
          <w:rFonts w:ascii="Times" w:hAnsi="Times" w:eastAsia="Times"/>
          <w:b w:val="0"/>
          <w:i w:val="0"/>
          <w:color w:val="000000"/>
          <w:sz w:val="22"/>
        </w:rPr>
        <w:t>the 26th, the Health Officer replied in the following terms:</w:t>
      </w:r>
    </w:p>
    <w:p>
      <w:pPr>
        <w:autoSpaceDN w:val="0"/>
        <w:autoSpaceDE w:val="0"/>
        <w:widowControl/>
        <w:spacing w:line="240" w:lineRule="exact" w:before="1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passengers are not landed into quarantine quarters, 12 days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run after fumigation of ship and precautions as regards clothing, namely,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washing and disinfecting, and the burning of sundry old rags, mats, socks,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etc., in accordance with instructions given by me to each Captain, before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pratique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 be given. If the owners agree to bear the expense of quarantine,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 landing must be preceded by fumigation and precautions as above,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landing is effected, the departure of the steamers will be facilitated;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there must be no contact with shore except under proper restrictions. If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to get the steamers away, the simplest course will be to arrange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owners to bear the expense of quarantining the passengers on the Bluff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twelve days after fumigation, etc., of the ship, or for any longer period,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necessity arise. (App. O.)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owners’ solicitors wrote in reply the same day, drawing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certificates given by Drs. Prince and Harrison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and protesting against the conditions imposed by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protested that, although upwards of eight days had elapsed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arrival of the steamers, no steps had been taken to disinfect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vessels in the way he had proposed. They further said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refused to be party to any proceedings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the passengers in quarantine on shore, as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his refusal to grant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22"/>
        </w:rPr>
        <w:t>to be a legal action.  They,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bush-clad hill-point of Durban harbour, commanding a vantage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bay, where passengers could be lodged in quarantine quarters.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Secretary of State for the Colonies”, 15-3-1897, Appendix 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recorded the facts that his predecessor had “stated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</w:t>
      </w:r>
      <w:r>
        <w:rPr>
          <w:rFonts w:ascii="Times" w:hAnsi="Times" w:eastAsia="Times"/>
          <w:b w:val="0"/>
          <w:i/>
          <w:color w:val="000000"/>
          <w:sz w:val="22"/>
        </w:rPr>
        <w:t>pratique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granted without danger, and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>were permitted he would do so, but he was thereupon suspended,”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“that Drs. MacKenzie and Dumat, having been privately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interviewed by Mr. Escombe on the question, were, at his suggestion,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in by him to give their opinion as to the refusing of </w:t>
      </w:r>
      <w:r>
        <w:rPr>
          <w:rFonts w:ascii="Times" w:hAnsi="Times" w:eastAsia="Times"/>
          <w:b w:val="0"/>
          <w:i/>
          <w:color w:val="000000"/>
          <w:sz w:val="22"/>
        </w:rPr>
        <w:t>pratique.”</w:t>
      </w:r>
      <w:r>
        <w:rPr>
          <w:rFonts w:ascii="Times" w:hAnsi="Times" w:eastAsia="Times"/>
          <w:b w:val="0"/>
          <w:i w:val="0"/>
          <w:color w:val="000000"/>
          <w:sz w:val="22"/>
        </w:rPr>
        <w:t>(App,. P.)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correspondence was thus going 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owners’ solicitors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quarantine, and while the passengers on board the two vessels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subjected to grave inconvenience and hardship, an agitation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got up in Durban with a view to prevent the landing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quarantined passengers. The following notice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>Advertiser,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first time on the 30th December,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of “Harry Sparks, chairman of preliminary meeting”, one </w:t>
      </w:r>
      <w:r>
        <w:rPr>
          <w:rFonts w:ascii="Times" w:hAnsi="Times" w:eastAsia="Times"/>
          <w:b w:val="0"/>
          <w:i w:val="0"/>
          <w:color w:val="000000"/>
          <w:sz w:val="22"/>
        </w:rPr>
        <w:t>of Her Majesty’s commissioned officers: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every man in Durban to attend a meeting to be held in the large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room at the Victoria Cafe, on Monday the 4th January at 8 o’clock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 of arranging a demonstration to proceed to the Point and protest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landing of Asiatics.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was ultimately held in the town hall of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Inflammatory speeches were made, and some commissioned officers,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Captain Sparks, also took part in the animated proceedings.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is said to have been attended by about 2,000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of the artisan class. The following resolutions were passed at </w:t>
      </w:r>
      <w:r>
        <w:rPr>
          <w:rFonts w:ascii="Times" w:hAnsi="Times" w:eastAsia="Times"/>
          <w:b w:val="0"/>
          <w:i w:val="0"/>
          <w:color w:val="000000"/>
          <w:sz w:val="22"/>
        </w:rPr>
        <w:t>the meeting:</w:t>
      </w:r>
    </w:p>
    <w:p>
      <w:pPr>
        <w:autoSpaceDN w:val="0"/>
        <w:autoSpaceDE w:val="0"/>
        <w:widowControl/>
        <w:spacing w:line="240" w:lineRule="exact" w:before="1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this meeting is strongly of opinion that the time has come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 the landing of any more free Indians or Asiatics in this Colony,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calls upon the Government to take steps to have returned to India,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Colony’s expense, the Asiatics at present on board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Courland,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to prevent any other free Indians or Asiatics being landed in Durban.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man at this meeting agrees and binds himself, with a view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assisting the Government to carry out the foregoing resolution, to do all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may require of him, and with that view, will, if necessary, attend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any time when required.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extracts from the speech of Dr. MacKenzie,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mover of the second resolution, and one of those who, 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were called by Mr. Escombe to determine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>quarantine: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(prolonged hissing and hooting) that gentleman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and settled in the borough of Durban. He was received here freely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openly; all the privileges and advantages which the Colony could afford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at his disposal. No contracting or circumscribing influence was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play upon him any more than on the audience or himself (the speaker),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all the privileges of their hospitality. In return, Mr. Gandhi had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Colonists of Natal of having dealt unfairly with Indians, and of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abused and robbed and swindled them. (A voice, ‘You can’t swindle a coolie.’)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(the doctor) quite agreed with that. Mr. Gandhi had returned to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dragged them in the gutters, and painted them as black and filthy as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skin. (Applause.) And this was what they might call, in Indian parlance,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and manly return for the privileges which Natal had allowed him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It was the intention of these facile and delicate creatures to make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proprietors of the only thing that the ruler of this country had withheld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them—the franchise. It was their intention to put themselves in Parliament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legislate for the Europeans; to take over the household management,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the Europeans in the kitchen . . .  . Their country had decided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Asiatics and Indians here, and they were going to treat them fairly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provided they behaved themselves; but, if they were going to associate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with such men as Gandhi, and abuse their hospitality, and act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he had done, they might expect the same kind of treatment that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meted out to him. (Applause.) However great a misfortune it might be for </w:t>
      </w:r>
      <w:r>
        <w:rPr>
          <w:rFonts w:ascii="Times" w:hAnsi="Times" w:eastAsia="Times"/>
          <w:b w:val="0"/>
          <w:i w:val="0"/>
          <w:color w:val="000000"/>
          <w:sz w:val="18"/>
        </w:rPr>
        <w:t>those people, he could not get over the distinction between black and white.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Natal 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5th January.</w:t>
      </w:r>
    </w:p>
    <w:p>
      <w:pPr>
        <w:autoSpaceDN w:val="0"/>
        <w:autoSpaceDE w:val="0"/>
        <w:widowControl/>
        <w:spacing w:line="28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is superfluous. That Mr. Gandhi has done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the remarks about him will have been seen from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preceded. That the Indians want legislative powers and that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 Europeans in the kitchen, are but the products of the gallant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fertile imagination. These and such utterances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noticed here but for the hold they had on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>mind. The Government wired the following reply to Capt. Sparks’</w:t>
      </w:r>
      <w:r>
        <w:rPr>
          <w:rFonts w:ascii="Times" w:hAnsi="Times" w:eastAsia="Times"/>
          <w:b w:val="0"/>
          <w:i w:val="0"/>
          <w:color w:val="000000"/>
          <w:sz w:val="22"/>
        </w:rPr>
        <w:t>telegraphic communication giving the text of the above resolutions:</w:t>
      </w:r>
    </w:p>
    <w:p>
      <w:pPr>
        <w:autoSpaceDN w:val="0"/>
        <w:autoSpaceDE w:val="0"/>
        <w:widowControl/>
        <w:spacing w:line="260" w:lineRule="exact" w:before="16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reply, I am to state that the Government has at present no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such as may be conferred by the Quarantine Laws, to prevent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landing in the Colony of any class of Her Majesty’s subjects. I am to state,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that the closest attention has been, is being, and will be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question, the extreme importance of which the Government most </w:t>
      </w:r>
      <w:r>
        <w:rPr>
          <w:rFonts w:ascii="Times" w:hAnsi="Times" w:eastAsia="Times"/>
          <w:b w:val="0"/>
          <w:i w:val="0"/>
          <w:color w:val="000000"/>
          <w:sz w:val="18"/>
        </w:rPr>
        <w:t>completely recognizes. Government is in full sympathy with the consensus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opinion in this Colony as regards the desirability of preventing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overrunning of the Colony by Asiatics. Government is carefully discussing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considering this question with a view to future legislation; but I am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out that its action will be thwarted rather than helped by any action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 of the character indicated in the second resolution.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would appear that the quarantine was meant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 passengers into returning to India than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against the introduction of the bubonic plague. 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>then telegraphed the Government as follows: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instructed by the Committee to thank you for wire, and have now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 Government to convey to the Asiatics on board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strong popular feeling against their landing, and request them to return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at the Colony’s expense.</w:t>
      </w:r>
    </w:p>
    <w:p>
      <w:pPr>
        <w:autoSpaceDN w:val="0"/>
        <w:autoSpaceDE w:val="0"/>
        <w:widowControl/>
        <w:spacing w:line="28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meeting, convened by Captain Sparks, was held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January, again in the Town Hall, when the following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were passed: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this meeting requests the Government to call a special session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 to take steps to temporarily stop the importation of free Indians,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pending the passing of law giving Government these powers; (and) that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 by demonstration to the Point on the arrival of the Indians, but 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binds himself to conform to the orders of the leaders.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at the meeting clearly show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full sympathy with its objects, that they would not oppose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mutinous tendency of the meeting, that the imposition of quarantine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but a means to prevent, if possible, the landing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passengers, and that a special session was to be called in order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Bill indefinitely extending the quarantine. The following are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extracts from the speeches which would illustrate these remarks: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Government could not possibly help them, then (a voice, “help </w:t>
      </w:r>
      <w:r>
        <w:rPr>
          <w:rFonts w:ascii="Times" w:hAnsi="Times" w:eastAsia="Times"/>
          <w:b w:val="0"/>
          <w:i w:val="0"/>
          <w:color w:val="000000"/>
          <w:sz w:val="18"/>
        </w:rPr>
        <w:t>ourselves”) they must help themselves. (Loud applause.)</w:t>
      </w:r>
    </w:p>
    <w:p>
      <w:pPr>
        <w:autoSpaceDN w:val="0"/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Capt. Wylie, in the course of his speech, is reported to have said:</w:t>
      </w:r>
    </w:p>
    <w:p>
      <w:pPr>
        <w:autoSpaceDN w:val="0"/>
        <w:autoSpaceDE w:val="0"/>
        <w:widowControl/>
        <w:spacing w:line="240" w:lineRule="exact" w:before="4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they must be pleased to know this, that the action that they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meeting) had taken had been characterized by the members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having done more for this cause than anything that had yet been done </w:t>
      </w:r>
      <w:r>
        <w:rPr>
          <w:rFonts w:ascii="Times" w:hAnsi="Times" w:eastAsia="Times"/>
          <w:b w:val="0"/>
          <w:i w:val="0"/>
          <w:color w:val="000000"/>
          <w:sz w:val="18"/>
        </w:rPr>
        <w:t>within the Colony. (Applause.)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perhaps inadvertently but surely inducing the promoters </w:t>
      </w:r>
      <w:r>
        <w:rPr>
          <w:rFonts w:ascii="Times" w:hAnsi="Times" w:eastAsia="Times"/>
          <w:b w:val="0"/>
          <w:i w:val="0"/>
          <w:color w:val="000000"/>
          <w:sz w:val="22"/>
        </w:rPr>
        <w:t>to further action.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0" w:after="0"/>
        <w:ind w:left="49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at the same time they have to bear in mind in carrying this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they must not do anything rash to frustrate the end they had in view.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be careful not to blindly jump over the wharf and leave it clear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others to land. (Laughter.)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Dr. MacKenzie said at the last meeting that: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Ocean was the proper place for those Indians (Laughter), 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have it. They were not going to dispute their right to the water there.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be careful not to give them the right to dispute the land adjoining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ocean. Mr. Escombe treated the Committee at an interview that morning,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extending for about two hours, in a fair and reasonable manner. He said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with them, and wished to help them and expedite the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every possible way. He said, however, that they must be careful not to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that would hamper the Government’s hands. . . . In their argument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they replied: ‘If you do nothing, we will have to act ourselves, and go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to the Point to see what could be done.’ (Applause.) They further capped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with the remark that the Government of the Colony would have to bring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to oppose them. Mr. Escombe replied that they would do nothing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(Applause); that the Government were with them, but, he continued,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put the Government in such a position that they might have to go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and ask him to take over the reins of the Government, they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find some other person, (Interruption.)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(This statement, your Memorialists may remark,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uncontradicted to the present day, and it can easily be imagined what </w:t>
      </w:r>
      <w:r>
        <w:rPr>
          <w:rFonts w:ascii="Times" w:hAnsi="Times" w:eastAsia="Times"/>
          <w:b w:val="0"/>
          <w:i w:val="0"/>
          <w:color w:val="000000"/>
          <w:sz w:val="22"/>
        </w:rPr>
        <w:t>impetus such a statement would give to the movement.)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gentleman said ‘extend the quarantine’, that was exactly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was going to do. (Applause, and cries of ‘sink the ship’.) He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naval volunteer say last night that he would give a month’s pay for a shot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ship; was every man present prepared to pay down a month’s pay to carry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object of that meeting? (Applause, and cries of assent.) Then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know what they had behind them. One of the objects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to convey to the Government the wish that they wanted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of Parliament to extend the quarantine. (Applause.) They must bear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that hasty legislation seldom reached its end; but there might be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that would give them time, and protect them while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for proper legislation. They suggested to Mr. Escombe, and it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approval, that as the quarantine laws did not give power to extend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quarantine for an unlimited period, they asked that Parliament be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for one, two, or three days if need be, to pass a law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>enable them to say Bombay was an infected district. We declare it to be such,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until that proclamation was taken off, no Indian could come from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Colony.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(Loud applause.) He thought that the deputation were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infer from the meeting they had with Mr. Escombe that morning,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they went the right way to work, and did not do anything to hamper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they would get that session of Parliament at the earliest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date, and thereby prevent the landing of more coolies until they could get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pass a law which would last for ever. (Applause.)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Dr. MacKenzie: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8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men of Durban were unanimous on that point (early Parliament).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“the men of Durban,” because there were a few old women knocking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place. (Laughter and cheers.) They had only to take the tone of some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in the papers, and some of the cautious and sage advice they had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meting out to them to get the type of the man who sticks behind the quill—the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of man who urged that sort of thing—was the man who presumed to 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burgesses did not know what was right. . . . All but one man on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boats, lying outside, had no reason to suspect that they would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agreeably received as emigrants to this Colony. One man might reasonably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supposed to have some suspicions upon that point. That gentleman (Gandhi)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 board one of the boats, and in what he now said, he did not refer to him.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the right to shut the Port, and they intended to shut it. (Applause.)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deal fairly by the people, and by the men on these boats,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extent, by that solitary individual. But he hoped there would be a marked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the character of the dealing. When they got to the 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put themselves under their leader, and do exactly what he told them,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told them to do anything. (Laughter.)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document headed as follows was circulated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>Durban employees by the Demonstration Committee: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List of names of members, trade or profession mentioned,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proceed to the Point and resist, by force if necessary, the landing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Asiatics, and to obey any orders which may be given by the leaders.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passage from Captain Sparks’ concluding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of the 7th, gives an idea of the methods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enlist men to join the Demonstration:</w:t>
      </w:r>
    </w:p>
    <w:p>
      <w:pPr>
        <w:autoSpaceDN w:val="0"/>
        <w:autoSpaceDE w:val="0"/>
        <w:widowControl/>
        <w:spacing w:line="220" w:lineRule="exact" w:before="3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Bill was, in fact passed by the Natal Legislature a little later.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"Petition to Natal Legislative Assembly", 26-3-1897 and Appendix A to "Petition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Colonies", 2-7-1897.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15-3-1897,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Asiatics, and to obey any orders which may be given by the leaders.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intended to call upon the merchants of the town to close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places of business to allow the men who wished to take part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 to do so. (Applause.) Then they would be able to see who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their side. Several merchants had already promised to do all they could;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they wanted to show in their true colours. (Cries of “boycott them”.)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 it would be worth while to see what was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owners and the Government to secure the peaceable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 of the passengers. Your Memorialists may here remark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town, during the first week in January, was in a perfect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excitement. It was a time of terror and anxiety for the Indian residents,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collision between the two communities was to be feared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On the 8th January, 1897, the owners and agents of the 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petition to the Government drawing their attention to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feeling that existed in Durban against the landing of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asking for “the protection of the Government for passengers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against the lawless acts of any persons whoever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be,” and signifying their readiness “to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taking all the necessary steps for the landing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quietly and unknown to the public in order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any act on the part of the Government which might 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intensify the excitement” which then existed. (App. Q.)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on the 9th January, further drawing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circulation of the document hereinbefore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 the forcible resistance against the landing of the passengers,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the fact that the railwaymen, being employees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were to take part in the Demonstration, and praying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of the Government that “Government servants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from taking any part in the Demonstration”. (App. R.) On </w:t>
      </w:r>
      <w:r>
        <w:rPr>
          <w:rFonts w:ascii="Times" w:hAnsi="Times" w:eastAsia="Times"/>
          <w:b w:val="0"/>
          <w:i w:val="0"/>
          <w:color w:val="000000"/>
          <w:sz w:val="22"/>
        </w:rPr>
        <w:t>the 11th January, the Principal Under-Secretary thus wrote in reply: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proposals for the landing of the passengers quietly and unknown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public is impossible. The Government understand that you have requested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Port Captain not to bring the vessel inside without special instructions.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action on your part, and your letters now under reply, show that you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aware of the intense feeling throughout the Colony against the landing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Indians, and they certainly should be informed of the existence and strength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feeling. (App. S.)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Memorialists here cannot help regretting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have made the concluding remarks in that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giving an assurance of protection when it is asked,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advise the owners, in so many words, to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to return. This letter, more than anything else,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Memorialists’ humble opinion, shows that the Government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countenanced the agitation, and betrayed their weakness,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expression of opinion might have stifled it and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confidence in their just intentions in the minds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apart from their policy with regard to the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Her Majesty’s Indian subjects. On the 10th January,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Mr. Harry Escombe being in Durban, Mr. Laughton, </w:t>
      </w:r>
      <w:r>
        <w:rPr>
          <w:rFonts w:ascii="Times" w:hAnsi="Times" w:eastAsia="Times"/>
          <w:b w:val="0"/>
          <w:i w:val="0"/>
          <w:color w:val="000000"/>
          <w:sz w:val="22"/>
        </w:rPr>
        <w:t>of the firm of Messrs Goodricke, Laughton &amp; Cooke, the owners’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solicitors, took the opportunity to interview him, and wrote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gentleman, embodying the substance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(App. T.) From that letter it would appear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 repudiated the statement attributed to him by Mr. Wylie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above. It would also appear that the following propositions </w:t>
      </w:r>
      <w:r>
        <w:rPr>
          <w:rFonts w:ascii="Times" w:hAnsi="Times" w:eastAsia="Times"/>
          <w:b w:val="0"/>
          <w:i w:val="0"/>
          <w:color w:val="000000"/>
          <w:sz w:val="22"/>
        </w:rPr>
        <w:t>were recognized by the Government: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upon the requirements of the quarantine being carried out, </w:t>
      </w:r>
      <w:r>
        <w:rPr>
          <w:rFonts w:ascii="Times" w:hAnsi="Times" w:eastAsia="Times"/>
          <w:b w:val="0"/>
          <w:i/>
          <w:color w:val="000000"/>
          <w:sz w:val="18"/>
        </w:rPr>
        <w:t>pratique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granted to the steamers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>; that upon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pratique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granted, the steamers were entitled to discharge their passengers and cargo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wharf, either by the steamers being brought inside, or by means of tugs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lighters; that the Government is responsible for the protection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passengers and cargo from the violence of rioters.</w:t>
      </w:r>
    </w:p>
    <w:p>
      <w:pPr>
        <w:autoSpaceDN w:val="0"/>
        <w:tabs>
          <w:tab w:pos="550" w:val="left"/>
          <w:tab w:pos="3750" w:val="left"/>
          <w:tab w:pos="583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the letter dated the 11th January (App. U)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 referred to therein was, it was understood, to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private meeting, and did not accept as correct Mr. Laughton’s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of what was said by the Honourable Mr. Escombe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Laughton. On the 12th January, Messrs Goodricke, Laughton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 wrote in reply, explaining how the interview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not private by Mr. Laughton, and in order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misunderstanding, applied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inaccuracies committed by Mr. Laughton in recording the interview.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(App. V.) So far as your Memorialists are aware, no reply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thereto. On the same day the owners wrote to Mr. Escombe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the Principal Under-Secretary’s letter, dated 11th January.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(App. S.) Their letter expressed surprise at there being no reference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>that communication to the various points brought to the notice of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Government. It contained the following paragraph: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steamers have now been at the outer anchorage for 24 days, at a cost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£150 per diem to us; and this being so, we trust you will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reasonableness of your giving us a full answer by noon tomorrow.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right to inform you that failing a definite reply giving us an assurance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shall be paid £150 per diem from Sunday last, and that you are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to suppress the rioters so as to enable us to disembark the steamers,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preparations will be at once commenced to steam into the harbour, relying on </w:t>
      </w:r>
      <w:r>
        <w:rPr>
          <w:rFonts w:ascii="Times" w:hAnsi="Times" w:eastAsia="Times"/>
          <w:b w:val="0"/>
          <w:i w:val="0"/>
          <w:color w:val="000000"/>
          <w:sz w:val="18"/>
        </w:rPr>
        <w:t>the protection which, we respectfully submit, Government is bound to give us.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(App. W.)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Escombe wrote as follows in reply, from the Point, at 10.45 </w:t>
      </w:r>
      <w:r>
        <w:rPr>
          <w:rFonts w:ascii="Times" w:hAnsi="Times" w:eastAsia="Times"/>
          <w:b w:val="0"/>
          <w:i w:val="0"/>
          <w:color w:val="000000"/>
          <w:sz w:val="22"/>
        </w:rPr>
        <w:t>a.m., on the 13th:</w:t>
      </w:r>
    </w:p>
    <w:p>
      <w:pPr>
        <w:autoSpaceDN w:val="0"/>
        <w:autoSpaceDE w:val="0"/>
        <w:widowControl/>
        <w:spacing w:line="260" w:lineRule="exact" w:before="16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Port Captain has instructed that the steamers shall be ready to cross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bar inwards at 12 o’clock today. The Government needs no reminder of its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responsibility for the maintenance of order. (App. X.)</w:t>
      </w:r>
    </w:p>
    <w:p>
      <w:pPr>
        <w:autoSpaceDN w:val="0"/>
        <w:autoSpaceDE w:val="0"/>
        <w:widowControl/>
        <w:spacing w:line="28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first assurance that the owners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regard to the safety of the passengers, and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hereinafter, after all the resources, including threats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to induce the passengers to return to India, had been exhausted.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now to the steamers. On the 9th January,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was put up from the </w:t>
      </w:r>
      <w:r>
        <w:rPr>
          <w:rFonts w:ascii="Times" w:hAnsi="Times" w:eastAsia="Times"/>
          <w:b w:val="0"/>
          <w:i/>
          <w:color w:val="000000"/>
          <w:sz w:val="22"/>
        </w:rPr>
        <w:t>Naderi: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 Quarantine finished. When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obtain </w:t>
      </w:r>
      <w:r>
        <w:rPr>
          <w:rFonts w:ascii="Times" w:hAnsi="Times" w:eastAsia="Times"/>
          <w:b w:val="0"/>
          <w:i/>
          <w:color w:val="000000"/>
          <w:sz w:val="22"/>
        </w:rPr>
        <w:t>pratique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please reply,” and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up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on the 10th. But the </w:t>
      </w:r>
      <w:r>
        <w:rPr>
          <w:rFonts w:ascii="Times" w:hAnsi="Times" w:eastAsia="Times"/>
          <w:b w:val="0"/>
          <w:i/>
          <w:color w:val="000000"/>
          <w:sz w:val="22"/>
        </w:rPr>
        <w:t>pratique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granted until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 of the 11th January, 1897. On the same day a letter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master of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8th January, 1897, and </w:t>
      </w:r>
      <w:r>
        <w:rPr>
          <w:rFonts w:ascii="Times" w:hAnsi="Times" w:eastAsia="Times"/>
          <w:b w:val="0"/>
          <w:i w:val="0"/>
          <w:color w:val="000000"/>
          <w:sz w:val="22"/>
        </w:rPr>
        <w:t>signed “Harry Sparks, Chairman of Committee”, which reads: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you nor your passengers may be aware that the feeling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against the inflow of Asiatics has been running very high lately,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culminated on the arrival of your ship and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Following on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meetings have been held in Durban, at which the enclosed resolutions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carried with acclamation. So largely attended were these meetings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desiring it could not get into the Town Hall. Almost every man in Durban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signifying his intention to prevent those on board your ship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landing in the Colony,  and we are most desirous there  should,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be avoided a conflict between the men of Durban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 which will most assuredly happen if they attempt to land. As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 are ignorant of the state of feeling, and have come here in </w:t>
      </w:r>
      <w:r>
        <w:rPr>
          <w:rFonts w:ascii="Times" w:hAnsi="Times" w:eastAsia="Times"/>
          <w:b w:val="0"/>
          <w:i w:val="0"/>
          <w:color w:val="000000"/>
          <w:sz w:val="18"/>
        </w:rPr>
        <w:t>ignorance, and we have it from the Attorney-General that if your people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return to India, the Colony will pay the expense. We shall,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be glad to receive and answer from you before the ship 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alongside the wharf, whether the passengers elect to return to India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Colony’s expense, or to endeavour to force a landing against the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>men who are ready and waiting to oppose their landing. (App. Aa.)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masters of both the vessels, on learning that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feeling against  the landing of the passengers,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in sympathy with the agitation,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failed to assure protection to passengers,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Committee practically represented the Government (as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from the Committee’s letter to the master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unrestricted interference with the passengers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the s.s. </w:t>
      </w:r>
      <w:r>
        <w:rPr>
          <w:rFonts w:ascii="Times" w:hAnsi="Times" w:eastAsia="Times"/>
          <w:b w:val="0"/>
          <w:i/>
          <w:color w:val="000000"/>
          <w:sz w:val="22"/>
        </w:rPr>
        <w:t>Greek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the Union Steam Ship Company’s fleet,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on 11th January from Delagoa Bay with some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passengers, from the acquiescence of the Port officials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as also from the willingness of the Union Steam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Company’s management to “obey the orders” of the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etc.), naturally became anxious about the safety of their charge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induced to parley with the Committee. Consequently, they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ashore on the evening of 11th January, and held consultations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Committee, in the course of which a document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 by the Committee for signature of the captains (App. Wa),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however, they could not sign, and the negotiations thus fell </w:t>
      </w:r>
      <w:r>
        <w:rPr>
          <w:rFonts w:ascii="Times" w:hAnsi="Times" w:eastAsia="Times"/>
          <w:b w:val="0"/>
          <w:i w:val="0"/>
          <w:color w:val="000000"/>
          <w:sz w:val="22"/>
        </w:rPr>
        <w:t>through.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as well to examine the position of the 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immediately preceding the Demonstration.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spokesmen of the Committee, Dr. Mackenzie, observed: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“Their position was the same as at first, viz., that none of the Indians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to land” (Applause).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member of the Committee, Captain Wylie,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a speech, in response to “Where is Gandhi?”, said:</w:t>
      </w:r>
    </w:p>
    <w:p>
      <w:pPr>
        <w:autoSpaceDN w:val="0"/>
        <w:autoSpaceDE w:val="0"/>
        <w:widowControl/>
        <w:spacing w:line="240" w:lineRule="exact" w:before="12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“Where they hoped he would remain. ‘Had they’ (deputation sent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the steamers) ‘seen him?’ No. The Captain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Gandhi as he treated the other passengers. (Applause.) He knew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regarding him. There was not much more he could tell them. ‘Have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the tar ready for him? Is he going back?’ It was their sincere hope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would be going back. If not, then the Committee would want the men </w:t>
      </w:r>
      <w:r>
        <w:rPr>
          <w:rFonts w:ascii="Times" w:hAnsi="Times" w:eastAsia="Times"/>
          <w:b w:val="0"/>
          <w:i w:val="0"/>
          <w:color w:val="000000"/>
          <w:sz w:val="18"/>
        </w:rPr>
        <w:t>of Durban.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>(16th January) says “:</w:t>
      </w:r>
    </w:p>
    <w:p>
      <w:pPr>
        <w:autoSpaceDN w:val="0"/>
        <w:autoSpaceDE w:val="0"/>
        <w:widowControl/>
        <w:spacing w:line="260" w:lineRule="exact" w:before="168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signal was received that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daring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into Port, and the trumpeters galloped through the streets and borough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after 10 o’clock on Wednesday morning, the general impression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poor Indians were in for a rough time if they attempted to land,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even if they remained on board, afraid to disembark,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deafened and scared into hysterics  by the hooting, groaning, and the jeering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assembly. But the end was to be the same as originally intended—”no </w:t>
      </w:r>
      <w:r>
        <w:rPr>
          <w:rFonts w:ascii="Times" w:hAnsi="Times" w:eastAsia="Times"/>
          <w:b w:val="0"/>
          <w:i w:val="0"/>
          <w:color w:val="000000"/>
          <w:sz w:val="18"/>
        </w:rPr>
        <w:t>landing at any price”.</w:t>
      </w:r>
    </w:p>
    <w:p>
      <w:pPr>
        <w:autoSpaceDN w:val="0"/>
        <w:autoSpaceDE w:val="0"/>
        <w:widowControl/>
        <w:spacing w:line="28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the owners were informed that the ships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that day, the town knew it. The bugles to rally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sounded at 10.30 a.m., the shopkeepers put down their shutters,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began to flock to the Point, The following is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muster at the Point, taken from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12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before 12 o’clock, the muster on Alexandra Square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completed, and as far as could be ascertained, the sections were as follows: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Railwaymen, 900 To 1,000—Wylie, leader; assistants: G. Whelan, W. Coles,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Grant, Erlsmont, Dick, Duke, Russell, Calder, Titheridge. Yacht Club,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Club, and Rowing Club, 150—Mr. Dan Taylor, leader; assistants: Messrs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Anderton, Goldsbury, Hutton, Harper, Murray Smith, Johnston, Wood, Peters,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Anderson, Cross, Playfair, Seaward. Carpenters and Joiners, 450—Puntan,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leader; assistants: H. W. Nichols, Jas. Hood, T. G. Harper. Printers, 80—Mr.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R. D. Sykes, leader; assistants: W. P. Plowman, E. Edwards, J. Shackleton,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Trolley, T. Armstrong. Shop Assistants, about. 400—Mr. A. A. Gibson, 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McIntosh, leaders; assistants: Messrs H. Pearson, W. H. Kinsman, J. Pardy,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Dawson, S. Adams, A. Mummery, J. Tyzack, Johns, J. Rapson, Banfield,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Etheridge, Austin. Tailors and Saddler, 70—J. C. Armitage, leader; assistants: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Mulholland, G. Bull, R. Godfrey, E. Manderson, A. Rose, J. W. Dent,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Dowse. Plasterers and Bricklayers, 200—Dr. MacKenzie, leader; assistants: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Horner, Keal, Brown, Jenkinson. Point men, a small section—J. Dick, Leader;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assistants: Gimber, Clackston, Poyson, Elliott, Parr. General public,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1,000—T. Adams leader; P. F. Garbutt, Downard. Native section, 500—Mr. 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Spradbrow and Mr. R. C. Vincent organized the natives, and kept them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Alexandra Square, while the Demonstration was going on. They told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 they had appointed a dwarf native as their leader. They were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amused with this diminutive chap, who marched up and down in front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ranks officering them, while they went through a number of exercises with </w:t>
      </w:r>
      <w:r>
        <w:rPr>
          <w:rFonts w:ascii="Times" w:hAnsi="Times" w:eastAsia="Times"/>
          <w:b w:val="0"/>
          <w:i w:val="0"/>
          <w:color w:val="000000"/>
          <w:sz w:val="18"/>
        </w:rPr>
        <w:t>their sticks, and danced and whooped. This proved an excellent diversion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 natives out of trouble. Later on, Supt. Alexander appeared on </w:t>
      </w:r>
      <w:r>
        <w:rPr>
          <w:rFonts w:ascii="Times" w:hAnsi="Times" w:eastAsia="Times"/>
          <w:b w:val="0"/>
          <w:i w:val="0"/>
          <w:color w:val="000000"/>
          <w:sz w:val="18"/>
        </w:rPr>
        <w:t>horseback and moved them off the Square.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cannot do better than quote again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paper of 14th a description as to how the steamers were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in, and what happened then:</w:t>
      </w:r>
    </w:p>
    <w:p>
      <w:pPr>
        <w:autoSpaceDN w:val="0"/>
        <w:autoSpaceDE w:val="0"/>
        <w:widowControl/>
        <w:spacing w:line="260" w:lineRule="exact" w:before="16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uncertainty was felt on board the vessels as to what form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would assume. Capt. Milne, of the </w:t>
      </w:r>
      <w:r>
        <w:rPr>
          <w:rFonts w:ascii="Times" w:hAnsi="Times" w:eastAsia="Times"/>
          <w:b w:val="0"/>
          <w:i/>
          <w:color w:val="000000"/>
          <w:sz w:val="18"/>
        </w:rPr>
        <w:t>Courland,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exhibited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bolder attitude of the two, was allowed to have his vessel taken in first,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she lay further up the coast than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decided that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should be made to protect his passengers, as he had received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from Government that any steps had been taken to do so.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had the Union Jack run up at the forecastle head, the red ensign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above the ship’s house flag at the main mast, and the red ensign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exhibited at the stern. His instructions to his officers were to prevent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demonstrators from coming aboard, if possible, but that, if they did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aboard, to haul down the Union Jack and present it to the invaders, his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that no Englishman would seek to molest those on board after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surrender. Fortunately, as matters resulted, it was not necessary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recourse to this action. As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entered the bay, all eyes were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look-out to see what form the demonstration was taking. A row of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extending from the south end of the main wharf to some distance along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 pier, could be perceived, but they seemed to take matters very calmly.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on board did not seem much scared, and Mr. Gandhi and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 were on deck, looked on with an unperturbed expression. The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of the demonstrators, who had thronged the vessels at the main wharf,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seen from the incoming steamers. The surprise experienced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on the embankment when they saw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laid alongside the Bluff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Channel moorings, was seen by their actions. They were seen to rush hither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thither, entirely at a loss how to proceed, and soon they all left to attend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on Alexandra Square. This was the last that the vessels were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much-talked-of Demonstration. Meanwhile, Mr. Escombe was pulled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alongside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rowing boat, which was also occupied by Captain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Ballard, Port Captain, Mr. Reid, wharfmaster, and Mr. Simpkins, mooring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master. The Attorney-General said: ‘Captain Milne, I want you to inform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 that they are as safe under the Natal Government laws as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their own native villages.’ The captain asked if it was advisable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allow them to land. Mr. Escombe replied that he (the Captain)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see him again first. Having made a similar communication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Naderi, </w:t>
      </w:r>
      <w:r>
        <w:rPr>
          <w:rFonts w:ascii="Times" w:hAnsi="Times" w:eastAsia="Times"/>
          <w:b w:val="0"/>
          <w:i w:val="0"/>
          <w:color w:val="000000"/>
          <w:sz w:val="18"/>
        </w:rPr>
        <w:t>Mr. Escombe was pulled ashore to address the crowd.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laid side by side near to the Bluff passenger jetty,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>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nearest to land.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above assurance was given by Mr. Escombe,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Alexandra Square, Point, where the muster had taken place,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the men who had assembled there, promising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Parliament to deal with the question and requesting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disperse. Speeches were also made by some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and the crowd ultimately melted away. It might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note here some of the exclamations from the audience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speeches were being made, as also a few passages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themselves: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“Send them back.” “Why don’t you bring Gandhi ashore?” “Get the tar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feathers ready.” “Send these Indians back.” “The hold of the British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 would not be maintained by slumming them with the miserable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refuge of the social gutters of India.” (Applause.) —Dr. MacKenzie. “He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as game as anybody to take a coolie by the neck and throw him overboard.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(Applause.)... Now about that man Gandhi. (Applause.) They might shout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him. He was a particular friend of his, they might depend upon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(Laughter). Gandhi was on board one of the boats and the greatest service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do him would be to do him an injury. He believed Gandhi was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anxious to become a hero and a martyr to his cause. The greatest punishment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could be inflicted upon him was to allow him to live amongst them.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lived amongst them, they would have an opportunity of spitting on him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(Laughter and applause), which they would not have if they wiped him out.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(the speaker) would rather hang himself than be spat upon by every man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street.” —Dan Taylor.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landed in small batches in ferry boats, about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after the crowd had dispersed. As for Mr. Gandhi,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Water Police was instructed by Mr. Escombe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land him and his family quietly at night that day.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offer with thanks. Later on, the same day, Mr. Laughton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him a friendly visit on board and suggested that they should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The suggestion was accepted,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 his own responsibility,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own risk, and without previously informing the Water Police,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[he] landed near Addington with Mr. Laughton at about 5 o’clock.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recognized by some boys, who followed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companion, and as they were proceeding along West Street,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of Durban, the crowd became large. Mr. Laughton was </w:t>
      </w:r>
      <w:r>
        <w:rPr>
          <w:rFonts w:ascii="Times" w:hAnsi="Times" w:eastAsia="Times"/>
          <w:b w:val="0"/>
          <w:i w:val="0"/>
          <w:color w:val="000000"/>
          <w:sz w:val="22"/>
        </w:rPr>
        <w:t>separated from him; Mr. Gandhi was kicked, whipped, stale fish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Attorney-General”, 20-1-1897.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10" w:val="left"/>
          <w:tab w:pos="2270" w:val="left"/>
          <w:tab w:pos="3010" w:val="left"/>
          <w:tab w:pos="3670" w:val="left"/>
          <w:tab w:pos="4790" w:val="left"/>
          <w:tab w:pos="543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missiles were thrown at him, which hurt his eye and cut his 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hat was taken off his head. While this was going on, the wife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of Police, who happened to be passing by, bravely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afforded protection with her umbrella, and the police, on hearing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yells and the cries, came to the rescue and escorted him safely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house. But the crowd which had, by this time, become very </w:t>
      </w:r>
      <w:r>
        <w:rPr>
          <w:rFonts w:ascii="Times" w:hAnsi="Times" w:eastAsia="Times"/>
          <w:b w:val="0"/>
          <w:i w:val="0"/>
          <w:color w:val="000000"/>
          <w:sz w:val="22"/>
        </w:rPr>
        <w:t>large, did not leave, and blockading the front of the house, demanded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“Gandhi”. As darkness deepened, the crowd continued to swell.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Police, fearing serious disturbance and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into the house, had Mr. Gandhi removed to the Police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disguised as a police constable. Your Memorialists do not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advantage of this incident; it is mentioned here as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events. They are prepared to admit that the assault was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persons and as such unworthy of notice. But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they cannot help remarking that had not the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Committee incited the populace against him,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Government countenanced the proceedings of the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now crave leave to examine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the Demonstration. Statements appeared in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there were 800 passengers on board the two ships,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for Natal; that there were 50 blacksmiths and 30 compositors,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was a printing plant on board the </w:t>
      </w:r>
      <w:r>
        <w:rPr>
          <w:rFonts w:ascii="Times" w:hAnsi="Times" w:eastAsia="Times"/>
          <w:b w:val="0"/>
          <w:i/>
          <w:color w:val="000000"/>
          <w:sz w:val="22"/>
        </w:rPr>
        <w:t>Courland,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Mr. Gandhi —</w:t>
      </w:r>
    </w:p>
    <w:p>
      <w:pPr>
        <w:autoSpaceDN w:val="0"/>
        <w:autoSpaceDE w:val="0"/>
        <w:widowControl/>
        <w:spacing w:line="240" w:lineRule="exact" w:before="4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made a big mistake in imagining that the Europeans of Natal would sit still</w:t>
      </w:r>
    </w:p>
    <w:p>
      <w:pPr>
        <w:autoSpaceDN w:val="0"/>
        <w:autoSpaceDE w:val="0"/>
        <w:widowControl/>
        <w:spacing w:line="240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he organized an independent immigration agency in India to land his</w:t>
      </w:r>
    </w:p>
    <w:p>
      <w:pPr>
        <w:autoSpaceDN w:val="0"/>
        <w:autoSpaceDE w:val="0"/>
        <w:widowControl/>
        <w:spacing w:line="240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 here at the rate of 1,000 to 2,000 per month. (</w:t>
      </w:r>
      <w:r>
        <w:rPr>
          <w:rFonts w:ascii="Times" w:hAnsi="Times" w:eastAsia="Times"/>
          <w:b w:val="0"/>
          <w:i/>
          <w:color w:val="000000"/>
          <w:sz w:val="18"/>
        </w:rPr>
        <w:t>The Natal Mercury,</w:t>
      </w:r>
    </w:p>
    <w:p>
      <w:pPr>
        <w:autoSpaceDN w:val="0"/>
        <w:autoSpaceDE w:val="0"/>
        <w:widowControl/>
        <w:spacing w:line="240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9th January)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 of the Demonstration thus explained the cause at a </w:t>
      </w:r>
      <w:r>
        <w:rPr>
          <w:rFonts w:ascii="Times" w:hAnsi="Times" w:eastAsia="Times"/>
          <w:b w:val="0"/>
          <w:i w:val="0"/>
          <w:color w:val="000000"/>
          <w:sz w:val="22"/>
        </w:rPr>
        <w:t>meeting held after the Demonstration: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latter end of December he noticed a paragraph in </w:t>
      </w:r>
      <w:r>
        <w:rPr>
          <w:rFonts w:ascii="Times" w:hAnsi="Times" w:eastAsia="Times"/>
          <w:b w:val="0"/>
          <w:i/>
          <w:color w:val="000000"/>
          <w:sz w:val="18"/>
        </w:rPr>
        <w:t>The Natal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effect that Mr. Gandhi intended suing the Government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passengers on the two ships,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>Naderi,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damages, by reason of their being placed in quarantine. This made his blood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boil with indignation. He was then determined to take the matter up and,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Dr. MacKenzie, suggested that a demonstration would be promoted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protest against the landing of these men . . . He concluded: He had been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 and had served for over 20 years . . .  He was as loyal as any 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. . . but when they placed the Indian subjects on one side and his home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family on the other, the birthright of his children and the memory of 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dear parents and what  they had done to make the Colony what it was,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do the only thing he could, and the only thing they could expect of him.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(Applause.) Rather than this evil, he would be content to hand matters over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tender mercies of the Transvaal Government—that would be simply a drop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ocean compared with this evil.— (</w:t>
      </w:r>
      <w:r>
        <w:rPr>
          <w:rFonts w:ascii="Times" w:hAnsi="Times" w:eastAsia="Times"/>
          <w:b w:val="0"/>
          <w:i/>
          <w:color w:val="000000"/>
          <w:sz w:val="18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18th February)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also stated that the Indian passengers, instigated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and possibly by other lawyers that he may have brought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were to sue the Government for damages for illegal detention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following remarks in its issue </w:t>
      </w:r>
      <w:r>
        <w:rPr>
          <w:rFonts w:ascii="Times" w:hAnsi="Times" w:eastAsia="Times"/>
          <w:b w:val="0"/>
          <w:i w:val="0"/>
          <w:color w:val="000000"/>
          <w:sz w:val="22"/>
        </w:rPr>
        <w:t>of the 30th December:</w:t>
      </w:r>
    </w:p>
    <w:p>
      <w:pPr>
        <w:autoSpaceDN w:val="0"/>
        <w:autoSpaceDE w:val="0"/>
        <w:widowControl/>
        <w:spacing w:line="260" w:lineRule="exact" w:before="16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that the Indians on board the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an action against the Government for damages for alleged illegal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detention in quarantine, almost confirms the rumour that Mr. Gandhi is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board. His keen legal instincts have scented a splendid brief to occupy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on his release from the durance vile of the quarantine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purifying effects of the carbolic bath. The large sums of money said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subscribed for the purpose would naturally go to Mr. Gandhi,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was lost or won, and nothing in fact could suit the gentleman better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interesting case to devote his attention to, immediately he got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shore. Probably he has some of the other Indian lawyers he said he intended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with him on board, and among them they have persuaded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Indians on board to sue for damages.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29th December contained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alleged legal proceedings, and it came out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following, the next day:</w:t>
      </w:r>
    </w:p>
    <w:p>
      <w:pPr>
        <w:autoSpaceDN w:val="0"/>
        <w:autoSpaceDE w:val="0"/>
        <w:widowControl/>
        <w:spacing w:line="260" w:lineRule="exact" w:before="16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feeling against the wholesale importation of free Indians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steadily increased in Durban, and the recent arrival of 700 more Indians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by the steamers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Naderi,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seem to have aggravated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feeling. The announcement that an Indian clique intended to sue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heavy damages for the detention of the steamers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anchorage, apparently brought the question into more painful prominence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still, for yesterday afternoon rumours were quickly circulated in town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some protestation against the landing of any more free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made. Some suggestions were made in all seriousness that a mass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should proceed to the Point on the day fixed for the disembarkation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Indians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Naderi,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actually prevent passengers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landing. The method mooted was for the Europeans to form human lines three </w:t>
      </w:r>
      <w:r>
        <w:rPr>
          <w:rFonts w:ascii="Times" w:hAnsi="Times" w:eastAsia="Times"/>
          <w:b w:val="0"/>
          <w:i w:val="0"/>
          <w:color w:val="000000"/>
          <w:sz w:val="18"/>
        </w:rPr>
        <w:t>or four deep, and with locked hands and arms, offer a complete bar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immigrants. Such, however, was probably merely general talk. The growth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anti-Asiatic feeling is unquestionable, and is plainly evidenced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advertisement, which appears in another column at the head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signature of Mr. Harry Sparks: ‘Wanted every man in Durban to attend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to be held in the large room at the Victoria Cafe, on Monday evening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next, at 8 o’clock, for the purpose of a demonstration to proceed to the Point,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protest against the landing of Asiatics.’</w:t>
      </w:r>
    </w:p>
    <w:p>
      <w:pPr>
        <w:autoSpaceDN w:val="0"/>
        <w:tabs>
          <w:tab w:pos="550" w:val="left"/>
          <w:tab w:pos="1250" w:val="left"/>
          <w:tab w:pos="1830" w:val="left"/>
          <w:tab w:pos="2250" w:val="left"/>
          <w:tab w:pos="2830" w:val="left"/>
          <w:tab w:pos="3790" w:val="left"/>
          <w:tab w:pos="4750" w:val="left"/>
          <w:tab w:pos="5570" w:val="left"/>
          <w:tab w:pos="601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would beg to draw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causes that led up to the Demonstration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have been alluded to hereinbefore, and the immediate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above. It is quite possible that the Demonstration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 but for the above-mentioned statements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Press. They were, however, absolutely without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were true, your Memorialists submit,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Committee could not be justified. As it was,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Committee did an injustice to the European, native,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 communities in the Colony as well as to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Gandhi: to the European community, because their action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lawless spirit amongst them; to the native, because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element at the Point, no matter by whom brought about, 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 their passions and warlike spirit, over which, when once aroused,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little control; to the Indian, because they were subjected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trial, and the bitterness of feeling against them was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accentuated owing to the action of the Committee; to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took upon themselves the tremendous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defying law and order, without ascertaining the truth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misrepresentations, no doubt made unwittingly, about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doings, he very nearly lost his life. Instead of there being 800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for Natal, there were only 600 in all, of whom about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 Natal, the rest being for Delagoa Bay, Mauritius,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Transvaal; and of these 200, over 100 were old residents of Natal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to India and returned, and less than 100 were newcomers,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about 40 ladies, being wives and relations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Natal; and the remaining 60 were either storekeepers,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assistants, or hawkers. There was not a single blacksmith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compositor on board, neither was there a printing plant.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denied, through the interviewer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>he ever instigated anybody on board to bring an action against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illegal quarantine;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denial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contradicted. Moreover, it is easy to see how the rumour arose.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from what has preceded, the owners and the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some action against the Government for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illegal quarantine and detention. Rumour ascribed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action to the passengers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inferred that Mr. Gandhi must have had a hand in the matter. He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denied through the same channel that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led by him to swamp the Colony with Indians.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may here assure Her Majesty’s Government that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exists under Gandhi, who was a passenger on the </w:t>
      </w:r>
      <w:r>
        <w:rPr>
          <w:rFonts w:ascii="Times" w:hAnsi="Times" w:eastAsia="Times"/>
          <w:b w:val="0"/>
          <w:i/>
          <w:color w:val="000000"/>
          <w:sz w:val="22"/>
        </w:rPr>
        <w:t>Courland.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was a passenger by that ship was mere accident.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telegraphed for him on November 13th,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booked his passage in the </w:t>
      </w:r>
      <w:r>
        <w:rPr>
          <w:rFonts w:ascii="Times" w:hAnsi="Times" w:eastAsia="Times"/>
          <w:b w:val="0"/>
          <w:i/>
          <w:color w:val="000000"/>
          <w:sz w:val="22"/>
        </w:rPr>
        <w:t>Courland,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being the earliest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boat for Natal after that date. These denials are easy of verification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time, and if they are true, then, your Memorialists submit,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behaves the Government of Natal to allay popular feeling by </w:t>
      </w:r>
      <w:r>
        <w:rPr>
          <w:rFonts w:ascii="Times" w:hAnsi="Times" w:eastAsia="Times"/>
          <w:b w:val="0"/>
          <w:i w:val="0"/>
          <w:color w:val="000000"/>
          <w:sz w:val="22"/>
        </w:rPr>
        <w:t>publishing their opinion.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incidents of the quarantine are worthy of record,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the quarantine was more a political move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than a safeguard against the introduction of the bubonic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into the Colony. It was first imposed to complete 23 days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of departure of the ships from Bombay. The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above alluded to (App. Q) advised 12 days’ quarantine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disinfection and fumigation. No steps were taken to disinfect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fumigate till after the expiry of 11 days after the arrival of the ships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In the mean while, the signals of distress for water and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tardily attended to, doctors were said to have been privately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interviewed by the Hon. the Attorney-General, and asked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>opinion regarding the period of quarantine (App. P); passengers’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beds were burnt, and, though they were to remain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for 12 days after such destruction, the Government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supply of bedding and clothing,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signals from the vessels. And but for the charity of a few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Indians in Durban,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passengers would have been obliged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”, 13-1-1897.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the telegram on November 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Englishman</w:t>
      </w:r>
      <w:r>
        <w:rPr>
          <w:rFonts w:ascii="Times" w:hAnsi="Times" w:eastAsia="Times"/>
          <w:b w:val="0"/>
          <w:i w:val="0"/>
          <w:color w:val="000000"/>
          <w:sz w:val="18"/>
        </w:rPr>
        <w:t>” 13-11-1896.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remain, for that period, without proper clothing and any bedding,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with grievous injury to their constitutions. With due deference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authorities, your Memorialists cannot help observing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much was the disregard shown by them for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that even the mails on board the ships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and delivered before ten days had elapsed after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causing serious inconvenience to Indian merchants. 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above contention, your Memorialists would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that, even after the </w:t>
      </w:r>
      <w:r>
        <w:rPr>
          <w:rFonts w:ascii="Times" w:hAnsi="Times" w:eastAsia="Times"/>
          <w:b w:val="0"/>
          <w:i/>
          <w:color w:val="000000"/>
          <w:sz w:val="22"/>
        </w:rPr>
        <w:t>pratique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given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moored into the channel, she was not allowed a berth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wharf for some days, while the steamers that arrived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provided with berths before she was, as will appear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Captain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calls our attention to the fact that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vessel has been inside the Port since last Wednesday, he has been unable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secure a berth at the main wharf. Several vessels have arrived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few days, and although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might have been expected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prior claim for a berth, the later arrivals have already secured quay berths,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remains in the stream.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about 900 tons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cargo to discharge, and requires about 400 tons of coal. The expense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lighterage to and from the Bluff moorings will amount to a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>sum.—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19th January, 1897.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may be permitted to quote from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to show how the Demonstration was viewed before and </w:t>
      </w:r>
      <w:r>
        <w:rPr>
          <w:rFonts w:ascii="Times" w:hAnsi="Times" w:eastAsia="Times"/>
          <w:b w:val="0"/>
          <w:i w:val="0"/>
          <w:color w:val="000000"/>
          <w:sz w:val="22"/>
        </w:rPr>
        <w:t>after it took place: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Natal’s present action in connection with the immigration of Indians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well balanced. To the outside world, the fierceness of the agitation,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suddenly risen at Durban against the landing of more Indians, is in strange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contrast to the fact that Natal has all along been, practically, the one gateway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which these Asiatics have found admittance to South Africa.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to be expected that the country which had for so long openly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encouraged Indian immigration should quite suddenly turn round upon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ship-loads of them awaiting disembarkation at Durban, and ostentatiously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 to resort to violence to prevent their landing. By going to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extreme, the people of Durban, who have identified themselves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agitation, can hardly be congratulated on their attitude. It is altogether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that they have gone so far, because, whatever happens now,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doomed to disappointment and humiliation. . . After all is said and done, a </w:t>
      </w:r>
      <w:r>
        <w:rPr>
          <w:rFonts w:ascii="Times" w:hAnsi="Times" w:eastAsia="Times"/>
          <w:b w:val="0"/>
          <w:i w:val="0"/>
          <w:color w:val="000000"/>
          <w:sz w:val="18"/>
        </w:rPr>
        <w:t>large number of the people of Natal know that they have derived very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benefit from the presence of the Indian in their Colony.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a fair inference that these continued arrivals of fresh batches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Natal are the result of the knowledge having reached them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predecessors had fared well in their new conditions. Now, it may be asked,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 earlier contingents of Indians have prospered in Natal had they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been, one way or another, assisted by the European settlers? And it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for granted that the Europeans could not thus have assisted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to prosper had they not, at the same time, been thereby helping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their own prosperity as well. The Indians who come to Natal are of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the indentured and the free. Both these classes have found, despite </w:t>
      </w:r>
      <w:r>
        <w:rPr>
          <w:rFonts w:ascii="Times" w:hAnsi="Times" w:eastAsia="Times"/>
          <w:b w:val="0"/>
          <w:i w:val="0"/>
          <w:color w:val="000000"/>
          <w:sz w:val="18"/>
        </w:rPr>
        <w:t>their superficial antagonism, that the Europeans have been ready to employ 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“support” them, and have thereby not merely made them satisfied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amelioration but have thus encouraged further arrivals. The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are, for the most part, utilized by the European agriculturists; the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who desire to engage in trade are supported by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merchants, while the remainder are, in one way or another, encouraged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remain in the country for domestic purposes. That the indentured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proved to be an absolute necessity in Natal, owing to the indifferent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unreliable labour procurable from the Kaffir population, is evidenced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they are employed in thousands as farm and domestic servants,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further indentures for hundreds more go to India by almost every mail.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“But,” it is often said, “the objection is not to the indentured, but to the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Indian.” In the first place, however, the indentured coolie is destined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ultimately to become free. So that, while importing them under indentures,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Natal are thus practically ensuring large and continuous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 to the free Indian population. An attempt has been made,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true, to compel the return of indentured Indians at the conclusion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contract, but the law could not be made compulsory. Then, as regards the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these are engaged either in commerce, agriculture, or domestic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service. In none of these directions could they possibly succeed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direct help of the Europeans. As regards the Indian trader,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receives his initial “support” from the European merchants. It would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difficult to find a single commercial house of any standing in Durban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not scores of Indians as  “clients”. The coolie “farmer” is encouraged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by the Europeans in two ways: he has to rent or buy his land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European possessor, and his products are, for the most part, </w:t>
      </w:r>
      <w:r>
        <w:rPr>
          <w:rFonts w:ascii="Times" w:hAnsi="Times" w:eastAsia="Times"/>
          <w:b w:val="0"/>
          <w:i w:val="0"/>
          <w:color w:val="000000"/>
          <w:sz w:val="18"/>
        </w:rPr>
        <w:t>consumed in the European households. If it were not for the coolie market-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gardeners and hawkers, the people of Durban (and other parts of the Colony)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find themselves very badly off for many kitchen requisites. Then, with </w:t>
      </w:r>
      <w:r>
        <w:rPr>
          <w:rFonts w:ascii="Times" w:hAnsi="Times" w:eastAsia="Times"/>
          <w:b w:val="0"/>
          <w:i w:val="0"/>
          <w:color w:val="000000"/>
          <w:sz w:val="18"/>
        </w:rPr>
        <w:t>respect to the Indian domestic servants, the only remark necessary is that, as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body, they have proved themselves to be much superior, in capacity,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reliability and obedience, to the average Kaffir. It would probably be found,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examination, that several of those who have associated themselves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agitation have Indians in their employ. Indians are also largely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Government service, while the Government also provides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means of education, and consequently of advancement. Seeing,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Europeans are primarily responsible for the benefits that have accrued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those Indians already in the Colony, it has the appearance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unreasonableness on their part to suddenly oppose the landing of any more.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in addition to all this, there is the Imperial aspect of the question.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formidable of all. So long as Natal remains a part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(a circumstance which depends on Britain and not Natal), so long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Imperial Government insist that the laws of the Colony shall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repugnant to the general welfare and development of the Empire. India is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Empire; and the Imperial and Indian Governments are imbued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prove to the civilized world that the retention of India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is for the benefit of the Indians. This, however, would not be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something could not be done to relieve the congested districts of India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surplus population. This can only be effected by encouraging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those parts to emigrate. Britain has not the power nor the wish to force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surplus Indian population upon any country. But she certainly has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decline to allow any portion of the British Empire, where her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are sought for by one section of the community, to shut its gates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them at the behest of another section of the same community. 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Natal is concerned, judging from the number of requisitions that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for further supplies of Indian labour, were anything to take place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that supply was stopped, Natal and not India would be the greater </w:t>
      </w:r>
      <w:r>
        <w:rPr>
          <w:rFonts w:ascii="Times" w:hAnsi="Times" w:eastAsia="Times"/>
          <w:b w:val="0"/>
          <w:i w:val="0"/>
          <w:color w:val="000000"/>
          <w:sz w:val="18"/>
        </w:rPr>
        <w:t>sufferer.—</w:t>
      </w:r>
      <w:r>
        <w:rPr>
          <w:rFonts w:ascii="Times" w:hAnsi="Times" w:eastAsia="Times"/>
          <w:b w:val="0"/>
          <w:i/>
          <w:color w:val="000000"/>
          <w:sz w:val="18"/>
        </w:rPr>
        <w:t>Star,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Friday, 8th January, 1897.</w:t>
      </w:r>
    </w:p>
    <w:p>
      <w:pPr>
        <w:autoSpaceDN w:val="0"/>
        <w:autoSpaceDE w:val="0"/>
        <w:widowControl/>
        <w:spacing w:line="260" w:lineRule="exact" w:before="8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regard the proceedings as, to say the least, premature, and we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without apprehension a demonstration which is practically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 of mob law . . . The Colony must guard against putting itself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wrong, which would be the effect of any outburst of violence, before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ascertained whether a constitutional agitation would be successful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Meanwhile, we would once more urge upon the leaders of the extreme party to </w:t>
      </w:r>
      <w:r>
        <w:rPr>
          <w:rFonts w:ascii="Times" w:hAnsi="Times" w:eastAsia="Times"/>
          <w:b w:val="0"/>
          <w:i w:val="0"/>
          <w:color w:val="000000"/>
          <w:sz w:val="18"/>
        </w:rPr>
        <w:t>weigh well the responsibilities they are incurring. —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5th </w:t>
      </w:r>
      <w:r>
        <w:rPr>
          <w:rFonts w:ascii="Times" w:hAnsi="Times" w:eastAsia="Times"/>
          <w:b w:val="0"/>
          <w:i w:val="0"/>
          <w:color w:val="000000"/>
          <w:sz w:val="18"/>
        </w:rPr>
        <w:t>January, 1897.</w:t>
      </w:r>
    </w:p>
    <w:p>
      <w:pPr>
        <w:autoSpaceDN w:val="0"/>
        <w:autoSpaceDE w:val="0"/>
        <w:widowControl/>
        <w:spacing w:line="260" w:lineRule="exact" w:before="80" w:after="0"/>
        <w:ind w:left="550" w:right="7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leaders of the extreme party decide that it is necessary,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incur a heavy responsibility, and be prepared to face the consequences . . . It </w:t>
      </w:r>
      <w:r>
        <w:rPr>
          <w:rFonts w:ascii="Times" w:hAnsi="Times" w:eastAsia="Times"/>
          <w:b w:val="0"/>
          <w:i w:val="0"/>
          <w:color w:val="000000"/>
          <w:sz w:val="18"/>
        </w:rPr>
        <w:t>might emphasize the fact that Natal wants no more Asiatics, but would it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4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emphasize the allegations of injustice and unfair treatment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brought against the Colonists? —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7th January, </w:t>
      </w:r>
      <w:r>
        <w:rPr>
          <w:rFonts w:ascii="Times" w:hAnsi="Times" w:eastAsia="Times"/>
          <w:b w:val="0"/>
          <w:i w:val="0"/>
          <w:color w:val="000000"/>
          <w:sz w:val="18"/>
        </w:rPr>
        <w:t>1897.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two thousand people said to have been at the meeting, we imagine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 small proportion will be ready to do what is illegal. There exists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 power by which the quarantined Asiatics can be sent back, or by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can be prevented coming in, and, further, the British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 would never consent to any law preventing Indian subjects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migrating to any part of the Empire. Although annoying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yet it should not be forgotten that recognition of individual liberty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sheet-anchor of the Constitution. Great Britain herself is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acutely from black and yellow competition . . . Many, who are loudest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condemnation of the Asiatic in the abstract, do not hesitate to support him </w:t>
      </w:r>
      <w:r>
        <w:rPr>
          <w:rFonts w:ascii="Times" w:hAnsi="Times" w:eastAsia="Times"/>
          <w:b w:val="0"/>
          <w:i w:val="0"/>
          <w:color w:val="000000"/>
          <w:sz w:val="18"/>
        </w:rPr>
        <w:t>concretely by buying from him goods they find he sells cheaper.—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/>
          <w:color w:val="000000"/>
          <w:sz w:val="18"/>
        </w:rPr>
        <w:t>of Natal,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8th January, 1897.</w:t>
      </w:r>
    </w:p>
    <w:p>
      <w:pPr>
        <w:autoSpaceDN w:val="0"/>
        <w:tabs>
          <w:tab w:pos="1010" w:val="left"/>
          <w:tab w:pos="2170" w:val="left"/>
          <w:tab w:pos="2510" w:val="left"/>
          <w:tab w:pos="2930" w:val="left"/>
          <w:tab w:pos="4250" w:val="left"/>
          <w:tab w:pos="5250" w:val="left"/>
          <w:tab w:pos="607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at Thursday’s meeting, and some of the speeches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marked for mildness. Dr. MacKenzie, for instance, did not exercise 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discretion as he might have done, and his dark hints regarding the treatment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were extremely incautious. The mobilization of people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the disembarkation of the Indians from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“peaceable” one, it is said; but who is to guarantee that no personal harm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befall any of the Indian passengers, after the assembly was worked up?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will be primarily and morally responsible if harm does attend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Demonstration? One leader, or a hundred leaders, may urge a few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to be calm; but what control would such leaders have over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assembly, which naturally bears a bitter grudge against all free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intensified against the new arrivals and Mr. Gandhi, by reason of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>agitations?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9th January, 1897.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agitation is, primarily, the outcome of the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 Indian artisans by the Immigration Board, which the Press instantly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emphatically denounced . . . But because the Press will not go to extremes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support prematurely drastic measures, it is denounced in unmeasured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We must not blame the Imperial Government for hesitating to take drastic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for the exclusion of Asiatics, when we recollect that, up to this moment,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machinery of Natal itself was utilized for the very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importing these Asiatics to suit our own purposes. It may be argued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the same objection to the indentured Indians as to the free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quite true; but may it not appear to the Imperial Government,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Government, too that distinction is made purely in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interests, and that it is scarcely fair to encourage immigration of one class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Indians for our own benefit, and to clamour for the rigid exclusion of another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class, because we imagine they are likely to do us harm?—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11th January, 1897.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a rough and ready diplomacy at Durban. There is none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concerts of the powers, or diplomatic exchanges. The whole town goes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jetty, and announces that if certain of their fellow-subjects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undoubted right to land, their blood will be upon their own head.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Individually, they would be glad to buy cheaply from the frugal Indian;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collectively, they distrust themselves and each other. It is a pity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agitators should have based their objections upon fallacious premises.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grievance is an economical one based upon experience of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theory is not generally understood. The soundest and most peaceable way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trade protection societies which shall insist upon a minimum price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maximum wage . . . Durban is not east of Suez, being situated on nearly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great circle; but the Durbanites seem to enter into the category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whom ‘there aint no ten commandments’, to say nothing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Statute-book. It is not a method of civilized men to bring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 by shooting one another in the streets. If the principles of economy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too hard for them, let them at least sail inside the law, which will be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better friend than rioting, and the ‘thousand armed men’,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imaginative agitator conjured up. Britain cannot afford to insult the legions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Indian Empire; nor does she wish to do so, for protection is classed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Islands in the deadly sense, and free trade comes in somewhere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four and the last six clauses of the decalogue. If Durban wishes autonomy,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will get it for the asking; but its people cannot expect the British Isles </w:t>
      </w:r>
      <w:r>
        <w:rPr>
          <w:rFonts w:ascii="Times" w:hAnsi="Times" w:eastAsia="Times"/>
          <w:b w:val="0"/>
          <w:i w:val="0"/>
          <w:color w:val="000000"/>
          <w:sz w:val="18"/>
        </w:rPr>
        <w:t>to countenance illegal action, or encourage unconstitutional agitation.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Digger’s News, </w:t>
      </w:r>
      <w:r>
        <w:rPr>
          <w:rFonts w:ascii="Times" w:hAnsi="Times" w:eastAsia="Times"/>
          <w:b w:val="0"/>
          <w:i w:val="0"/>
          <w:color w:val="000000"/>
          <w:sz w:val="18"/>
        </w:rPr>
        <w:t>12th January, 1897.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Natalians appear now to have lost their heads; and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hysterical indignation have become desperate and contemplate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much-maligned ‘coolie’. A demonstration has been organized,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headed by a local butcher, and the whole town and Colony has taken up the hue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cry. There is something pathetically quixotic about this demonstrative </w:t>
      </w:r>
      <w:r>
        <w:rPr>
          <w:rFonts w:ascii="Times" w:hAnsi="Times" w:eastAsia="Times"/>
          <w:b w:val="0"/>
          <w:i w:val="0"/>
          <w:color w:val="000000"/>
          <w:sz w:val="18"/>
        </w:rPr>
        <w:t>body, each member of which binds himself to proceed to the quay and resist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‘by force, if necessary’ the landing of the Asiatics. It is furthermore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participating in  the Demonstration intend to prove that they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earnest, and that the men of Durban can organize an orderly yet emphatic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in contradistinction to a riotous mob. The opinion is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would not land, and if the ships do bring them inside, those on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at once recognize the futility of attempting to land when they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in opposition. Be that as it may, the present Demonstration resembles </w:t>
      </w:r>
      <w:r>
        <w:rPr>
          <w:rFonts w:ascii="Times" w:hAnsi="Times" w:eastAsia="Times"/>
          <w:b w:val="0"/>
          <w:i w:val="0"/>
          <w:color w:val="000000"/>
          <w:sz w:val="18"/>
        </w:rPr>
        <w:t>more the Knight of La Mancha’s mad tilt against the windmill than the action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soberminded Englishmen. The Colonists have become crazy and fanatical,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lost much of the sympathy which they otherwise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enlisted. There is nothing more ludicrous, we are told, than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a state of excitement. In the words of Thomas Hood: ‘Evil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wrought by want of thought, as well as want of art,’ and the Europeans are </w:t>
      </w:r>
      <w:r>
        <w:rPr>
          <w:rFonts w:ascii="Times" w:hAnsi="Times" w:eastAsia="Times"/>
          <w:b w:val="0"/>
          <w:i w:val="0"/>
          <w:color w:val="000000"/>
          <w:sz w:val="18"/>
        </w:rPr>
        <w:t>undoubtedly prejudicing their cause in the action they are now taking.—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Johannesburg Times.</w:t>
      </w:r>
    </w:p>
    <w:p>
      <w:pPr>
        <w:autoSpaceDN w:val="0"/>
        <w:autoSpaceDE w:val="0"/>
        <w:widowControl/>
        <w:spacing w:line="240" w:lineRule="exact" w:before="42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opposition to the immigration of Indians to Natal is by no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least momentous incident of Mr. Chamberlain’s term of office.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affected are so large, and so intimately concern Great Britain,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slight exaggeration to say the settlement of the difficulty is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problem submitted to him during that time. The discarded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representatives of a great population which has been taught to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protected and nurtured by those who now refuse to grant a footing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land. India has been encouraged to look upon itself as a favoured daughter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Empire, and, under the quixotic rule of various Viceroys,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to assert its independence in a way that is unhealthy for the uneducated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Oriental to contemplate. Theory has broken down in practice. The frugal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Indian, imported because of his power to assist the Colonist in working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at a profit, has established himself as a dangerous trade competitor,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himself developed into a settler and a producer, and threatens to oust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employer from the market. The problem which presents itself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Chamberlain is, therefore, by no means easy of solution. Morally,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Chamberlain is bound to uphold the righteousness of the Indians’ position;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economically, he is forced to admit the justice of the Colonists’ claim;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politically, it passes the wit of man to decide which side to favour.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Star,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Johannesburg, January 1897.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mass meeting held in the Town Hall on Thursday afternoon,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 wet weather, instead of on the Market Square as previously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arranged, lacked nothing either in number or enthusiasm. That hall, crowded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manhood of Durban, the grimy son of toil sitting cheek by jowl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professional man, showed unanimity among all classes of the population,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gave evidence of a stern determination to stop the organized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flood the Colony with Asiatics Mr. Gandhi had made a big mistake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imagining that the Europeans of Natal would sit still while he organized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emigration agency in India to land his countrymen here at the 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from 1,000 to 2,000 per month. He judged the European character badly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that he would be allowed to work such a scheme with impunity.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all his cleverness, he has made a sorry mistake, and a mistake that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certainly defeat absolutely the object he had in view. As the dominant </w:t>
      </w:r>
      <w:r>
        <w:rPr>
          <w:rFonts w:ascii="Times" w:hAnsi="Times" w:eastAsia="Times"/>
          <w:b w:val="0"/>
          <w:i w:val="0"/>
          <w:color w:val="000000"/>
          <w:sz w:val="18"/>
        </w:rPr>
        <w:t>and ruling race in this British Colony, he has forgotten that we have a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reposed in us. Our forefathers won this country at the point of the sword,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us the country as our birthright and heritage. That birthright we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down to our sons and daughters, as it was handed down to us. It was left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an entailed estate for all of British and European blood, and we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false to the trust we have received were we to allow this fair land to be overrun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people alien to us in blood, in habits, in traditions, in religion,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that goes to make up national life. We have also a very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as guardians of the welfare of the aboriginal inhabitants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land. In Natal there are half a million of natives who look to the white man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child looks to his father, and as a matter of fair dealing, to put the matter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mildest aspect, we must safeguard, as far as possible, the rights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 of Natal, as the legitimate labourers of the Colony. Then,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already in the Colony. We brought most of them here, and it is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duty to see that they are not subjected to the disabilities and disadvantages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follow on such an influx of their countrymen as would make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matter for them to make an honest living. We have at least 50,000 </w:t>
      </w:r>
      <w:r>
        <w:rPr>
          <w:rFonts w:ascii="Times" w:hAnsi="Times" w:eastAsia="Times"/>
          <w:b w:val="0"/>
          <w:i w:val="0"/>
          <w:color w:val="000000"/>
          <w:sz w:val="18"/>
        </w:rPr>
        <w:t>Indians in the Colony at present—a population in excess of the European—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amply sufficient. As regards the attitude of the Government in the matter, that </w:t>
      </w:r>
      <w:r>
        <w:rPr>
          <w:rFonts w:ascii="Times" w:hAnsi="Times" w:eastAsia="Times"/>
          <w:b w:val="0"/>
          <w:i w:val="0"/>
          <w:color w:val="000000"/>
          <w:sz w:val="18"/>
        </w:rPr>
        <w:t>was very ably explained by Mr. Wylie on Thursday afternoon . . 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Dr. MacKenzie said he was thoroughly satisfied with the action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and all the members of the Committee were with him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of satisfaction. All, therefore, being in accord on the subject,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sincerely hoped that the Demonstration will be a peaceable demonstration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sense of the word. It should be used as an object-lesson to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long-open doors of the Colony are about to be shut and that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as hitherto, try to induce their friends and relations in India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A demonstration in itself, if it is kept well in hand, and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outlined by the leaders is faithfully carried out, can do no harm.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Only, as we have already pointed out, crowds are not easily controlled,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special responsibility attaches to the leaders. The leaders,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 confident of their ability to exercise this control, and are determined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out their proceeding to the Point, and if all goes well, the Demonstration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so much more moral backing to the Government. It will also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illustration of the true earnestness of the movement. Mr. Wylie very truly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while they must show the force they possessed, it was the men who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that force without abusing it who gained their ends. We cannot insist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on the necessity for the most perfect preservation of law and order. </w:t>
      </w:r>
      <w:r>
        <w:rPr>
          <w:rFonts w:ascii="Times" w:hAnsi="Times" w:eastAsia="Times"/>
          <w:b w:val="0"/>
          <w:i w:val="0"/>
          <w:color w:val="000000"/>
          <w:sz w:val="18"/>
        </w:rPr>
        <w:t>Ultimate success depends upon this, perhaps, as much as upon anything else,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rely upon the good sense and sound judgment of those in charge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 to see that the zeal of their followers does not overstep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discretion.—</w:t>
      </w:r>
      <w:r>
        <w:rPr>
          <w:rFonts w:ascii="Times" w:hAnsi="Times" w:eastAsia="Times"/>
          <w:b w:val="0"/>
          <w:i/>
          <w:color w:val="000000"/>
          <w:sz w:val="18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9th January, 1897.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that has been said and done in Durban during the past fortnight,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intimidate the Indian passengers on board the steamships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landing, it must be candidly admitted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has come to an ignominious termination. Although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ringleaders of the Demonstration naturally seek to cover their defeat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claiming a victory,  the whole affair has proved an utter fiasco so far as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and avowed intention is concerned. This was nothing more nor less,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to compel the Indians on board the two steamers to return forthwith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without touching Natal soil. That has not been accomplished . . . By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 and ill-considered action on their part, can the people of Natal interfere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incursion, allowed by their existing laws, of immigrants from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It was, of course, possible that the recent Demonstration, got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latest arrivals from India, might have succeeded in scaring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away. But, after all, even supposing that had been the issue, it certainly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brought the demonstrators little to be really proud of. It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sorry victory had a small contingent of defenceless coolies been frightened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from the shores of Natal from fear of bodily maltreatment at the hands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European settlers, assisted by a gang of whooping Kaffirs only too glad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opportunity to demonstrate their dislike to their coolie competitors.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better that the Demonstration has “eventuated” as it has done.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regrettable feature about Wednesday’s proceedings at Durban is the assault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on Mr. Gandhi. It is true that the folks of Natal are highly incensed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his having published a pamphlet, charging them with badly treating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Indians. We have not seen the publication in question, and if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charges are directed against Natalians as a community, then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unfounded. There can be no doubt, however, as a case recently tried in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plainly showed, that cases of extreme ill-usage have occurred on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estates, and Mr. Gandhi, as an educated Indian, cannot  be altogether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blamed if he strongly resents such treatment of his fellow-countrymen,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seeks to effect a remedy. As regards the assault on Mr. Gandhi, it does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appear to have been perpetrated by any of the more respectable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 of the crowd, although the youths who sought to do Mr. Gandhi bodily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were, no doubt, incited to do so by the unguarded utterances of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responsible organizers of the Demonstration. It was owing only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alertness of the police that Mr. Gandhi escaped without serious injury,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with his life. . . . But South Africa is evidently passing through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in its transition which evolves abortive demonstrations as one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characteristics. The whole country is still in its boyhood, and there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boy loves more than to refer his disputes to the gory arbitrement of physical </w:t>
      </w:r>
      <w:r>
        <w:rPr>
          <w:rFonts w:ascii="Times" w:hAnsi="Times" w:eastAsia="Times"/>
          <w:b w:val="0"/>
          <w:i w:val="0"/>
          <w:color w:val="000000"/>
          <w:sz w:val="18"/>
        </w:rPr>
        <w:t>force. Looked at in that way, this week’s doings at Durban may be excused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 indulgent smile. But regarded from any other standpoint, it is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 condemnation, as tending to retard rather than to advance the ultimate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a most complex political and economic question, not merely of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 to Natal, but to England, India, and the whole of South Africa.—</w:t>
      </w:r>
      <w:r>
        <w:rPr>
          <w:rFonts w:ascii="Times" w:hAnsi="Times" w:eastAsia="Times"/>
          <w:b w:val="0"/>
          <w:i/>
          <w:color w:val="000000"/>
          <w:sz w:val="18"/>
        </w:rPr>
        <w:t>Star,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Johannesburg, January 1897.</w:t>
      </w:r>
    </w:p>
    <w:p>
      <w:pPr>
        <w:autoSpaceDN w:val="0"/>
        <w:autoSpaceDE w:val="0"/>
        <w:widowControl/>
        <w:spacing w:line="28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what avail, then, was it to forbid a landing to the few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on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the system of trading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is in full swing? Years ago, before the present Act of the Volksraad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force in the Free State, Arab stores were opened in Harrismith, and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began to undersell the old-established houses by about 30 per cent.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Boers, who of all men protest against colour, flocked to the Arabs, and,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condemning the principle, were not above pocketing the profit. It is much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in Natal today. The mention of blacksmiths, carpenters, clerks, printers,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as being among the passengers, aroused the “working classes”,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was doubtlessly espoused by those who, in other ranks of life,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the pressure of the ubiquitous Hindoo, and yet, probably, none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were mindful of the fact that they themselves are helping to make Natal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 objective point for the surplus labour of India. The vegetables,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fruits, and fish that adorn a Natal dinner table are grown, caught, and hawked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coolies; the table linen is washed by another coolie, and,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probability, the guests would be served by coolie waiters and partake of fare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by a coolie cook. Let the Natalians be consistent, and begin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ostracizing the Indian by dealing with their own poorer classes,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preference to coolies, and leave the question of restrictive legislation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representatives. While Natal remains such a desirable abiding place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Asiatic, and Natalians continue to profit largely by the cheap labour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 man brings, the work of minimizing arrivals will certainly be difficult, if </w:t>
      </w:r>
      <w:r>
        <w:rPr>
          <w:rFonts w:ascii="Times" w:hAnsi="Times" w:eastAsia="Times"/>
          <w:b w:val="0"/>
          <w:i w:val="0"/>
          <w:color w:val="000000"/>
          <w:sz w:val="18"/>
        </w:rPr>
        <w:t>not hopelessly impossible, without legislation on the subject—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D. F. News,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1897.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fortunate for all concerned in Durban’s demonstration against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landing of Indian immigrants that, beyond the effervescent effects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stump oratory of Dr. MacKenzie, and the inciting diatribes of Mr. Sparks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neophyte Dan Taylor, nothing very serious has happened to the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of Natal, its distracted inhabitants, or the much maligned “coolies”.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pseudo-patriotic organizers of an ill-advised demonstration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attempted to play the Roman fool, and have died on their own swords, Luckily,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say, nothing more serious happened; but the folly of those who took upon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the hazardous task of calling the people together and suggesting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unconstitutional conduct was never more apparent during the whole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hubbub lasted, than in the concluding acts of the Durban mob.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Unsuccessful in their attempts to prevent the landing of the coolie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immigrants, and doubtless humiliated and smarting under the fact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had been somewhat of a fiasco, the mob, in an ill-temper,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its attention to Mr. Gandhi, an Indian barrister, whose worst crime,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eyes of Natalians appears to be that he has interested himself in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fellows, and gratuitously assumed the position of interpreter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South Africa. Up to this point the Demonstration had proved quite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harmless one, and might have been likened unto a Christmas pantomime; but,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Mr. Gandhi unostentatiously landed, and was proceeding quietly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town, with Mr. Laughton, an English solicitor, matters took a barbarous turn.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presume to take up the cause of the Indian in South Africa,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we champion Mr. Gandhi’s arguments, but the treatment to which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 was subjected is scandalous and calls for censure. Mr.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surrounded by a jeering crowd of hydrocephalous entities, and was made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vile object of kicks and cuffs, while mud and stale fish were thrown at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cad in the crowd struck him with a riding whip, while another plucked 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hat. As a result of the attack, we are told that ‘he was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bespattered, and blood was flowing from his neck’. Subsequently, under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protection, Mr. Gandhi was conveyed to the store of a Parsee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building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guarded by the borough police, and, ultimately, the Indian barrister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escape incognito. No doubt, all this proved grand fun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canaille,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morals of law and order, the British love of fair play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rapidly on the wane in Durban, when Englishmen resort 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ungentlemanly behaviour and brutality towards an unconvicted free man.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Downing Street and the Indian Government cannot be apathetic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attitude which has been adopted by Natalians towards a lawful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Britain’s “magnificent dependency”—India—a land which is spoken of as </w:t>
      </w:r>
      <w:r>
        <w:rPr>
          <w:rFonts w:ascii="Times" w:hAnsi="Times" w:eastAsia="Times"/>
          <w:b w:val="0"/>
          <w:i w:val="0"/>
          <w:color w:val="000000"/>
          <w:sz w:val="18"/>
        </w:rPr>
        <w:t>the brightest territorial jewel in the English diadem.—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Johannesburg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1897.</w:t>
      </w:r>
    </w:p>
    <w:p>
      <w:pPr>
        <w:autoSpaceDN w:val="0"/>
        <w:autoSpaceDE w:val="0"/>
        <w:widowControl/>
        <w:spacing w:line="280" w:lineRule="exact" w:before="12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illegal methods of intimidation, which the people of Durban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to raise their grievance into the magnitude they wish it to occupy,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justified by the grave importance of the interests at stake and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 so far achieved . . . Quietly, and without boast or bluster, they have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had the movement under their aegis and control, although to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purblind people in the Colony it has seemed as if the administrative power had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Rustomji, an Indian Parsi, better known as Parsi Rustomji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transferred to the leaders of the Demonstration movement.—</w:t>
      </w:r>
      <w:r>
        <w:rPr>
          <w:rFonts w:ascii="Times" w:hAnsi="Times" w:eastAsia="Times"/>
          <w:b w:val="0"/>
          <w:i/>
          <w:color w:val="000000"/>
          <w:sz w:val="18"/>
        </w:rPr>
        <w:t>The Natal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mercury,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14th, 1897.</w:t>
      </w:r>
    </w:p>
    <w:p>
      <w:pPr>
        <w:autoSpaceDN w:val="0"/>
        <w:autoSpaceDE w:val="0"/>
        <w:widowControl/>
        <w:spacing w:line="24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a mere affectation to pretend that the Demonstration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from the party’s point of view. All the oratory at the Point yesterday,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couched in a very different key from that at the mass meetings,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obscure the fact that  the primary object of the Demonstration,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prevention of the landing of the passengers on board the two steamers,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achieved. What has been gained could, as we have always maintained,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equally attained by other means . . . What, we may ask,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gained by yesterday’s proceedings? If it be said that they have shown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imperative need of doing something to stop the Asiatic invasion, we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shown with equal force by the mass meetings, and was, in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cause. If it be urged that the Demonstration showed that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were in earnest, we fear we cannot assent to the proposition,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dispersed on receiving from the representative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exactly the same assurances as they received a week ago. The Government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bring in legislation to deal with the question. Mr. Escombe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repeated the assurance; but he gave no further pledges;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a special session of Parliament, nor did he promise to send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back. The Committee in fact, now declare their readiness to  leave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in the hands of Government, without the slightest reason for doing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existed a week ago, and while the proclaimed object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is unfulfilled. We are not surprised that a good many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the affair as a mere fiasco—a </w:t>
      </w:r>
      <w:r>
        <w:rPr>
          <w:rFonts w:ascii="Times" w:hAnsi="Times" w:eastAsia="Times"/>
          <w:b w:val="0"/>
          <w:i/>
          <w:color w:val="000000"/>
          <w:sz w:val="18"/>
        </w:rPr>
        <w:t>brutum fulmen—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express the belief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Durban people will not be very anxious to figure in another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demonstration. . . . The practical abdication by Government of its functions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week, in favour of the Committee, was so extraordinary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irresistibly produce a suspicion that it was all prearranged. The self-elected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virtually constituted themselves a sort of provisional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this particular question. They regulated the movements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steamers, and assumed the right to grant or refuse “permission” to persons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on our shores who had as much title to be here as they had; they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a Danegeld policy, to carry out which the public funds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requisitioned. All this time Government looked on, made no preparations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protection of the passengers, and contented themselves with a perfunctory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protest. We are not now arguing whether the Committee were justified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course. They thought they were, but that does not annul the fact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virtually and quite illegally superseded the Government. A long series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ensues, during which the public is kept in a constant ferment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excitement, until at last the bugle sounds and all Durban rushes to the Point,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do or die. Then, quite casually of course, at the psychological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moment, the Attorney-General “bobs up serenely”,  tells the people to be </w:t>
      </w:r>
      <w:r>
        <w:rPr>
          <w:rFonts w:ascii="Times" w:hAnsi="Times" w:eastAsia="Times"/>
          <w:b w:val="0"/>
          <w:i w:val="0"/>
          <w:color w:val="000000"/>
          <w:sz w:val="18"/>
        </w:rPr>
        <w:t>good boys and he will do all that is necessary—”fix your eyes upon your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Escombe and he will pull you through”—the Committee declare, they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idea of doing anything in opposition to the Government, and are quite </w:t>
      </w:r>
      <w:r>
        <w:rPr>
          <w:rFonts w:ascii="Times" w:hAnsi="Times" w:eastAsia="Times"/>
          <w:b w:val="0"/>
          <w:i w:val="0"/>
          <w:color w:val="000000"/>
          <w:sz w:val="18"/>
        </w:rPr>
        <w:t>willing to leave it in the hands of the Government—cheers for the Queen—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blessings all round—everybody goes home happy—Demonstration melts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as quickly as it gathered—while the now forgotten Indians quietly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ashore, just as if there had never been any demonstration at all. Who can resist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suspicion that it was a prearranged and foregone conclusion?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asserted by the Captain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Committee led him to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acting on behalf of the Government; and it has also been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Government knew and approved of what the Committee were doing.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statements, if correct, imply a serious imputation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or the Government. If the Committee had the sanction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the latter were playing a double game by countenancing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proceedings which were disapproved in their published reply. If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charge of duplicity must be shifted to the shoulders of the Committee.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loth to believe these statements, because it is not by such methods </w:t>
      </w:r>
      <w:r>
        <w:rPr>
          <w:rFonts w:ascii="Times" w:hAnsi="Times" w:eastAsia="Times"/>
          <w:b w:val="0"/>
          <w:i w:val="0"/>
          <w:color w:val="000000"/>
          <w:sz w:val="18"/>
        </w:rPr>
        <w:t>that a great cause is conducted to a successful issue.—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14th January 1897.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we published yesterday, from the Demonstration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Captain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sustain the charge previously made,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Committee falsely represented themselves as acting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although, from its tone, and the reference to the Attorney-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General, the Captain may be excused for coming to that conclusion.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afford ground for the alternative suspicion that, despite their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warnings against illegal action, the Government were practically in collusion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Committee. According to this document, the Attorney-General,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previously admitted that there was no legal means of keeping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Colony, went so far as to pledge the public funds to buying-off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policy, at the dictum of a body with no legal status and pursuing illegal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of intimidation, as is clearly shown by the terms of the letter.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failed, came the Demonstration, with the opportune appearance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Attorney-General on the scene. To use the old tag, comment is unnecessary.—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, 20th January 1897.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the speechifying and the parading, and the bugle-blowing of </w:t>
      </w:r>
      <w:r>
        <w:rPr>
          <w:rFonts w:ascii="Times" w:hAnsi="Times" w:eastAsia="Times"/>
          <w:b w:val="0"/>
          <w:i w:val="0"/>
          <w:color w:val="000000"/>
          <w:sz w:val="18"/>
        </w:rPr>
        <w:t>the past week, the citizens of Durban have fallen short of making history—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unless, indeed, the discharge of a rotten potato at the eye of the unspeakable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may be considered as an historical act. The heroics of mob are apt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sink from the sublime to the ridiculous, and indifferent arguments are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by equally indifferent eggs . . . For a week the Natal Ministry </w:t>
      </w:r>
      <w:r>
        <w:rPr>
          <w:rFonts w:ascii="Times" w:hAnsi="Times" w:eastAsia="Times"/>
          <w:b w:val="0"/>
          <w:i w:val="0"/>
          <w:color w:val="000000"/>
          <w:sz w:val="18"/>
        </w:rPr>
        <w:t>permitted the situation to develop, without pretence at the feeblest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intervention, their policy suggesting and unofficial sanction of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business. Then, when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within a few hundred yards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wharves, Mr. Escombe appears upon the scene, actively intervenes,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disperse, to vent their baffled feelings, a few hours later,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upsetting Gandhi’s ricksha, blacking his eye, and savagely assaulting the </w:t>
      </w:r>
      <w:r>
        <w:rPr>
          <w:rFonts w:ascii="Times" w:hAnsi="Times" w:eastAsia="Times"/>
          <w:b w:val="0"/>
          <w:i w:val="0"/>
          <w:color w:val="000000"/>
          <w:sz w:val="18"/>
        </w:rPr>
        <w:t>house in which he is lodged.—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Cape Argus,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1897.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little explanation is still wanting in regard of the presence of a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several hundred Kaffirs in the Demonstration. Did it mean that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white man and the cause of the native are one and the same? Or, what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it symbolize? There is one thing in regard of which public opinion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unanimous. It may be unjust in the conclusion it has drawn. But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remains that people will not believe that the whole business was not a plot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Government and the leaders of the late remarkable movement,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in which the self-appointed Committee failed to score. It was delightfully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dramatic. The Ministry handed over their powers to a Committee claimed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the people. Whatever you do, they said, act constitutionally.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was passed round and the magic of constitutional action took effect,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not a soul to this moment knows what it means. The Ministry 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constitutionally, and promised not to interpose if the peace were broken.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only go to the Governor, and ask to be relieved of office.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acted quite constitutionally in organizing a force,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natives, to oppose by force the landing of British subjects in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The concluding act of this pretty drama was played at the Point,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handed back their powers to Mr. Escombe, reinstated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everyone went home satisfied. The Committee claimed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victory, though they had been beaten from pillar to post; the Ministry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pirouetted on their “single plank”; and the Indians,  who were never to be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to land, landed promiscuously as soon as the crowd had dispersed.—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1897.</w:t>
      </w:r>
    </w:p>
    <w:p>
      <w:pPr>
        <w:autoSpaceDN w:val="0"/>
        <w:autoSpaceDE w:val="0"/>
        <w:widowControl/>
        <w:spacing w:line="260" w:lineRule="exact" w:before="8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of what Mr. Wylie stated to the Durban meeting, as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said by Mr. Escombe to the deputation, has even been traversed,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denied. It stands on record, then, that the Ministry, on the slightest </w:t>
      </w:r>
      <w:r>
        <w:rPr>
          <w:rFonts w:ascii="Times" w:hAnsi="Times" w:eastAsia="Times"/>
          <w:b w:val="0"/>
          <w:i w:val="0"/>
          <w:color w:val="000000"/>
          <w:sz w:val="18"/>
        </w:rPr>
        <w:t>appearance of a riot at Durban, had resolved that mob law should be supreme.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shall say to the Governor that he will have to take the reins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into his own hands.” Everyone is aware that we are rapidly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nearing another general election, but no one could possibly have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Ministry would have played so low, to gain votes, as to give the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of a large town freedom to break the law.—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1897.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cannot go on importing indentured Indians by the hundreds and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time shut out free Indians; otherwise they will meet with </w:t>
      </w:r>
      <w:r>
        <w:rPr>
          <w:rFonts w:ascii="Times" w:hAnsi="Times" w:eastAsia="Times"/>
          <w:b w:val="0"/>
          <w:i w:val="0"/>
          <w:color w:val="000000"/>
          <w:sz w:val="18"/>
        </w:rPr>
        <w:t>disappointment. —</w:t>
      </w:r>
      <w:r>
        <w:rPr>
          <w:rFonts w:ascii="Times" w:hAnsi="Times" w:eastAsia="Times"/>
          <w:b w:val="0"/>
          <w:i/>
          <w:color w:val="000000"/>
          <w:sz w:val="18"/>
        </w:rPr>
        <w:t>Pretoria Press,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1897.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Mr. Wylie’s report of the interview between the promoters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anti-Indian agitation and Mr. Escombe, the attitude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matter appears to be open to grave animadversion. Plainly, though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covert wording, according to Mr. Wylie’s version, the Committee proposed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what was illegal, and added: “We presume that you, as representing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good authority of this Colony, would have to bring force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 us?” To this Mr. Escombe is represented to have replied: “We will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of the sort. We are with you, and we are going to do nothing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to oppose you. But if you put us in such a position we may have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of the Colony and ask him to take over the reins of this Colony,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can no longer conduct the Government—you will have to find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persons.” According to this account, the Government have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confession of most deplorable weakness. A minister, on being informed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of people propose doing what is unlawful, should, without a moment’s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hesitation, inform his interviewers that the course of law will in no degree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interfered with, and if the occasion calls for it, that minister should say out </w:t>
      </w:r>
      <w:r>
        <w:rPr>
          <w:rFonts w:ascii="Times" w:hAnsi="Times" w:eastAsia="Times"/>
          <w:b w:val="0"/>
          <w:i w:val="0"/>
          <w:color w:val="000000"/>
          <w:sz w:val="18"/>
        </w:rPr>
        <w:t>bluntly that the law, at all costs, will be supported by all available resources.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Escombe, on the other hand, said in effect that the Government would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oppose the unlawful action proposed. This playing into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men who speak publicly of the Indian Ocean as being the proper place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immigrants, shows regrettable weakness in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in office.—</w:t>
      </w:r>
      <w:r>
        <w:rPr>
          <w:rFonts w:ascii="Times" w:hAnsi="Times" w:eastAsia="Times"/>
          <w:b w:val="0"/>
          <w:i/>
          <w:color w:val="000000"/>
          <w:sz w:val="18"/>
        </w:rPr>
        <w:t>The Times of Natal,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1897.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extracts speak for themselves.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has condemned the Demonstration, and they further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Government countenanced the action of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may here remark that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have since denied that there was any “collusion”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themselves. Nevertheless,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remains, and it is patent from the above extracts, that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contradicted the statement made by Mr. Wylie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between Mr. Escombe and himself, and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the passengers were not only entitled to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but that it would be given to them, the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taken place. As the Government organ itself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the Government “had the movement under their aegis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control” while it was developing. Indeed, it seems from that article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were rather anxious that such a Demonstration should take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if only the crowd could be managed properly and kept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sway, so that it may serve as an object-lesson to the passengers.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least, such a method of intimidation being sanctioned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countenanced by a Government in a British Colony is,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deference to the Natal Government, a new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most cherished principles of the British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 effects of the Demonstration, in your Memorialists’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cannot but be disastrous to the welfare as well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as of the Indian community, who claim to be as much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Empire as the European British subjects. It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intensified the estranged feelings between the two communities.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lowered the status of the Indians. All this, your Memorialists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and hope, cannot and will not be viewed with unconcern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Government. If those who are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upkeep of the harmony of the British Empire and justice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sections of the subjects assist in creating or encouraging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and ill feeling between them, the task of persuading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to keep in harmony, in face of conflict of diverse interests,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ever so much more difficult. And if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grant the principle that the Indian British subjects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freedom of intercourse with all Her Majesty’s Dominions,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venture to trust that there will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from the Imperial Government that would preclude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such deplorable partiality on the part of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remarks by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January 16,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behaviour of the Indian community during the crisis are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record: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behaviour of the Indian population of Durban during the excitement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week was all that could be desired. They must have felt sore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attitude of the townspeople towards their fellow-countrymen. But there was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attempt at retaliation; and by their quiet, peaceable behaviour, and faith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they certainly contributed to the preservation of public order.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would have refrained from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incident in connection with Mr. Gandhi,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that, since he acts as an interpreter between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any misapprehension with regard to his position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damage the Indian cause. Sufficient has been said herein to </w:t>
      </w:r>
      <w:r>
        <w:rPr>
          <w:rFonts w:ascii="Times" w:hAnsi="Times" w:eastAsia="Times"/>
          <w:b w:val="0"/>
          <w:i w:val="0"/>
          <w:color w:val="000000"/>
          <w:sz w:val="22"/>
        </w:rPr>
        <w:t>justify what he did in India in the name of the Indians in South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But, for further explanations as to the matter,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hereby refer Her Majesty’s Government to Appendix 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are collected certain extracts from newspapers.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have been praying Her Majesty’s Government,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 that have preceded this, to define the status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outside India, and humbly submitting that,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gracious Proclamation of 1858, that status should be equal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Majesty’s all other subjects. Indeed, it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by His Excellency the Marquis of Ripon, in a despatch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Colonies, to the effect that “it is the desire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that the Queen’s Indian subjects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upon a footing of equality with all Her Majesty’s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subjects”, but so many changes have since taken place that a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has evidently become necessary, especially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laws have since been passed in the Colony which are in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with that policy.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incident of the Demonstration,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is worth noting, viz., the massing of natives at the Point.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alluded to above; but the following letter from Mr. G.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 Labistour, a leading burgess of the town to the Town Council,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remarks thereon of </w:t>
      </w: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organ, </w:t>
      </w:r>
      <w:r>
        <w:rPr>
          <w:rFonts w:ascii="Times" w:hAnsi="Times" w:eastAsia="Times"/>
          <w:b w:val="0"/>
          <w:i w:val="0"/>
          <w:color w:val="000000"/>
          <w:sz w:val="22"/>
        </w:rPr>
        <w:t>would give a  better idea of the gravity of the situation:</w:t>
      </w:r>
    </w:p>
    <w:p>
      <w:pPr>
        <w:autoSpaceDN w:val="0"/>
        <w:autoSpaceDE w:val="0"/>
        <w:widowControl/>
        <w:spacing w:line="240" w:lineRule="exact" w:before="1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‘Gentlemen—I was one of many burgesses who viewed with concern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rowdy behaviour of the natives who took part in the Demonstration yesterday.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the Point Road several parties of natives, brandishing sticks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shouting at the top of their voices, had taken possession of the pavement,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Point about 500 or 600 boys, mostly Togt boys, all armed with sticks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singing and shouting,  congregated with,  apparently, the avowed object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committing a breach of the peace. Particulars of this deplorable matter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easily available.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evil effect on the natives in general of yesterday’s proceedings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accentuated, and race hatred fostered, unless steps are at once taken to show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your honourable body, as custodians of law and order in this town,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countenance conduct of this sort. It can easily be understood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massing or congregating together of a body of natives, such as that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yesterday’s Demonstration, is a source of great danger to the town, as,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instance, was the case on the occasion of the massing of natives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racecourse in their feud with the police some time ago.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submit that the native element in yesterday’s Demonstration has cast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fair name of Durban a blot which it is your duty to at once wipe out,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venture to say that your taking up the matter with a vigorous hand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viewed with satisfaction by the majority of your burgesses. I respectfully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that, as a first step, the Corporation should cause an enquiry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as to who is responsible for the massing of these natives,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behaviour and control on the occasion alluded to; and, further, that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repetition of such conduct, special bye-laws be passed, in case those at </w:t>
      </w:r>
      <w:r>
        <w:rPr>
          <w:rFonts w:ascii="Times" w:hAnsi="Times" w:eastAsia="Times"/>
          <w:b w:val="0"/>
          <w:i w:val="0"/>
          <w:color w:val="000000"/>
          <w:sz w:val="18"/>
        </w:rPr>
        <w:t>present in force are found insufficient to cope with the evil.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rendered all the more necessary as no reference was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the Attorney-General to the rowdy and dangerous element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facts referred to. I, however, feel confident that his regrettable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to do so only arose from the fact that he did not witness what 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saw. The Togt boys are easily traceable, I should think; others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members of the Committee, one of them especially having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the occurrence to advertise his firm by sending down his store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boys, each armed with two or three sticks, with his firm’s name appearing in </w:t>
      </w:r>
      <w:r>
        <w:rPr>
          <w:rFonts w:ascii="Times" w:hAnsi="Times" w:eastAsia="Times"/>
          <w:b w:val="0"/>
          <w:i w:val="0"/>
          <w:color w:val="000000"/>
          <w:sz w:val="18"/>
        </w:rPr>
        <w:t>glaring letters on their backs.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Labistour’s letter to the Corporation, drawing attention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incurred in the massing of a body of natives armed with sticks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of the Demonstration on Wednesday, and calling on the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to enquire into the matter, should not be overlooked. We believe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Committee were not in any way responsible for the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impi being at the Point; but the natives did not go down there of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initiative, and it would be as well if the matter were fully investigated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onus thrown upon the individuals who took upon themselves so grave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responsibility. As Mr. Labistour quite properly remarks, the native element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Demonstration was a blot on the fair name of Durban, and might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productive of the most dire results. There is no love lost between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native as it is, and to bring together a band of natives and incite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Indians may even yet be productive of serious trouble. The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 reasoning powers in a matter of the kind. His passions are like tinder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instincts are warlike. The slightest provocation, and he is all aflame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ready for anything where there is shedding of blood. An even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disgraceful incident was inciting the natives to attack Indians after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landed and was lodged in Field Street. Had the police not been on the alert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in dispersing the natives, Wednesday night would have ended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most disgraceful riots any British Colony ever witnessed, in so far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savage warlike race had been set upon a more civilised, peaceful people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a higher race than either. The disgrace would have clung to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>for many a long day. Instead of arresting the four kaffirs who flourished their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sticks and whooped in Field Street on Wednesday evening, the white men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them there and encouraged them ought to have been brought up before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and fined as heavily in proportion as the Kaffirs were fined.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rather hard on the kaffirs to make them scapegoats for really obeying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 of men who ought to have known better. To call in the natives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 of the kind is to exhibit to them a weakness which, above all things,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avoided, and we trust there will never be a repetition of so dangerous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disgraceful a practice as exciting the racial prejudices of so inflammatory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element as the natives.—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>16th January, 1897.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perhaps assist Her Majesty’s Government in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conclusion if certain facts were placed before them pertaining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demand for restriction of free immigration of Indians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based on the supposition that, of late, there has been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Indians into the Colony, irrespective of any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however, have no hesitation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 is not justified by facts. It is not correct to say that more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Colony during the last year than during the last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Formerly, they came by the German boats as well as by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B.I.S.N. Co. Since the latter boats transshipped their passengers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boats at Delagoa Bay, the Indians came in small batches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naturally, not much noticed. Two Indian merchants bought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steamers last year and established a fairly regular and direct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Bombay and Natal. Most of the Indians wishing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availed themselves of this service, and thus,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divided into small batches, they came all at once, and thus 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Moreover, no one seemed to take any notice of those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India. From the following list it will be clear that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 material addition to the free Indian population;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way large enough to justify the alarm. It is also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the European immigration is and has almost always been in </w:t>
      </w:r>
      <w:r>
        <w:rPr>
          <w:rFonts w:ascii="Times" w:hAnsi="Times" w:eastAsia="Times"/>
          <w:b w:val="0"/>
          <w:i w:val="0"/>
          <w:color w:val="000000"/>
          <w:sz w:val="22"/>
        </w:rPr>
        <w:t>excess of the free Indian immigration.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return signed by Mr. G. O. Rutherford, Acting Protector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Immigrants, shows that  from August last to January seven steamship firms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deported 1,298 free Indians from the Colony; the same companies introduced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1,964 Indians in the same time, most of the immigrants coming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Bombay.—</w:t>
      </w:r>
      <w:r>
        <w:rPr>
          <w:rFonts w:ascii="Times" w:hAnsi="Times" w:eastAsia="Times"/>
          <w:b w:val="0"/>
          <w:i/>
          <w:color w:val="000000"/>
          <w:sz w:val="18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17th March, 1897.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foundation for the statement that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European and free Indian artisans.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can speak from their own knowledge that there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few Indian mechanics and artisans in the Colony, such as blacksmiths,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carpenters, bricklayers, etc., and those that are, are inferior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European. (The Indian artisans of high order do not come to Natal.)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few tailors and goldsmiths in the Colony, but they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wants only of the Indian community. As to the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Indian and European traders, it has been well said,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extracts quoted above, that, if there is any competition,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rendered possible by the large support given by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merchants. But the very fact that the European merchants are willing,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 anxious, to support Indian traders, shows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them to any appreciable extent. They, really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middlemen and begin where the Europeans leave.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Commissioners, who were specially appointed to report upon Indian </w:t>
      </w:r>
      <w:r>
        <w:rPr>
          <w:rFonts w:ascii="Times" w:hAnsi="Times" w:eastAsia="Times"/>
          <w:b w:val="0"/>
          <w:i w:val="0"/>
          <w:color w:val="000000"/>
          <w:sz w:val="22"/>
        </w:rPr>
        <w:t>matters nearly 10 years ago, thus report as to the Indian traders: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convinced that much of the irritation existing in the minds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Colonists against the whole Indian population of the Colony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excited by the undoubted ability of these Arab traders to compete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merchants, and specially with those who have chiefly directed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 to the supply of articles, notably rice, largely consumed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immigrant population. . . 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of opinion that these Arab traders have been drawn to Natal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presence therein of those Indians who have been introduced under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laws. Rice is the chief food of the 30,000 Indian immigrants 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Colony; and these astute traders have so successfully devoted their tact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energy to the supply of that article that the price to all consumers fell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21s. per bag in former years to 14s. in 1884 . . . It is said that kaffirs can buy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Arabs at from 25 to 30% lower rates than those obtaining six or seven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ago . . 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does not lie within the scope of our Commission to discuss at length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restrictive measures which some desire to impose upon Asiatics or “Arab”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traders. </w:t>
      </w:r>
      <w:r>
        <w:rPr>
          <w:rFonts w:ascii="Times" w:hAnsi="Times" w:eastAsia="Times"/>
          <w:b w:val="0"/>
          <w:i/>
          <w:color w:val="000000"/>
          <w:sz w:val="18"/>
        </w:rPr>
        <w:t>We are content to place on record our strong opinion, based on much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observation, that the presence of these traders has been beneficial to the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whole Colony, and that it would be unwise, if not unjust, to legislate to their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prejudice. </w:t>
      </w:r>
      <w:r>
        <w:rPr>
          <w:rFonts w:ascii="Times" w:hAnsi="Times" w:eastAsia="Times"/>
          <w:b w:val="0"/>
          <w:i w:val="0"/>
          <w:color w:val="000000"/>
          <w:sz w:val="18"/>
        </w:rPr>
        <w:t>(The italics are your Memorialists.) . . . Nearly all of them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Mahomedans, either total abstainers from alcoholic liquors or drinking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moderation. They are thrifty by nature and submissive to the law.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Saunders, one of the Commissioners, says in his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report: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 as concerns free Indian traders, their competition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consequent lowering of the price of articles of consumption by which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benefits (and yet, strange to say, of which it complains), it is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that these Indian shops have been and are most exclusively supported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larger firms of white merchants who thus, practically employ these men </w:t>
      </w:r>
      <w:r>
        <w:rPr>
          <w:rFonts w:ascii="Times" w:hAnsi="Times" w:eastAsia="Times"/>
          <w:b w:val="0"/>
          <w:i w:val="0"/>
          <w:color w:val="000000"/>
          <w:sz w:val="18"/>
        </w:rPr>
        <w:t>to dispose of their goods.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Stop Indian immigration if you will, if there are not enough unoccupied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now, empty more by clearing out Arabs or Indians, who add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productive and consuming power of a less than half-peopled country, but let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trace results in this one branch of the enquiry taking it as an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trace out how untenanted houses depreciate the value of property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securities, how after this must result stagnation in the building trade,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other trades and stores for supplies dependent on it. Follow out how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leads to a reduced demand for white mechanics, and with the reduction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spending power of so many, how fall of revenue is to be expected next,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retrenchment, or taxation, or both. Let this result and others far too numerous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calculated on in detail be faced, and if blind race sentimentalism or </w:t>
      </w:r>
      <w:r>
        <w:rPr>
          <w:rFonts w:ascii="Times" w:hAnsi="Times" w:eastAsia="Times"/>
          <w:b w:val="0"/>
          <w:i w:val="0"/>
          <w:color w:val="000000"/>
          <w:sz w:val="18"/>
        </w:rPr>
        <w:t>jealousy is to prevail, so be it.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a meeting lately held in Stanger, one of the speakers (Mr.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Clayton) said:</w:t>
      </w:r>
    </w:p>
    <w:p>
      <w:pPr>
        <w:autoSpaceDN w:val="0"/>
        <w:autoSpaceDE w:val="0"/>
        <w:widowControl/>
        <w:spacing w:line="260" w:lineRule="exact" w:before="16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the coolie labourer, he said, but the Arab storekeeper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benefit to the Colony. He knew it was an unpopular view to take, but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at the question from every point of view. What did they find?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 Market Square were bringing in a good percentage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of Arab storekeepers. The owners of land had been benefited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 taking up land that would never be taken up by anybody else.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auction sale, the other day, </w:t>
      </w:r>
      <w:r>
        <w:rPr>
          <w:rFonts w:ascii="Times" w:hAnsi="Times" w:eastAsia="Times"/>
          <w:b w:val="0"/>
          <w:i/>
          <w:color w:val="000000"/>
          <w:sz w:val="18"/>
        </w:rPr>
        <w:t>erven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abutting on the Market Square fetched a price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have been out of the question years ago. The Indians had created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trade—a trade that would never have been brought here by the old 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storekeeping. He was quite willing to admit that here and there an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storekeeper had been ruined by the Indians, but their presence here was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old days when a few storekeepers had the monopoly. Wherever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with an Arab, they always found him amenable to law. They had heard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Colonists should not give away their birthright—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should not be allowed to enter upon the possession of their lands.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pretty confident that his children, rather than have to work any land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able to leave them, would prefer to let it to Indians at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rents. He did not think that that meeting was justified in coming to a </w:t>
      </w:r>
      <w:r>
        <w:rPr>
          <w:rFonts w:ascii="Times" w:hAnsi="Times" w:eastAsia="Times"/>
          <w:b w:val="0"/>
          <w:i w:val="0"/>
          <w:color w:val="000000"/>
          <w:sz w:val="18"/>
        </w:rPr>
        <w:t>wholesale condemnatory resolution of the Asiatics.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regular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>thus writes: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brought the coolies here as a necessity, and, undoubtedly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a great help towards the progress of Natal. . . 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Twenty-five years ago, in the towns and townships, fruit, vegetables,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fish could hardly be bought. A cauliflower sold for half a crown. Why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farmers go in for market gardening? There may have been some laziness,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 the other hand, to grow wholesale was useless. I have known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cart-loads of fruit, etc., sent a long way, but in good condition to the city,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unsaleable. The party who would give half a crown for a stray cauliflower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naturally demur to give a shilling for one, when he saw a wagon-load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Here we needed an industrious class of hawkers who could live cheaply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find pleasure and profit in supplying these wants, and we got it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time-expired indentured coolie. And for waiters and cooks, public or private,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coolie has supplied the want, for in these matters the mass of our natives </w:t>
      </w:r>
      <w:r>
        <w:rPr>
          <w:rFonts w:ascii="Times" w:hAnsi="Times" w:eastAsia="Times"/>
          <w:b w:val="0"/>
          <w:i w:val="0"/>
          <w:color w:val="000000"/>
          <w:sz w:val="18"/>
        </w:rPr>
        <w:t>are awkward, and when not, as soon as carefully taught, are off to their kraals.</w:t>
      </w:r>
    </w:p>
    <w:p>
      <w:pPr>
        <w:autoSpaceDN w:val="0"/>
        <w:autoSpaceDE w:val="0"/>
        <w:widowControl/>
        <w:spacing w:line="240" w:lineRule="exact" w:before="8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 coolie labourer, if an artisan, will work longer hours and 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wage cheerfully than the European mechanic, and the coolie trader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sell a cotton blanket three half-pence cheaper than the white storekeeper. That </w:t>
      </w:r>
      <w:r>
        <w:rPr>
          <w:rFonts w:ascii="Times" w:hAnsi="Times" w:eastAsia="Times"/>
          <w:b w:val="0"/>
          <w:i w:val="0"/>
          <w:color w:val="000000"/>
          <w:sz w:val="18"/>
        </w:rPr>
        <w:t>is all.</w:t>
      </w:r>
    </w:p>
    <w:p>
      <w:pPr>
        <w:autoSpaceDN w:val="0"/>
        <w:autoSpaceDE w:val="0"/>
        <w:widowControl/>
        <w:spacing w:line="240" w:lineRule="exact" w:before="8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the great economic cry of supply and demand, your patriotic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of British subjects, your glorious cry of Free Trade, which John Bull </w:t>
      </w:r>
      <w:r>
        <w:rPr>
          <w:rFonts w:ascii="Times" w:hAnsi="Times" w:eastAsia="Times"/>
          <w:b w:val="0"/>
          <w:i w:val="0"/>
          <w:color w:val="000000"/>
          <w:sz w:val="18"/>
        </w:rPr>
        <w:t>pays through the nose for to show his faith in, all forbid this outcry.</w:t>
      </w:r>
    </w:p>
    <w:p>
      <w:pPr>
        <w:autoSpaceDN w:val="0"/>
        <w:autoSpaceDE w:val="0"/>
        <w:widowControl/>
        <w:spacing w:line="24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Australia has forbidden coloured immigration. The strikes and band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smashes do not make that a grand example. Coolies wear lighter clothes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slippers than Europeans; anyway, that is an advance on our location native,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many years ago, boots were rarely seen on white men or women on farms,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children even among the uppish classes of the city, except when they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park or meeting. Their feet seemed none the worse, though bad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shoemakers. Coolies don’t eat meat or drink beer, etc. Again, I dare say,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butchers and licenced victuallers. Depend upon it, all these things will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level, but to force by Act of Parliament (beyond what decency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sobriety call for the common weal) what people are to eat and drink and wear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tyranny, not beneficent legislation. Crowds of white immigrants are kept out.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they? With our native population, unless you can shunt the whole lot,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men will not work for a mere living wage in this Colony.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rather be loafers.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cannot get out of it. Ours is a black Colony, and much as I like our </w:t>
      </w:r>
      <w:r>
        <w:rPr>
          <w:rFonts w:ascii="Times" w:hAnsi="Times" w:eastAsia="Times"/>
          <w:b w:val="0"/>
          <w:i w:val="0"/>
          <w:color w:val="000000"/>
          <w:sz w:val="18"/>
        </w:rPr>
        <w:t>natives in their proper place, and the coolies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], too, who is more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>keep it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in his, the While man’s role is and must be to be boss. Stop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 do not want to talk of how poor farmers cannot afford to pay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fashionable friends, the town artisans, their price, and are very glad to put up </w:t>
      </w:r>
      <w:r>
        <w:rPr>
          <w:rFonts w:ascii="Times" w:hAnsi="Times" w:eastAsia="Times"/>
          <w:b w:val="0"/>
          <w:i w:val="0"/>
          <w:color w:val="000000"/>
          <w:sz w:val="18"/>
        </w:rPr>
        <w:t>with even indifferent work by an off-coloured mechanic; but I would appeal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skilled workmen to be content to regulate their own tariffs, and not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afraid of indifferent opposition—a good man is always worth his full value—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avoid, because they are numerically strong in the towns, a class agitation,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race quarrel. It is the same with the good tradesmen, and though the owners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stores may have to cut their prices finer, they won’t be ruined. Four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 gallons of treacle for cash per week isn’t bad. Talk of the federation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Empire, and we are tabooing our fellow-subjects of India, whose warriors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fought shoulder to shoulder with ours, whose armies have upheld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 of the flag on many a gory field! There are plenty of European stores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and well patronized and flourishing, too.</w:t>
      </w:r>
    </w:p>
    <w:p>
      <w:pPr>
        <w:autoSpaceDN w:val="0"/>
        <w:autoSpaceDE w:val="0"/>
        <w:widowControl/>
        <w:spacing w:line="28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in your Memorialists’ humble opinion, because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 wares for the European merchants, that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European houses which afford employment to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clerks and assistants. Your Memorialists submit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and frugal class of men, as the Indians are admitted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their most virulent opponents, cannot but on the whole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prosperity, wealth, and consequently material happiness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they go to.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up the situation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Uitlanders in the Transvaal—the class of people who so inconsistently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the presence of the Indians in South Africa,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words: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 is a new country. It should therefore be open to all. Poverty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no bar to admission. The vast majority of those now in affluence,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came here originally with only the proverbial half-crown in their pockets.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means let us keep the population reputable; </w:t>
      </w:r>
      <w:r>
        <w:rPr>
          <w:rFonts w:ascii="Times" w:hAnsi="Times" w:eastAsia="Times"/>
          <w:b w:val="0"/>
          <w:i/>
          <w:color w:val="000000"/>
          <w:sz w:val="18"/>
        </w:rPr>
        <w:t>do so however, by the just and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stringent enforcement of local laws against vagrancy and roguery, and not by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arbitrary exclusion of new arrivals before it is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to know whether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better conditions of a new country they might not take their place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amongst useful citizens of the land.</w:t>
      </w:r>
    </w:p>
    <w:p>
      <w:pPr>
        <w:autoSpaceDN w:val="0"/>
        <w:autoSpaceDE w:val="0"/>
        <w:widowControl/>
        <w:spacing w:line="280" w:lineRule="exact" w:before="9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remarks with the necessary changes are word for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the Indian community; and if the position there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 and acceptable with reference to the Uitlanders, much more, </w:t>
      </w:r>
      <w:r>
        <w:rPr>
          <w:rFonts w:ascii="Times" w:hAnsi="Times" w:eastAsia="Times"/>
          <w:b w:val="0"/>
          <w:i w:val="0"/>
          <w:color w:val="000000"/>
          <w:sz w:val="22"/>
        </w:rPr>
        <w:t>your Memorialists venture to submit, should it be in the present case.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Government, in virtue of their promise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Committee, propose to introduce the following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into the Honourable Legislative Assembly, which sits on the 18th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UARANTINE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(1) Whenever any place has been proclaimed, under Law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1882, as an infected place; the Governor-in-Council may, by a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Proclamation, order that no person shall be landed from any ship coming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place. (2) Any such order shall also extend to a ship having on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 who have come from a proclaimed place, notwithstanding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may have embarked at some other place, or that the ship has not touched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proclaimed place. (3) Any such order as aforesaid shall be in force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revoked by a further Proclamation. (4) Any person who shall land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contravention of this Act, shall, if practicable, be at once returned to the 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he came to Natal, and the master of such ship shall be bound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such person on board, and to convey him from the Colony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 of the owners of the ship. (5) The master and owners of any vessel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which any person shall be landed in contravention of this Act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liable to a penalty of not less than one hundred pounds sterling for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so landed, and the vessel may be made executable by a decree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in satisfaction of any penalty, and the vessel may be refused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clearance outwards until such penalty has been paid and until provision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by the master for the conveyance out of the Colony of each person </w:t>
      </w:r>
      <w:r>
        <w:rPr>
          <w:rFonts w:ascii="Times" w:hAnsi="Times" w:eastAsia="Times"/>
          <w:b w:val="0"/>
          <w:i w:val="0"/>
          <w:color w:val="000000"/>
          <w:sz w:val="18"/>
        </w:rPr>
        <w:t>who may have been so landed.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ICENCES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(1) Any Town Council or Town Board may, from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appoint an Officer to issue the annual licences (not being licences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38, 1896) required in the Borough or Township by wholesale or retail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dealers. (2) Any person appointed to issue licences for wholesale or retail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dealers under Law 38, 1884, or any like Stamp Act, or under this Act,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to be a “Licensing Officer” within the meaning of this Act. (3)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Officer shall have discretion to issue or refuse a wholesale or retail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 not being a licence under Act 38, 1896; and a decision come to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Officer  as to the issue or refusal of a licence shall not be liable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review, reversal, or alteration by any court of law or otherwise than is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section provided. (4) There shall be a right of appeal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Licensing Officer to the Colonial Secretary as regards licences issuable </w:t>
      </w:r>
      <w:r>
        <w:rPr>
          <w:rFonts w:ascii="Times" w:hAnsi="Times" w:eastAsia="Times"/>
          <w:b w:val="0"/>
          <w:i w:val="0"/>
          <w:color w:val="000000"/>
          <w:sz w:val="18"/>
        </w:rPr>
        <w:t>under Law 38, 1884, or other similar Act, and in other cases to the Town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Assembly”, 26-3-1897 and “Petition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the Colonies”, 2-7-1897, Appendix 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law in regard to licences as finally enacted,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Colonies”, 2-7-1897, Appendix C.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final provision in the Act for appeal against the decision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Officer differed slightly from that in the Bill given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the Colonies”, 2-7-1897, Appendix C.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or Town Board, according to the circumstances, and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or, as the case may be, the Town Council or the Town Board,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that the licence, the subject of appeal, shall be issued or cancelled. (5)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licence shall be issued to any person who, when thereto required, fails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to the satisfaction of the Licensing Officer that he is able to fulfil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the Insolvency Law 47, 1887, Section 180, sub-section (a),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the keeping of such books of account in the English language as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 and proper in the business to be carried on. (6) No licence shall be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respect of premises which are unfit for the intended trade, or unprovided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proper and sufficient sanitary arrangements, or not affording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suitable accommodation for salesmen, clerks, and servants, apart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stores or rooms in which goods and wares may be kept.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(7) Any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carry on any wholesale or retail trade or business, or who shall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licensed premises to be in a condition which could disentitle him to a licence,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deemed to have contravened this Act, and shall be liable to a penalty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£20 for each offence, to be recovered by any Licensing Officer in the Court </w:t>
      </w:r>
      <w:r>
        <w:rPr>
          <w:rFonts w:ascii="Times" w:hAnsi="Times" w:eastAsia="Times"/>
          <w:b w:val="0"/>
          <w:i w:val="0"/>
          <w:color w:val="000000"/>
          <w:sz w:val="18"/>
        </w:rPr>
        <w:t>of the Magistrate.</w:t>
      </w:r>
    </w:p>
    <w:p>
      <w:pPr>
        <w:autoSpaceDN w:val="0"/>
        <w:autoSpaceDE w:val="0"/>
        <w:widowControl/>
        <w:spacing w:line="240" w:lineRule="exact" w:before="8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ESTRICT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(1) This Act may be known as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Restriction Act, 1897.” (2) This Act shall not apply to: (a)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possessed of a certificate in the form set out in the Schedule 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annexed, and signed by the Colonial Secretary or the Agent-General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or any officer appointed by the Natal Government for the purposes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Act, whether in or out of Natal. (b) Any person of a class for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into Natal provision is made by law or by a scheme approved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(c) Any person specially exempted from the operation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by a writing under the hand of the Colonial Secretary. (d) Her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and sea forces. (e) The officers and crew of any ship of war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(f) Any person duly accredited to Natal by or under the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Imperial or any other Government. (3) The immigration into Natal, by </w:t>
      </w:r>
      <w:r>
        <w:rPr>
          <w:rFonts w:ascii="Times" w:hAnsi="Times" w:eastAsia="Times"/>
          <w:b w:val="0"/>
          <w:i w:val="0"/>
          <w:color w:val="000000"/>
          <w:sz w:val="18"/>
        </w:rPr>
        <w:t>land or sea, of any person of any of the classes defined in the following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sections, hereinafter called “prohibited immigrant”, is prohibited, namely: (a)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who, when asked to do so by an officer appointed under this Act, </w:t>
      </w:r>
      <w:r>
        <w:rPr>
          <w:rFonts w:ascii="Times" w:hAnsi="Times" w:eastAsia="Times"/>
          <w:b w:val="0"/>
          <w:i w:val="0"/>
          <w:color w:val="000000"/>
          <w:sz w:val="18"/>
        </w:rPr>
        <w:t>shall fail to himself write out and sign, in the characters of any language of</w:t>
      </w:r>
    </w:p>
    <w:p>
      <w:pPr>
        <w:autoSpaceDN w:val="0"/>
        <w:autoSpaceDE w:val="0"/>
        <w:widowControl/>
        <w:spacing w:line="220" w:lineRule="exact" w:before="3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corresponding clause 8 in the Act as passed on May 9, 1897,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words added: ‘in cases where premises are used for both purposes’;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the Secretary of State for the Colonies”, 2-7-1897, Appendix C.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Immigration Restriction Act, in the form in which it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Governor’s assent,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for the Colonies”, </w:t>
      </w:r>
      <w:r>
        <w:rPr>
          <w:rFonts w:ascii="Times" w:hAnsi="Times" w:eastAsia="Times"/>
          <w:b w:val="0"/>
          <w:i w:val="0"/>
          <w:color w:val="000000"/>
          <w:sz w:val="18"/>
        </w:rPr>
        <w:t>2-7-1897, Appendix 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for the Colonies”, 2-7-1897,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B.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Europe, an application to the Colonial Secretary in the form set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Schedule 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Act. (b) Any person who is unable to satisfy an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under this Act that he is possessed of available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subsistence of his own to the value of not less than twenty-five pounds.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(c)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has been assisted in any way by any other person in respect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(d) Any idiot or insane person. (e) Any person </w:t>
      </w:r>
      <w:r>
        <w:rPr>
          <w:rFonts w:ascii="Times" w:hAnsi="Times" w:eastAsia="Times"/>
          <w:b w:val="0"/>
          <w:i w:val="0"/>
          <w:color w:val="000000"/>
          <w:sz w:val="18"/>
        </w:rPr>
        <w:t>of his passage to Natal.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from a loathsome or a dangerous, contagious disease. (f) Any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not having received a free pardon, had been convicted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felony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infamous crime or misdemeanour involving moral turpitude,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 mere political offence. (g) Any prostitute, and any person living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prostitution of others. (4) Any prohibited immigrant making his way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being found within Natal, in disregard of the provisions of this Act,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liable, in addition to any other penalty, to be removed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and upon conviction may be sentenced to imprisonment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 six months, without hard labour. Provided such imprisonment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 for the purpose of deportation of the offender, or if he shall find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sureties, each in the sum of £50, that he will leave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one month. (5) Any person appearing to be a prohibited immigrant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meaning of Section 3 of this Act, and not coming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any of the sub-sections (d), (e), (f), (g) of said Section 3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enter Natal upon the following conditions: (a) He shall,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landing, deposit with an officer appointed under this Act the sum of £100. (b)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such person shall, within one week after entering Natal, obtain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 or a magistrate a certificate that he does not come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prohibition of this Act, the deposit of £100 shall be returned. (c) If such </w:t>
      </w:r>
      <w:r>
        <w:rPr>
          <w:rFonts w:ascii="Times" w:hAnsi="Times" w:eastAsia="Times"/>
          <w:b w:val="0"/>
          <w:i w:val="0"/>
          <w:color w:val="000000"/>
          <w:sz w:val="18"/>
        </w:rPr>
        <w:t>person shall fail to obtain such certificate within one week, the deposit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£100 shall be forfeited, and he may be treated as a prohibited immigrant.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that, in the case of any person entering Natal under this section,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liability shall attach to the vessel or to the owners of the vessel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arrived at any port of the colony. (6) Any person who shall satisfy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officer appointed under this Act that he has been formerly domiciled in </w:t>
      </w:r>
      <w:r>
        <w:rPr>
          <w:rFonts w:ascii="Times" w:hAnsi="Times" w:eastAsia="Times"/>
          <w:b w:val="0"/>
          <w:i w:val="0"/>
          <w:color w:val="000000"/>
          <w:sz w:val="18"/>
        </w:rPr>
        <w:t>Natal, and that he does not come within the meaning of any of the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(d), (e), (f), (g) of Section 3 of this Act, shall not be regarded as a </w:t>
      </w:r>
      <w:r>
        <w:rPr>
          <w:rFonts w:ascii="Times" w:hAnsi="Times" w:eastAsia="Times"/>
          <w:b w:val="0"/>
          <w:i w:val="0"/>
          <w:color w:val="000000"/>
          <w:sz w:val="18"/>
        </w:rPr>
        <w:t>prohibited immigrant. (7) The wife and any minor child of a person not being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the Secretary of State for the Colonies”, 2-7-1897, Appendix B.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later amended to refer to “paupers”;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of State for the Colonies”, 2-7-1897, Appendix 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subsequently deleted;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Colonies”, 2-7-1897, Appendix 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act qualified this by adding: ‘within two years’;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Colonies”, 2-7-1897, Appendix B.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77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prohibited immigrant shall be free from any prohibition imposed by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Act. (8) The master and owners of any vessel from which any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may be landed shall be jointly and severally liable to a penalty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less than one hundred pounds sterling, and such penalty may be increased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£5,000 by sums of £100 each for every five immigrants after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five, and the vessel may be made executable by a decree of the Supreme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satisfaction of any such penalty, and the vessel may be refused a clearance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outwards until such penalty has been paid, and until provision has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master, to the satisfaction of an officer appointed under this Act,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conveyance out of the Colony of each prohibited immigrant who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so landed. (9) A prohibited immigrant shall not be entitled to a licence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any trade or calling, nor shall he be entitled to acquire land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leasehold, freehold, or otherwise, or to exercise the franchise, or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enrolled as a burgess of any borough or on the roll of any township, and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 or franchise right which may have been acquired in contravention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 shall be void. (10) Any officer thereto authorized by Government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contract with the master, owner, or agent of any vessel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conveyance of any prohibited immigrant found in Natal to a port in or near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immigrant’s country of birth, and any such immigrant with his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effects may be placed by a police officer on board such vessel, and shall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case, if destitute, be supplied with a sufficient sum of money to enable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live for one month according to his circumstances of life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disembarking from such vessel. (11) Any person who shall in any way assist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prohibited immigrant to contravene the provisions of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to have contravened this Act. (12) Any person who shall assist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into Natal of any prohibited immigrant of the class (g) in Section 3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Act, shall be deemed to have contravened this Act, and shall,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conviction, be liable to be imprisoned with hard labour for any period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 twelve months. (13) Any person, who shall be instrumental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into Natal an idiot or insane person without a written or printed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authority, signed by the Colonial Secretary, shall be deemed 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contravened this Act, and, in addition to any other penalty, shall be liable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cost of the maintenance of such idiot or insane person whilst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(14) Any police officer or other officer appointed therefore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may, subject to the provisions of Section 5, prevent any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from entering Natal by land or sea. (15) The Governor may,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time, appoint and, at pleasure, remove officers,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out the provisions of this Act, and may define the duties of such </w:t>
      </w:r>
      <w:r>
        <w:rPr>
          <w:rFonts w:ascii="Times" w:hAnsi="Times" w:eastAsia="Times"/>
          <w:b w:val="0"/>
          <w:i w:val="0"/>
          <w:color w:val="000000"/>
          <w:sz w:val="18"/>
        </w:rPr>
        <w:t>officers, and such officers shall carry out the instructions from time to time</w:t>
      </w:r>
    </w:p>
    <w:p>
      <w:pPr>
        <w:autoSpaceDN w:val="0"/>
        <w:autoSpaceDE w:val="0"/>
        <w:widowControl/>
        <w:spacing w:line="220" w:lineRule="exact" w:before="4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Section 11,12 and 13 of the Act as passed, the reference to the offences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modified by adding the word; ‘wilfully’; vide pp. “Petition to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 the Colonies”, 2-7-1897, Appendix B.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given to them by the Ministerial head of their department. (16) The Governor-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in-Council may, from time to time, make, amend and repeal rules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for the better carrying out of the provisions of this Act. (17)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penalty for any contravention of this Act, or of any rule or regulation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thereunder, where no higher penalty is expressly imposed, shall not exceed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 of £50, or imprisonment, with or without hard labour, until  payment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fine, or in addition to such fine, but not exceeding in any case,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months. (18) All contraventions of this Act or of rules or regulations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thereunder, and suits for penalties or other moneys not exceeding £100, shall </w:t>
      </w:r>
      <w:r>
        <w:rPr>
          <w:rFonts w:ascii="Times" w:hAnsi="Times" w:eastAsia="Times"/>
          <w:b w:val="0"/>
          <w:i w:val="0"/>
          <w:color w:val="000000"/>
          <w:sz w:val="18"/>
        </w:rPr>
        <w:t>be cognizable by magistrates.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Schedule 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blank certificate that the person whose name is to be </w:t>
      </w:r>
      <w:r>
        <w:rPr>
          <w:rFonts w:ascii="Times" w:hAnsi="Times" w:eastAsia="Times"/>
          <w:b w:val="0"/>
          <w:i w:val="0"/>
          <w:color w:val="000000"/>
          <w:sz w:val="18"/>
        </w:rPr>
        <w:t>filled in “is a fit and proper person to be received as an immigrant in Natal”.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Schedule 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form of application to be filled in by a person claiming to be </w:t>
      </w:r>
      <w:r>
        <w:rPr>
          <w:rFonts w:ascii="Times" w:hAnsi="Times" w:eastAsia="Times"/>
          <w:b w:val="0"/>
          <w:i w:val="0"/>
          <w:color w:val="000000"/>
          <w:sz w:val="18"/>
        </w:rPr>
        <w:t>exempt from the operation of this Act.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will, perhaps, soon be before Her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consideration. In that case, your Memorialists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you regarding the measures.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themselves with saying that, while none of the Bills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their object, they are all aimed at the Indian community.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her Majesty’s Government accept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may be put upon the Indian community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it will be infinitely better that it were done so openly.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the feeling in the Colony also, as will appear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extracts quoted below.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Immigration Restriction Bill,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12th March, 1897, says: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an honest and straightforward measure for the reason that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to disguise its real object, and, because it can only be acceptable if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enforced in a partial manner. If its provisions are strictly enforced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immigrants, it would be an injury to the Colony. If, on the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hand, it is enforced only against Asiatics it would be equally unjust and unfair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another direction. . . . If it is an anti-Asiatic Immigration Bill the 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wants, let us have an anti-Asiatic Immigration Bill . . . So far we can approve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position taken up by the Demonstration Committee; their tactics,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however, were not particularly effective . . . It was also another mistake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for the Colonies”, 2-7-1897,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for the Colonies”, 2-7-1897,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B.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the three Bills were passed later, a petition was, in fact,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Chamberlain;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the Secretary of State for the Colonies”, 2-7-</w:t>
      </w:r>
      <w:r>
        <w:rPr>
          <w:rFonts w:ascii="Times" w:hAnsi="Times" w:eastAsia="Times"/>
          <w:b w:val="0"/>
          <w:i w:val="0"/>
          <w:color w:val="000000"/>
          <w:sz w:val="18"/>
        </w:rPr>
        <w:t>1897.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drift, as Dr. MacKenzie did, into tall talk about fighting for his rights,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“cocking the rifle at the British Government”. We can assure the worthy </w:t>
      </w:r>
      <w:r>
        <w:rPr>
          <w:rFonts w:ascii="Times" w:hAnsi="Times" w:eastAsia="Times"/>
          <w:b w:val="0"/>
          <w:i w:val="0"/>
          <w:color w:val="000000"/>
          <w:sz w:val="18"/>
        </w:rPr>
        <w:t>doctor that expressions like these only disgust right-thinking Colonists.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22"/>
        </w:rPr>
        <w:t>of the 27th February, thus remarks:</w:t>
      </w:r>
    </w:p>
    <w:p>
      <w:pPr>
        <w:autoSpaceDN w:val="0"/>
        <w:autoSpaceDE w:val="0"/>
        <w:widowControl/>
        <w:spacing w:line="28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nothing more repugnant to an Englishman’s feelings than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recourse to stratagems and chicanery to gain an object, and this Bill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 immigration is a flagrant attempt to compass an end by subterfuges.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loses its self-respect and the respect of others in resorting to such </w:t>
      </w:r>
      <w:r>
        <w:rPr>
          <w:rFonts w:ascii="Times" w:hAnsi="Times" w:eastAsia="Times"/>
          <w:b w:val="0"/>
          <w:i w:val="0"/>
          <w:color w:val="000000"/>
          <w:sz w:val="18"/>
        </w:rPr>
        <w:t>means.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exemption of the indentured Indians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Bill, </w:t>
      </w:r>
      <w:r>
        <w:rPr>
          <w:rFonts w:ascii="Times" w:hAnsi="Times" w:eastAsia="Times"/>
          <w:b w:val="0"/>
          <w:i/>
          <w:color w:val="000000"/>
          <w:sz w:val="22"/>
        </w:rPr>
        <w:t>The Times of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23rd February writes:</w:t>
      </w:r>
    </w:p>
    <w:p>
      <w:pPr>
        <w:autoSpaceDN w:val="0"/>
        <w:autoSpaceDE w:val="0"/>
        <w:widowControl/>
        <w:spacing w:line="28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 indicates the inconsistency of the Colony generally.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the indentured Indians settle in the Colony, and yet all, or, at any </w:t>
      </w:r>
      <w:r>
        <w:rPr>
          <w:rFonts w:ascii="Times" w:hAnsi="Times" w:eastAsia="Times"/>
          <w:b w:val="0"/>
          <w:i w:val="0"/>
          <w:color w:val="000000"/>
          <w:sz w:val="18"/>
        </w:rPr>
        <w:t>rate, a big majority of the electorate, are resolved to have indentured Indians.</w:t>
      </w:r>
    </w:p>
    <w:p>
      <w:pPr>
        <w:autoSpaceDN w:val="0"/>
        <w:autoSpaceDE w:val="0"/>
        <w:widowControl/>
        <w:spacing w:line="28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inconsistency is remarkable and shows unmistakably how divided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on the whole subject. Indians are objected to on the score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ignorance; also because they compete as clerks and artisans,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their commercial rivalry. It may be remembered that,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commotion at Durban, a section of the demonstration was about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to a ship which had just arrived with some Indians from Delagoa 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preventing their landing, when some individual called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Indians were merchants, and this satisfied the mob. That incident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was sufficient to show how sectional is the antagonism to the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of the coolie.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fatal objection, however, against those Bills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intended to check an evil which does not exist. Nor is this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finality to the anti-Indian legislation, if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intervene on behalf of the Indian British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the Colony. The Corporations have applied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powers to enable them to remove Indians to locations,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refuse to issue licences (this is practically covered by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quoted above), and to refuse to sell or transfer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to the Indians. It is believed that the Government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an encouraging reply to the first and the last proposals;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proposals are there; and there is no guarantee that,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feel disinclined to entertain the proposals at present,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best known to them, they will remain in the same mood for </w:t>
      </w:r>
      <w:r>
        <w:rPr>
          <w:rFonts w:ascii="Times" w:hAnsi="Times" w:eastAsia="Times"/>
          <w:b w:val="0"/>
          <w:i w:val="0"/>
          <w:color w:val="000000"/>
          <w:sz w:val="22"/>
        </w:rPr>
        <w:t>ever.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your Memorialists pray that, in view of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narrated and the restrictive legislation forecasted above, a timely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of the policy with reference to the status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subjects, or a confirmation of the despatch referred to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so as to remove and prevent restriction on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subjects residing in the Colony of Natal, or grant such relief as </w:t>
      </w:r>
      <w:r>
        <w:rPr>
          <w:rFonts w:ascii="Times" w:hAnsi="Times" w:eastAsia="Times"/>
          <w:b w:val="0"/>
          <w:i w:val="0"/>
          <w:color w:val="000000"/>
          <w:sz w:val="22"/>
        </w:rPr>
        <w:t>may meet the ends of justice.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Memorialists shall, as </w:t>
      </w:r>
      <w:r>
        <w:rPr>
          <w:rFonts w:ascii="Times" w:hAnsi="Times" w:eastAsia="Times"/>
          <w:b w:val="0"/>
          <w:i w:val="0"/>
          <w:color w:val="000000"/>
          <w:sz w:val="22"/>
        </w:rPr>
        <w:t>in duty bound, ever pray.</w:t>
      </w:r>
    </w:p>
    <w:p>
      <w:pPr>
        <w:autoSpaceDN w:val="0"/>
        <w:autoSpaceDE w:val="0"/>
        <w:widowControl/>
        <w:spacing w:line="280" w:lineRule="exact" w:before="14" w:after="0"/>
        <w:ind w:left="37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BDULLA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HIRTY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94" w:lineRule="exact" w:before="1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(APPENDIX A)</w:t>
      </w:r>
    </w:p>
    <w:p>
      <w:pPr>
        <w:autoSpaceDN w:val="0"/>
        <w:autoSpaceDE w:val="0"/>
        <w:widowControl/>
        <w:spacing w:line="27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Copy</w:t>
      </w:r>
    </w:p>
    <w:p>
      <w:pPr>
        <w:autoSpaceDN w:val="0"/>
        <w:autoSpaceDE w:val="0"/>
        <w:widowControl/>
        <w:spacing w:line="294" w:lineRule="exact" w:before="6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25, 1897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this public instrument of protest, be it hereby made known and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 unto all whom it may concern that on this the twenty-fifth day of January,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of our Lord one thousand eight hundred and ninety-seven (1897), before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John Moore Cooke, of Durban, in the Colony of Natal, Notary Public,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of the subscribed witnesses personally came and appeared, Alexander Milne,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 Mariner and Commander of the steamship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burthen of 760 tons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thereabouts and of 120 nominal horse-power, belonging to this Port, and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lying in the inner harbour of this said Port of Natal, who did solemnly declare and </w:t>
      </w:r>
      <w:r>
        <w:rPr>
          <w:rFonts w:ascii="Times" w:hAnsi="Times" w:eastAsia="Times"/>
          <w:b w:val="0"/>
          <w:i w:val="0"/>
          <w:color w:val="000000"/>
          <w:sz w:val="18"/>
        </w:rPr>
        <w:t>state as follows, that is to say: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said steamer, laden with a cargo of general merchandise and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255 passengers, left the Port of Bombay on the 30th day of November last,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dropped anchor in the outer anchorage of this port, at 6.34 p.m., on the 18th day of </w:t>
      </w:r>
      <w:r>
        <w:rPr>
          <w:rFonts w:ascii="Times" w:hAnsi="Times" w:eastAsia="Times"/>
          <w:b w:val="0"/>
          <w:i w:val="0"/>
          <w:color w:val="000000"/>
          <w:sz w:val="18"/>
        </w:rPr>
        <w:t>December, 1896.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leaving Bombay the crew and passengers were inspected and counted, </w:t>
      </w:r>
      <w:r>
        <w:rPr>
          <w:rFonts w:ascii="Times" w:hAnsi="Times" w:eastAsia="Times"/>
          <w:b w:val="0"/>
          <w:i w:val="0"/>
          <w:color w:val="000000"/>
          <w:sz w:val="18"/>
        </w:rPr>
        <w:t>and a bill of health and port clearance was granted.</w:t>
      </w: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voyage, the passengers and crew were absolutely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sickness of any description whatsoever, and every day during the said voyage,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cleaning, ventilating, and disinfecting of the passengers’ quarters was strictly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to, and upon arrival here the said appearer handed to the Health Officer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 the usual documents as to the health of all on board and in reply to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appearer’s enquiries, the Health Officer informed him that the said vessel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placed in quarantine until 23 days had elapsed since leaving Bombay.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19th December, the said appearer signalled the shore: “I am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of water and must endeavour to get some.” Cleaning and disinfecting of ship </w:t>
      </w:r>
      <w:r>
        <w:rPr>
          <w:rFonts w:ascii="Times" w:hAnsi="Times" w:eastAsia="Times"/>
          <w:b w:val="0"/>
          <w:i w:val="0"/>
          <w:color w:val="000000"/>
          <w:sz w:val="18"/>
        </w:rPr>
        <w:t>strictly attended to.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22nd December, the appearer again signalled the shore as follows: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“Our days have expired, are we out of quarantine? Please consult Quarantine Officer,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we all well; thanks”, to which the following reply was received: “Length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quarantine not decided yet.” During each of these four days of quarantine,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appearer’s vessel was cleaned and disinfected and quarantine regulations were strictly </w:t>
      </w:r>
      <w:r>
        <w:rPr>
          <w:rFonts w:ascii="Times" w:hAnsi="Times" w:eastAsia="Times"/>
          <w:b w:val="0"/>
          <w:i w:val="0"/>
          <w:color w:val="000000"/>
          <w:sz w:val="18"/>
        </w:rPr>
        <w:t>adhered to.</w:t>
      </w:r>
    </w:p>
    <w:p>
      <w:pPr>
        <w:autoSpaceDN w:val="0"/>
        <w:autoSpaceDE w:val="0"/>
        <w:widowControl/>
        <w:spacing w:line="240" w:lineRule="exact" w:before="8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On the 23rd December, the following was signalled by the said appearer: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“Distressed for want of water, want grass for horses. Perfect health on board, inform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owners, use every exertion to relieve us from quarantine”, to which a reply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as follows: “From owners: condense water, hope to hear relief from </w:t>
      </w:r>
      <w:r>
        <w:rPr>
          <w:rFonts w:ascii="Times" w:hAnsi="Times" w:eastAsia="Times"/>
          <w:b w:val="0"/>
          <w:i w:val="0"/>
          <w:color w:val="000000"/>
          <w:sz w:val="18"/>
        </w:rPr>
        <w:t>quarantine this afternoon; send hay off tomorrow morning; have you a mail?”</w:t>
      </w:r>
    </w:p>
    <w:p>
      <w:pPr>
        <w:autoSpaceDN w:val="0"/>
        <w:autoSpaceDE w:val="0"/>
        <w:widowControl/>
        <w:spacing w:line="260" w:lineRule="exact" w:before="8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24th December, the Health Officer boarded, and ordered that all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mats, dirty rags and old clothes be burnt; that the holds were to be fumigated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whitewashed, and all clothes to be hung up and disinfected; that food stuff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from coming in contact with passengers, and all the passengers’ wearing apparel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be dipped in carbolic acid, that the passengers themselves were to be washed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weak solution of carbolic acid, and every effort was to be used to keep the vessel </w:t>
      </w:r>
      <w:r>
        <w:rPr>
          <w:rFonts w:ascii="Times" w:hAnsi="Times" w:eastAsia="Times"/>
          <w:b w:val="0"/>
          <w:i w:val="0"/>
          <w:color w:val="000000"/>
          <w:sz w:val="18"/>
        </w:rPr>
        <w:t>clear of sickness. He also said, the quarantine would be 11 days from this date.</w:t>
      </w:r>
    </w:p>
    <w:p>
      <w:pPr>
        <w:autoSpaceDN w:val="0"/>
        <w:autoSpaceDE w:val="0"/>
        <w:widowControl/>
        <w:spacing w:line="260" w:lineRule="exact" w:before="8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25th December, a large quantity of passengers’ sleeping mats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burned; all passengers’ quarters, water-closets and urinals whitewashed and </w:t>
      </w:r>
      <w:r>
        <w:rPr>
          <w:rFonts w:ascii="Times" w:hAnsi="Times" w:eastAsia="Times"/>
          <w:b w:val="0"/>
          <w:i w:val="0"/>
          <w:color w:val="000000"/>
          <w:sz w:val="18"/>
        </w:rPr>
        <w:t>disinfected.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26th December, the passengers were washed and their clothing apparel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dipped in diluted carbolic acid. The following was signalled to the shore: “Distressed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want of water send at once, also fresh provisions and stuff, according to order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Quarantine Officer. Is there anything to prevent landing horses, Quarantine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visited us. Perfect health on board, and Quarantine Officer’s orders being </w:t>
      </w:r>
      <w:r>
        <w:rPr>
          <w:rFonts w:ascii="Times" w:hAnsi="Times" w:eastAsia="Times"/>
          <w:b w:val="0"/>
          <w:i w:val="0"/>
          <w:color w:val="000000"/>
          <w:sz w:val="18"/>
        </w:rPr>
        <w:t>executed. Relieve us quickly, passengers much distressed at delay. Thanks.”</w:t>
      </w:r>
    </w:p>
    <w:p>
      <w:pPr>
        <w:autoSpaceDN w:val="0"/>
        <w:autoSpaceDE w:val="0"/>
        <w:widowControl/>
        <w:spacing w:line="260" w:lineRule="exact" w:before="8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27th December, the appearer hoisted the signal: “Are you sending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yesterday?”, in reply to which the following signal was displayed at the signal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station:  “Have arranged to supply water 9 a.m. tomorrow.”  “ Distressed for want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water” was then signalled by the said appearer and kept flying for 2 hours. As usual, </w:t>
      </w:r>
      <w:r>
        <w:rPr>
          <w:rFonts w:ascii="Times" w:hAnsi="Times" w:eastAsia="Times"/>
          <w:b w:val="0"/>
          <w:i w:val="0"/>
          <w:color w:val="000000"/>
          <w:sz w:val="18"/>
        </w:rPr>
        <w:t>cleaning and disinfecting of the ship throughout was strictly attended to.</w:t>
      </w:r>
    </w:p>
    <w:p>
      <w:pPr>
        <w:autoSpaceDN w:val="0"/>
        <w:autoSpaceDE w:val="0"/>
        <w:widowControl/>
        <w:spacing w:line="260" w:lineRule="exact" w:before="8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28th December, the following signal was made: “Send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in order of Saturday, also letters, likewise information respecting landing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horses.” At 11 a.m. the steam tender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alongside, and put on board carbolic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acid for disinfecting and sulphur for fumigating purposes. The police officer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boarded to superintend the use of the above-mentioned disinfectants. A quantity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water was also put aboard. The ship was thoroughly fumigated with burning </w:t>
      </w:r>
      <w:r>
        <w:rPr>
          <w:rFonts w:ascii="Times" w:hAnsi="Times" w:eastAsia="Times"/>
          <w:b w:val="0"/>
          <w:i w:val="0"/>
          <w:color w:val="000000"/>
          <w:sz w:val="18"/>
        </w:rPr>
        <w:t>sulphur, the upper and lower decks thoroughly washed with carbolic acid,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same disinfectant was used throughout the ship. All bedding, mats, bags, baskets, and </w:t>
      </w:r>
      <w:r>
        <w:rPr>
          <w:rFonts w:ascii="Times" w:hAnsi="Times" w:eastAsia="Times"/>
          <w:b w:val="0"/>
          <w:i w:val="0"/>
          <w:color w:val="000000"/>
          <w:sz w:val="18"/>
        </w:rPr>
        <w:t>all other material likely to propagate disease was burned in ship’s furnaces.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29th December, the upper and lower decks were washed with carbolic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acid, and the same disinfectant used freely throughout the ship. The following signal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hoisted by the said appearer: “Disinfection and fumigation carried out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of officer on board. Please inform Quarantine Officer at once.” At 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a.m., four hours later, the said appearer signalled the shore: “We are ready, waiting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Quarantine Officer.” At 2.30 p.m. the steam tender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alongside and put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Quarantine Officer aboard, who, after inspecting the ship throughout,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as being perfectly satisfied with the manner in which his orders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out, but said that the vessel should have to remain in quarantine for a further 12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from this date. At 3 p.m. the following signal was hoisted: “By order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all passengers’ bed-clothes having been burnt, request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 same at once, as passengers’ lives are in danger without them. Want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how long quarantine is to last, as verbal time changes [with] every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Quarantine Officer. No case of sickness occurring in the interval. Give notice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our ship has been disinfected every day since leaving Bombay. Want </w:t>
      </w:r>
      <w:r>
        <w:rPr>
          <w:rFonts w:ascii="Times" w:hAnsi="Times" w:eastAsia="Times"/>
          <w:b w:val="0"/>
          <w:i w:val="0"/>
          <w:color w:val="000000"/>
          <w:sz w:val="18"/>
        </w:rPr>
        <w:t>100 fowls and 12 sheep.” Cleaning and disinfecting of the ship strictly attended to.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30th December, the said appearer signalled as follows: “Reply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signal of yesterday. Passengers wish to disembark, will pay their own expenses in </w:t>
      </w:r>
      <w:r>
        <w:rPr>
          <w:rFonts w:ascii="Times" w:hAnsi="Times" w:eastAsia="Times"/>
          <w:b w:val="0"/>
          <w:i w:val="0"/>
          <w:color w:val="000000"/>
          <w:sz w:val="18"/>
        </w:rPr>
        <w:t>quarantine.”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On the 31st December, the said appearer again signalled the shore as follows: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 you intend this year to answer my signals of Tuesday and yesterday?”  Cleaning </w:t>
      </w:r>
      <w:r>
        <w:rPr>
          <w:rFonts w:ascii="Times" w:hAnsi="Times" w:eastAsia="Times"/>
          <w:b w:val="0"/>
          <w:i w:val="0"/>
          <w:color w:val="000000"/>
          <w:sz w:val="18"/>
        </w:rPr>
        <w:t>and disinfecting of ship strictly attended to as usual.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1st, 2nd, 3rd, 4th, 5th, 6th, 7th and 8th January, 1897, the ship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regularly every day ventilated, cleaned and disinfected throughout, and all quarantine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regulations strictly observed.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9th January, the cleaning and disinfecting was repeated. At 5.30 p.m.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said appearer received a letter per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owners through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advising not to remove the steamer without express instructions from them,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 to the lives of the Indian passengers. Not even after receiving </w:t>
      </w:r>
      <w:r>
        <w:rPr>
          <w:rFonts w:ascii="Times" w:hAnsi="Times" w:eastAsia="Times"/>
          <w:b w:val="0"/>
          <w:i/>
          <w:color w:val="000000"/>
          <w:sz w:val="18"/>
        </w:rPr>
        <w:t>pratique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18"/>
        </w:rPr>
        <w:t>the steamer to be moved.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10th January, the following signal was hoisted: “Quarantine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expired, wish to disembark at once four European passengers. Also send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fresh provisions. Want instructions as to landing horses. Send fodder. Report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well.” These signals were all understood at the Station on shore and the Answering </w:t>
      </w:r>
      <w:r>
        <w:rPr>
          <w:rFonts w:ascii="Times" w:hAnsi="Times" w:eastAsia="Times"/>
          <w:b w:val="0"/>
          <w:i w:val="0"/>
          <w:color w:val="000000"/>
          <w:sz w:val="18"/>
        </w:rPr>
        <w:t>Pennant hoisted in reply to each. Cleaning and disinfecting repeated as usual.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350" w:val="left"/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11th January, the Health Officer visited the ship and granted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1.30 the tender </w:t>
      </w:r>
      <w:r>
        <w:rPr>
          <w:rFonts w:ascii="Times" w:hAnsi="Times" w:eastAsia="Times"/>
          <w:b w:val="0"/>
          <w:i/>
          <w:color w:val="000000"/>
          <w:sz w:val="18"/>
        </w:rPr>
        <w:t>Natal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put on board 4,800 gallons of water. Four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 landed per </w:t>
      </w:r>
      <w:r>
        <w:rPr>
          <w:rFonts w:ascii="Times" w:hAnsi="Times" w:eastAsia="Times"/>
          <w:b w:val="0"/>
          <w:i/>
          <w:color w:val="000000"/>
          <w:sz w:val="18"/>
        </w:rPr>
        <w:t>Natal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hoisting signal, “My European passengers refused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on shore by the </w:t>
      </w:r>
      <w:r>
        <w:rPr>
          <w:rFonts w:ascii="Times" w:hAnsi="Times" w:eastAsia="Times"/>
          <w:b w:val="0"/>
          <w:i/>
          <w:color w:val="000000"/>
          <w:sz w:val="18"/>
        </w:rPr>
        <w:t>Natal.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Please give instructions.” At 4 p.m. signals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hoisted on shore, but could not be made out owing to haziness. Cleaning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disinfecting as well as ventilating of holds strictly attended to. A letter was received, </w:t>
      </w:r>
      <w:r>
        <w:rPr>
          <w:rFonts w:ascii="Times" w:hAnsi="Times" w:eastAsia="Times"/>
          <w:b w:val="0"/>
          <w:i w:val="0"/>
          <w:color w:val="000000"/>
          <w:sz w:val="18"/>
        </w:rPr>
        <w:t>signed by Harry Sparks, “Chairman of Committee”, and is hereto annexed and marked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copies of which are annexed to the duplicate original and protocol hereof.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enclosures were said to be made therewith, but were never received by the said </w:t>
      </w:r>
      <w:r>
        <w:rPr>
          <w:rFonts w:ascii="Times" w:hAnsi="Times" w:eastAsia="Times"/>
          <w:b w:val="0"/>
          <w:i w:val="0"/>
          <w:color w:val="000000"/>
          <w:sz w:val="18"/>
        </w:rPr>
        <w:t>appearer.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12th January, cleaning and ventilating, etc., having been repeated at </w:t>
      </w:r>
      <w:r>
        <w:rPr>
          <w:rFonts w:ascii="Times" w:hAnsi="Times" w:eastAsia="Times"/>
          <w:b w:val="0"/>
          <w:i w:val="0"/>
          <w:color w:val="000000"/>
          <w:sz w:val="18"/>
        </w:rPr>
        <w:t>4.30 p.m., “Captain will be off tomorrow” was signalled from the shore.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13th January, at 7.10 a.m., the Government tug </w:t>
      </w:r>
      <w:r>
        <w:rPr>
          <w:rFonts w:ascii="Times" w:hAnsi="Times" w:eastAsia="Times"/>
          <w:b w:val="0"/>
          <w:i/>
          <w:color w:val="000000"/>
          <w:sz w:val="18"/>
        </w:rPr>
        <w:t>Churchill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alongside with Pilot Gordon, who ordered the said appearer to heave short the cable,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be ready to go inside at 10.30 a.m., this being a distinct order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through the Port Captain. The said appearer having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from the owners of the said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to move without orders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requested Pilot Gordon to notify the owners that he was entering the harbour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orders. At 11.50, the Pilot came off in the tug </w:t>
      </w:r>
      <w:r>
        <w:rPr>
          <w:rFonts w:ascii="Times" w:hAnsi="Times" w:eastAsia="Times"/>
          <w:b w:val="0"/>
          <w:i/>
          <w:color w:val="000000"/>
          <w:sz w:val="18"/>
        </w:rPr>
        <w:t>Richard King,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vessel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got under way and taken across the bar. At 12.45, the Port anchor was let go and </w:t>
      </w:r>
      <w:r>
        <w:rPr>
          <w:rFonts w:ascii="Times" w:hAnsi="Times" w:eastAsia="Times"/>
          <w:b w:val="0"/>
          <w:i w:val="0"/>
          <w:color w:val="000000"/>
          <w:sz w:val="18"/>
        </w:rPr>
        <w:t>the vessel moored head and stern to buoys. At 1.15, Mr. H. Escombe, the Attorney-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for the Colony, came alongside with the Port Captain, and requested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appearer to inform the passengers that they were under the protection of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that they were as safe here as they would be in their own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At 3 p.m., orders were received from the Port Captain to inform passengers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free to land.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said Alexander Milne did further declare that, since the arrival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vessel in the inner harbour of this Port, on the 13th January, till the afternoon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23rd instant, his said vessel has been obliged to continue moored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stream, instead of obtaining a berth at the wharf, while other vessels have arrived,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accommodation has been found for them at the said wharf. And that the Port </w:t>
      </w:r>
      <w:r>
        <w:rPr>
          <w:rFonts w:ascii="Times" w:hAnsi="Times" w:eastAsia="Times"/>
          <w:b w:val="0"/>
          <w:i w:val="0"/>
          <w:color w:val="000000"/>
          <w:sz w:val="18"/>
        </w:rPr>
        <w:t>Captain has refused to explain to the said appearer the reason for such treatment.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16th January, the said Alexander Milne appeared before the Notary,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Frederic Augustus Laughton, at Durban, aforesaid, and cause his protest to be duly </w:t>
      </w:r>
      <w:r>
        <w:rPr>
          <w:rFonts w:ascii="Times" w:hAnsi="Times" w:eastAsia="Times"/>
          <w:b w:val="0"/>
          <w:i w:val="0"/>
          <w:color w:val="000000"/>
          <w:sz w:val="18"/>
        </w:rPr>
        <w:t>noted.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Appendix.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appearer protests, and I, the said Notary do also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aforesaid acts of the Government, or Government officials, and all loss or damage </w:t>
      </w:r>
      <w:r>
        <w:rPr>
          <w:rFonts w:ascii="Times" w:hAnsi="Times" w:eastAsia="Times"/>
          <w:b w:val="0"/>
          <w:i w:val="0"/>
          <w:color w:val="000000"/>
          <w:sz w:val="18"/>
        </w:rPr>
        <w:t>occasioned thereby.</w:t>
      </w:r>
    </w:p>
    <w:p>
      <w:pPr>
        <w:autoSpaceDN w:val="0"/>
        <w:autoSpaceDE w:val="0"/>
        <w:widowControl/>
        <w:spacing w:line="240" w:lineRule="exact" w:before="0" w:after="0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done and passed in due form of law at Durban, Natal, the day, month and year </w:t>
      </w:r>
      <w:r>
        <w:rPr>
          <w:rFonts w:ascii="Times" w:hAnsi="Times" w:eastAsia="Times"/>
          <w:b w:val="0"/>
          <w:i w:val="0"/>
          <w:color w:val="000000"/>
          <w:sz w:val="18"/>
        </w:rPr>
        <w:t>first before written in the presence of the witnesses hereunto subscribing.</w:t>
      </w:r>
    </w:p>
    <w:p>
      <w:pPr>
        <w:autoSpaceDN w:val="0"/>
        <w:tabs>
          <w:tab w:pos="4670" w:val="left"/>
          <w:tab w:pos="4690" w:val="left"/>
          <w:tab w:pos="4930" w:val="left"/>
          <w:tab w:pos="49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Witnesses: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(Sd.)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ILNE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UOD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TTESTOR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(Sd.)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ODFREY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ILLER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(Sd.)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OODRICKE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(Sd.)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OHN  </w:t>
      </w:r>
      <w:r>
        <w:rPr>
          <w:rFonts w:ascii="Times" w:hAnsi="Times" w:eastAsia="Times"/>
          <w:b w:val="0"/>
          <w:i w:val="0"/>
          <w:color w:val="000000"/>
          <w:sz w:val="18"/>
        </w:rPr>
        <w:t>M. 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OTARY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</w:p>
    <w:p>
      <w:pPr>
        <w:autoSpaceDN w:val="0"/>
        <w:autoSpaceDE w:val="0"/>
        <w:widowControl/>
        <w:spacing w:line="294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(APPENDIX Aa)</w:t>
      </w:r>
    </w:p>
    <w:p>
      <w:pPr>
        <w:autoSpaceDN w:val="0"/>
        <w:autoSpaceDE w:val="0"/>
        <w:widowControl/>
        <w:spacing w:line="27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Copy</w:t>
      </w:r>
    </w:p>
    <w:p>
      <w:pPr>
        <w:autoSpaceDN w:val="0"/>
        <w:autoSpaceDE w:val="0"/>
        <w:widowControl/>
        <w:spacing w:line="278" w:lineRule="exact" w:before="156" w:after="0"/>
        <w:ind w:left="10" w:right="0" w:firstLine="520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January 8, 1897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APTAIN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ILNE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s.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</w:p>
    <w:p>
      <w:pPr>
        <w:autoSpaceDN w:val="0"/>
        <w:autoSpaceDE w:val="0"/>
        <w:widowControl/>
        <w:spacing w:line="188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you nor your passengers may be aware that the feeling in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inflow of Asiatics has been running very high lately, and has culminated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arrival of your ship and the </w:t>
      </w:r>
      <w:r>
        <w:rPr>
          <w:rFonts w:ascii="Times" w:hAnsi="Times" w:eastAsia="Times"/>
          <w:b w:val="0"/>
          <w:i/>
          <w:color w:val="000000"/>
          <w:sz w:val="18"/>
        </w:rPr>
        <w:t>Naderi.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on that, public meetings have been held in Durban, at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resolutions were carried with acclamation. So largely attended were these </w:t>
      </w:r>
      <w:r>
        <w:rPr>
          <w:rFonts w:ascii="Times" w:hAnsi="Times" w:eastAsia="Times"/>
          <w:b w:val="0"/>
          <w:i w:val="0"/>
          <w:color w:val="000000"/>
          <w:sz w:val="18"/>
        </w:rPr>
        <w:t>meetings that all desiring it could not get into the Town Hall.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every man in Durban has signed signifying his intention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on board your ship and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landing in the Colony and we are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desirous there should, if possible, be avoided a conflict between the men of Durban </w:t>
      </w:r>
      <w:r>
        <w:rPr>
          <w:rFonts w:ascii="Times" w:hAnsi="Times" w:eastAsia="Times"/>
          <w:b w:val="0"/>
          <w:i w:val="0"/>
          <w:color w:val="000000"/>
          <w:sz w:val="18"/>
        </w:rPr>
        <w:t>and your passengers, which will most assuredly happen if they attempt to land.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your passengers are ignorant of the  state of feeling, and have come 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ignorance, and we have it from the Attorney-General that if your people are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>return to India, the Colony will pay the expense.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therefore be glad to receive an answer from you before the ship 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alongside the wharf, whether the passengers elect to return to India at the Colony’s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 or to endeavour to force a landing against the thousands of men who are ready </w:t>
      </w:r>
      <w:r>
        <w:rPr>
          <w:rFonts w:ascii="Times" w:hAnsi="Times" w:eastAsia="Times"/>
          <w:b w:val="0"/>
          <w:i w:val="0"/>
          <w:color w:val="000000"/>
          <w:sz w:val="18"/>
        </w:rPr>
        <w:t>and waiting to oppose their landing.</w:t>
      </w:r>
    </w:p>
    <w:p>
      <w:pPr>
        <w:autoSpaceDN w:val="0"/>
        <w:autoSpaceDE w:val="0"/>
        <w:widowControl/>
        <w:spacing w:line="282" w:lineRule="exact" w:before="36" w:after="0"/>
        <w:ind w:left="46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(Sd.)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PARKS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HAIRMAN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(APPENDIX B)</w:t>
      </w:r>
    </w:p>
    <w:p>
      <w:pPr>
        <w:autoSpaceDN w:val="0"/>
        <w:autoSpaceDE w:val="0"/>
        <w:widowControl/>
        <w:spacing w:line="27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Copy</w:t>
      </w:r>
    </w:p>
    <w:p>
      <w:pPr>
        <w:autoSpaceDN w:val="0"/>
        <w:autoSpaceDE w:val="0"/>
        <w:widowControl/>
        <w:spacing w:line="266" w:lineRule="exact" w:before="17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January 22, 1897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this public instrument of protest, be it hereby made known and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 unto all whom it may concern that, on this the twenty-second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January, in the year of our Lord, one thousand eight hundred and ninety-seven,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John Moore Cooke, of Durban in the Colony of Natal, Notary Public,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of the subscribed witnesses, personally came and appeared Francis John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Raffin, Master Mariner and Commander of the steamship </w:t>
      </w:r>
      <w:r>
        <w:rPr>
          <w:rFonts w:ascii="Times" w:hAnsi="Times" w:eastAsia="Times"/>
          <w:b w:val="0"/>
          <w:i/>
          <w:color w:val="000000"/>
          <w:sz w:val="18"/>
        </w:rPr>
        <w:t>Naderi,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burthen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1,168.92 tons or thereabouts, and of 160 nominal horse-power, belonging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 of Bombay and now lying in the inner harbour of this Port, who did solemnly </w:t>
      </w:r>
      <w:r>
        <w:rPr>
          <w:rFonts w:ascii="Times" w:hAnsi="Times" w:eastAsia="Times"/>
          <w:b w:val="0"/>
          <w:i w:val="0"/>
          <w:color w:val="000000"/>
          <w:sz w:val="18"/>
        </w:rPr>
        <w:t>declare and state as follows, that is to say: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said steamer, laden with a cargo of general merchandise and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350 passengers, left the Port of Bombay on the 30th [28th?] day of November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dropped anchor in the outer anchorage of this Port at noon on the 18th day of </w:t>
      </w:r>
      <w:r>
        <w:rPr>
          <w:rFonts w:ascii="Times" w:hAnsi="Times" w:eastAsia="Times"/>
          <w:b w:val="0"/>
          <w:i w:val="0"/>
          <w:color w:val="000000"/>
          <w:sz w:val="18"/>
        </w:rPr>
        <w:t>December, 1896.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leaving Bombay, the crew and passengers were inspected and counted </w:t>
      </w:r>
      <w:r>
        <w:rPr>
          <w:rFonts w:ascii="Times" w:hAnsi="Times" w:eastAsia="Times"/>
          <w:b w:val="0"/>
          <w:i w:val="0"/>
          <w:color w:val="000000"/>
          <w:sz w:val="18"/>
        </w:rPr>
        <w:t>and a bill of health and port clearance was granted.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voyage, the passengers and crew were free from sickness save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saloon cook who suffered from swollen feet but who, on being examined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19th December by the doctor, was reported to be suffering from a complicated disease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liver and kidneys of which he died on the 20th December, and upon arrival 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said appearer handed to the Health Officer of this Port the usual documents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health of all on board, and in reply to the said appearer’s enquiries, the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informed him that the said vessel would be placed in quarantine for five days in </w:t>
      </w:r>
      <w:r>
        <w:rPr>
          <w:rFonts w:ascii="Times" w:hAnsi="Times" w:eastAsia="Times"/>
          <w:b w:val="0"/>
          <w:i w:val="0"/>
          <w:color w:val="000000"/>
          <w:sz w:val="18"/>
        </w:rPr>
        <w:t>order to made 23 days from the time of leaving the Port of Bombay.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following day the decks, passengers’ and crew’s quarters were washed </w:t>
      </w:r>
      <w:r>
        <w:rPr>
          <w:rFonts w:ascii="Times" w:hAnsi="Times" w:eastAsia="Times"/>
          <w:b w:val="0"/>
          <w:i w:val="0"/>
          <w:color w:val="000000"/>
          <w:sz w:val="18"/>
        </w:rPr>
        <w:t>and disinfected.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20th December, the decks, passengers’ and crew’s quarters and the ship </w:t>
      </w:r>
      <w:r>
        <w:rPr>
          <w:rFonts w:ascii="Times" w:hAnsi="Times" w:eastAsia="Times"/>
          <w:b w:val="0"/>
          <w:i w:val="0"/>
          <w:color w:val="000000"/>
          <w:sz w:val="18"/>
        </w:rPr>
        <w:t>were washed down and thoroughly disinfected fore and aft.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21st December, the ship was washed down, and all the water-closets, </w:t>
      </w:r>
      <w:r>
        <w:rPr>
          <w:rFonts w:ascii="Times" w:hAnsi="Times" w:eastAsia="Times"/>
          <w:b w:val="0"/>
          <w:i w:val="0"/>
          <w:color w:val="000000"/>
          <w:sz w:val="18"/>
        </w:rPr>
        <w:t>latrines, etc., were thoroughly disinfected and quarantine rules strictly observed.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22nd December, the decks were washed and the water-closets, latrines, </w:t>
      </w:r>
      <w:r>
        <w:rPr>
          <w:rFonts w:ascii="Times" w:hAnsi="Times" w:eastAsia="Times"/>
          <w:b w:val="0"/>
          <w:i w:val="0"/>
          <w:color w:val="000000"/>
          <w:sz w:val="18"/>
        </w:rPr>
        <w:t>etc., were disinfected.</w:t>
      </w:r>
    </w:p>
    <w:p>
      <w:pPr>
        <w:autoSpaceDN w:val="0"/>
        <w:autoSpaceDE w:val="0"/>
        <w:widowControl/>
        <w:spacing w:line="24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five days imposed upon the ship by the Health Officer having expired,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which time the ship was in quarantine, and the rule of quarantine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strictly observed, the said appearer signalled the shore station as follows: “What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about quarantine, answer will oblige”, to which the following reply was </w:t>
      </w:r>
      <w:r>
        <w:rPr>
          <w:rFonts w:ascii="Times" w:hAnsi="Times" w:eastAsia="Times"/>
          <w:b w:val="0"/>
          <w:i w:val="0"/>
          <w:color w:val="000000"/>
          <w:sz w:val="18"/>
        </w:rPr>
        <w:t>received, “Length quarantine not yet decided.”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23rd December, the decks were washed down and all water-closets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latrines disinfected, and the said appearer again signalled the shore as follows: “What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quarantine?”, and received the following reply, “Quarantine Officer has no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instructions yet.”</w:t>
      </w:r>
    </w:p>
    <w:p>
      <w:pPr>
        <w:autoSpaceDN w:val="0"/>
        <w:autoSpaceDE w:val="0"/>
        <w:widowControl/>
        <w:spacing w:line="24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24th December, the decks were washed and the water-closets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disinfected, and on that day, the Health Officer and Police Superintendent came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board, whereupon the crew and passengers were mustered and inspected, the 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thoroughly disinfected, in which carbolic acid and carbolic powder were liberally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employed. The passengers’ soiled clothing and all mats, baskets and useless articles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destroyed in the donkey furnace by the Health Officer’s instructions and a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of twelve days’ quarantine imposed. The quarantine regulations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strictly observed up to this date.</w:t>
      </w:r>
    </w:p>
    <w:p>
      <w:pPr>
        <w:autoSpaceDN w:val="0"/>
        <w:autoSpaceDE w:val="0"/>
        <w:widowControl/>
        <w:spacing w:line="24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25th December, the decks and between decks were washed down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carbolic and water, in the proportion of 1 to 20, as recommended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Health Officer.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26th December, the decks were washed and the water-closets </w:t>
      </w:r>
      <w:r>
        <w:rPr>
          <w:rFonts w:ascii="Times" w:hAnsi="Times" w:eastAsia="Times"/>
          <w:b w:val="0"/>
          <w:i w:val="0"/>
          <w:color w:val="000000"/>
          <w:sz w:val="18"/>
        </w:rPr>
        <w:t>disinfected, and quarantine rules strictly observed.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27th December, main deck and between decks were washed and </w:t>
      </w:r>
      <w:r>
        <w:rPr>
          <w:rFonts w:ascii="Times" w:hAnsi="Times" w:eastAsia="Times"/>
          <w:b w:val="0"/>
          <w:i w:val="0"/>
          <w:color w:val="000000"/>
          <w:sz w:val="18"/>
        </w:rPr>
        <w:t>disinfected with a solution of carbolic and water in the proportion of 1 to 20.</w:t>
      </w:r>
    </w:p>
    <w:p>
      <w:pPr>
        <w:autoSpaceDN w:val="0"/>
        <w:autoSpaceDE w:val="0"/>
        <w:widowControl/>
        <w:spacing w:line="24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28th December, the decks and between decks washed with carbolic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and the water-closets whitewashed and, up till this date, day by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quarantine rules were strictly observed. Passengers’ beds, bedding, and all soiled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clothing destroyed in ship’s furnaces, and all the passengers’ clothing hung on lines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main and between decks, and nine sulphur fires placed, all hatches closed and fires </w:t>
      </w:r>
      <w:r>
        <w:rPr>
          <w:rFonts w:ascii="Times" w:hAnsi="Times" w:eastAsia="Times"/>
          <w:b w:val="0"/>
          <w:i w:val="0"/>
          <w:color w:val="000000"/>
          <w:sz w:val="18"/>
        </w:rPr>
        <w:t>kept burning till 6.30 p.m. Forecastle, saloon, and second-class cabins, water-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closets and alleyways treated in a similar manner. Passengers and crew were washed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solution, decks washed down, and all passengers’ accommodation washed with </w:t>
      </w:r>
      <w:r>
        <w:rPr>
          <w:rFonts w:ascii="Times" w:hAnsi="Times" w:eastAsia="Times"/>
          <w:b w:val="0"/>
          <w:i w:val="0"/>
          <w:color w:val="000000"/>
          <w:sz w:val="18"/>
        </w:rPr>
        <w:t>carbolic and water, and clothing placed in the solution.</w:t>
      </w:r>
    </w:p>
    <w:p>
      <w:pPr>
        <w:autoSpaceDN w:val="0"/>
        <w:autoSpaceDE w:val="0"/>
        <w:widowControl/>
        <w:spacing w:line="24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On the 29th December, the following was signalled to the shore: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“Disinfection completed to the Officer’s satisfaction.” The Health Officer inspected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ship and declared himself satisfied with the disinfection carried out, and imposed </w:t>
      </w:r>
      <w:r>
        <w:rPr>
          <w:rFonts w:ascii="Times" w:hAnsi="Times" w:eastAsia="Times"/>
          <w:b w:val="0"/>
          <w:i w:val="0"/>
          <w:color w:val="000000"/>
          <w:sz w:val="18"/>
        </w:rPr>
        <w:t>twelve days’ quarantine on the ship and crew from this date.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30th December, the following was signalled to the shore: “Ask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supply at once 250 blankets for passengers instead of those destroyed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Government; passengers are suffering greatly without them, other wise disembark </w:t>
      </w:r>
      <w:r>
        <w:rPr>
          <w:rFonts w:ascii="Times" w:hAnsi="Times" w:eastAsia="Times"/>
          <w:b w:val="0"/>
          <w:i w:val="0"/>
          <w:color w:val="000000"/>
          <w:sz w:val="18"/>
        </w:rPr>
        <w:t>them at once. Passengers suffering from cold and wet, fear sickness in consequence.”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9th January, the following was signalled to the shore by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appearer: “Quarantine finished. When shall I obtain </w:t>
      </w:r>
      <w:r>
        <w:rPr>
          <w:rFonts w:ascii="Times" w:hAnsi="Times" w:eastAsia="Times"/>
          <w:b w:val="0"/>
          <w:i/>
          <w:color w:val="000000"/>
          <w:sz w:val="18"/>
        </w:rPr>
        <w:t>pratique</w:t>
      </w:r>
      <w:r>
        <w:rPr>
          <w:rFonts w:ascii="Times" w:hAnsi="Times" w:eastAsia="Times"/>
          <w:b w:val="0"/>
          <w:i w:val="0"/>
          <w:color w:val="000000"/>
          <w:sz w:val="18"/>
        </w:rPr>
        <w:t>? Please reply.”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11th January, the Health Officer boarded and granted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Quarantine flag was hauled down, and the appearer asked permission to land, and was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</w:t>
      </w:r>
      <w:r>
        <w:rPr>
          <w:rFonts w:ascii="Times" w:hAnsi="Times" w:eastAsia="Times"/>
          <w:b w:val="0"/>
          <w:i w:val="0"/>
          <w:color w:val="000000"/>
          <w:sz w:val="18"/>
        </w:rPr>
        <w:t>. 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that he was not allowed to do so, in the presence of the Police Officer and Pilot.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Natal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came along with the Pilot who boarded and filled in the papers and 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documents, and left orders for the said Francis John Raffin to be ready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>harbour, if signalled from shore.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12th January, there were no signals from the shore.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13th January,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Churchill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alongside with Government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ready to go inside at 10-30 a.m. At half past twelve, the appearer’s vessel dropped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anchor and moored alongside the steamship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2.30, orders were received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Port Captain to inform passengers that they were free to land.</w:t>
      </w:r>
    </w:p>
    <w:p>
      <w:pPr>
        <w:autoSpaceDN w:val="0"/>
        <w:autoSpaceDE w:val="0"/>
        <w:widowControl/>
        <w:spacing w:line="24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appearer protests, and I the said Notary do also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aforesaid acts of the Government or Government officials, and all loss or damage </w:t>
      </w:r>
      <w:r>
        <w:rPr>
          <w:rFonts w:ascii="Times" w:hAnsi="Times" w:eastAsia="Times"/>
          <w:b w:val="0"/>
          <w:i w:val="0"/>
          <w:color w:val="000000"/>
          <w:sz w:val="18"/>
        </w:rPr>
        <w:t>occasioned thereby.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12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done and passed in due form of law at Durban, Natal, the day, month and </w:t>
      </w:r>
      <w:r>
        <w:rPr>
          <w:rFonts w:ascii="Times" w:hAnsi="Times" w:eastAsia="Times"/>
          <w:b w:val="0"/>
          <w:i w:val="0"/>
          <w:color w:val="000000"/>
          <w:sz w:val="18"/>
        </w:rPr>
        <w:t>year first before written in the presence of the witnesses hereunto subscribing.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Witnesses: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(Sd.)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OODRICKE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(Sd.)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ODFREY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ELLER </w:t>
      </w:r>
      <w:r>
        <w:rPr>
          <w:rFonts w:ascii="Times" w:hAnsi="Times" w:eastAsia="Times"/>
          <w:b w:val="0"/>
          <w:i w:val="0"/>
          <w:color w:val="000000"/>
          <w:sz w:val="18"/>
        </w:rPr>
        <w:t>[M</w:t>
      </w:r>
      <w:r>
        <w:rPr>
          <w:rFonts w:ascii="Times" w:hAnsi="Times" w:eastAsia="Times"/>
          <w:b w:val="0"/>
          <w:i w:val="0"/>
          <w:color w:val="000000"/>
          <w:sz w:val="14"/>
        </w:rPr>
        <w:t>ILLER</w:t>
      </w:r>
      <w:r>
        <w:rPr>
          <w:rFonts w:ascii="Times" w:hAnsi="Times" w:eastAsia="Times"/>
          <w:b w:val="0"/>
          <w:i w:val="0"/>
          <w:color w:val="000000"/>
          <w:sz w:val="18"/>
        </w:rPr>
        <w:t>?]</w:t>
      </w:r>
    </w:p>
    <w:p>
      <w:pPr>
        <w:autoSpaceDN w:val="0"/>
        <w:autoSpaceDE w:val="0"/>
        <w:widowControl/>
        <w:spacing w:line="240" w:lineRule="exact" w:before="20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EALTH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</w:p>
    <w:p>
      <w:pPr>
        <w:autoSpaceDN w:val="0"/>
        <w:autoSpaceDE w:val="0"/>
        <w:widowControl/>
        <w:spacing w:line="212" w:lineRule="exact" w:before="3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44" w:right="1396" w:bottom="478" w:left="1440" w:header="720" w:footer="720" w:gutter="0"/>
          <w:cols w:num="2" w:equalWidth="0">
            <w:col w:w="2560" w:space="0"/>
            <w:col w:w="3964" w:space="0"/>
          </w:cols>
          <w:docGrid w:linePitch="360"/>
        </w:sectPr>
      </w:pPr>
    </w:p>
    <w:p>
      <w:pPr>
        <w:autoSpaceDN w:val="0"/>
        <w:tabs>
          <w:tab w:pos="470" w:val="left"/>
          <w:tab w:pos="2370" w:val="left"/>
          <w:tab w:pos="3270" w:val="left"/>
        </w:tabs>
        <w:autoSpaceDE w:val="0"/>
        <w:widowControl/>
        <w:spacing w:line="330" w:lineRule="exact" w:before="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(APPENDIX C)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Copy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December 19, 1896</w:t>
      </w:r>
    </w:p>
    <w:p>
      <w:pPr>
        <w:autoSpaceDN w:val="0"/>
        <w:autoSpaceDE w:val="0"/>
        <w:widowControl/>
        <w:spacing w:line="212" w:lineRule="exact" w:before="898" w:after="366"/>
        <w:ind w:left="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S. S. “NADERI”</w:t>
      </w:r>
    </w:p>
    <w:p>
      <w:pPr>
        <w:sectPr>
          <w:type w:val="nextColumn"/>
          <w:pgSz w:w="9360" w:h="12960"/>
          <w:pgMar w:top="544" w:right="1396" w:bottom="478" w:left="1440" w:header="720" w:footer="720" w:gutter="0"/>
          <w:cols w:num="2" w:equalWidth="0">
            <w:col w:w="2560" w:space="0"/>
            <w:col w:w="396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10" w:right="36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read in this morning's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above vessel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sickness on board, and hence we are very much surprised to find her put in quarantine </w:t>
      </w:r>
      <w:r>
        <w:rPr>
          <w:rFonts w:ascii="Times" w:hAnsi="Times" w:eastAsia="Times"/>
          <w:b w:val="0"/>
          <w:i w:val="0"/>
          <w:color w:val="000000"/>
          <w:sz w:val="18"/>
        </w:rPr>
        <w:t>station.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be much pleased to know the cause of her being put in </w:t>
      </w:r>
      <w:r>
        <w:rPr>
          <w:rFonts w:ascii="Times" w:hAnsi="Times" w:eastAsia="Times"/>
          <w:b w:val="0"/>
          <w:i w:val="0"/>
          <w:color w:val="000000"/>
          <w:sz w:val="18"/>
        </w:rPr>
        <w:t>quarantine.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esteem it as a great favour for an early reply.</w:t>
      </w:r>
    </w:p>
    <w:p>
      <w:pPr>
        <w:autoSpaceDN w:val="0"/>
        <w:autoSpaceDE w:val="0"/>
        <w:widowControl/>
        <w:spacing w:line="270" w:lineRule="exact" w:before="80" w:after="0"/>
        <w:ind w:left="0" w:right="5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Dada Abdoolla &amp; Co.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D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tabs>
          <w:tab w:pos="4930" w:val="left"/>
        </w:tabs>
        <w:autoSpaceDE w:val="0"/>
        <w:widowControl/>
        <w:spacing w:line="282" w:lineRule="exact" w:before="138" w:after="0"/>
        <w:ind w:left="28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December 21, 1896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4"/>
        </w:rPr>
        <w:t>TELEGRAM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188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AUGHTON</w:t>
      </w:r>
    </w:p>
    <w:p>
      <w:pPr>
        <w:autoSpaceDN w:val="0"/>
        <w:autoSpaceDE w:val="0"/>
        <w:widowControl/>
        <w:spacing w:line="280" w:lineRule="exact" w:before="12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ARITZBURG</w:t>
      </w:r>
    </w:p>
    <w:p>
      <w:pPr>
        <w:autoSpaceDN w:val="0"/>
        <w:autoSpaceDE w:val="0"/>
        <w:widowControl/>
        <w:spacing w:line="260" w:lineRule="exact" w:before="16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steamers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left Bombay twenty-eighth and thirtieth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ultimo,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arrived here Friday last. No sickness on board, but each put in quarantine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proclamation signed same day, and printed day after. Am preparing 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on behalf of owners and wish to introduce deputation and appear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Counsel to urge exceptional nature case under the laws, and seeking exemption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quarantine. Loss to owners combined, by detention, one hundred and fifty pounds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day,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charter party for freight Mauritius to Bombay. Will His </w:t>
      </w:r>
      <w:r>
        <w:rPr>
          <w:rFonts w:ascii="Times" w:hAnsi="Times" w:eastAsia="Times"/>
          <w:b w:val="0"/>
          <w:i w:val="0"/>
          <w:color w:val="000000"/>
          <w:sz w:val="18"/>
        </w:rPr>
        <w:t>Excellency receive deputation Wednesday next?</w:t>
      </w:r>
    </w:p>
    <w:p>
      <w:pPr>
        <w:autoSpaceDN w:val="0"/>
        <w:autoSpaceDE w:val="0"/>
        <w:widowControl/>
        <w:spacing w:line="240" w:lineRule="exact" w:before="12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18"/>
        </w:rPr>
        <w:t>APPENDIX E)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66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4"/>
        </w:rPr>
        <w:t>TELEGRAM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18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NDER</w:t>
      </w:r>
      <w:r>
        <w:rPr>
          <w:rFonts w:ascii="Times" w:hAnsi="Times" w:eastAsia="Times"/>
          <w:b w:val="0"/>
          <w:i w:val="0"/>
          <w:color w:val="000000"/>
          <w:sz w:val="18"/>
        </w:rPr>
        <w:t>-S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80" w:lineRule="exact" w:before="12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F. A. L</w:t>
      </w:r>
      <w:r>
        <w:rPr>
          <w:rFonts w:ascii="Times" w:hAnsi="Times" w:eastAsia="Times"/>
          <w:b w:val="0"/>
          <w:i w:val="0"/>
          <w:color w:val="000000"/>
          <w:sz w:val="14"/>
        </w:rPr>
        <w:t>AUGHTON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</w:p>
    <w:p>
      <w:pPr>
        <w:autoSpaceDN w:val="0"/>
        <w:autoSpaceDE w:val="0"/>
        <w:widowControl/>
        <w:spacing w:line="240" w:lineRule="exact" w:before="16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22nd.—Yours of yesterday.—I am directed to reply that the petition in question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referred by the Governor for advice of ministers, and there will, therefore, be no </w:t>
      </w:r>
      <w:r>
        <w:rPr>
          <w:rFonts w:ascii="Times" w:hAnsi="Times" w:eastAsia="Times"/>
          <w:b w:val="0"/>
          <w:i w:val="0"/>
          <w:color w:val="000000"/>
          <w:sz w:val="18"/>
        </w:rPr>
        <w:t>need of deputation to and argument before His Excellency.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the other way round. The Courland left on the 30th and the </w:t>
      </w:r>
      <w:r>
        <w:rPr>
          <w:rFonts w:ascii="Times" w:hAnsi="Times" w:eastAsia="Times"/>
          <w:b w:val="0"/>
          <w:i w:val="0"/>
          <w:color w:val="000000"/>
          <w:sz w:val="18"/>
        </w:rPr>
        <w:t>Naderi on the 2th November.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030" w:val="left"/>
          <w:tab w:pos="5810" w:val="left"/>
        </w:tabs>
        <w:autoSpaceDE w:val="0"/>
        <w:widowControl/>
        <w:spacing w:line="350" w:lineRule="exact" w:before="0" w:after="294"/>
        <w:ind w:left="2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(APPENDIX F)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Copy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SCOMBE</w:t>
      </w:r>
    </w:p>
    <w:p>
      <w:pPr>
        <w:autoSpaceDN w:val="0"/>
        <w:autoSpaceDE w:val="0"/>
        <w:widowControl/>
        <w:spacing w:line="188" w:lineRule="exact" w:before="2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sectPr>
          <w:type w:val="continuous"/>
          <w:pgSz w:w="9360" w:h="12960"/>
          <w:pgMar w:top="504" w:right="1398" w:bottom="478" w:left="1440" w:header="720" w:footer="720" w:gutter="0"/>
          <w:cols w:num="2" w:equalWidth="0">
            <w:col w:w="3757" w:space="0"/>
            <w:col w:w="276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956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21, 1896</w:t>
      </w:r>
    </w:p>
    <w:p>
      <w:pPr>
        <w:sectPr>
          <w:type w:val="nextColumn"/>
          <w:pgSz w:w="9360" w:h="12960"/>
          <w:pgMar w:top="504" w:right="1398" w:bottom="478" w:left="1440" w:header="720" w:footer="720" w:gutter="0"/>
          <w:cols w:num="2" w:equalWidth="0">
            <w:col w:w="3757" w:space="0"/>
            <w:col w:w="27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enclose a copy of a telegram which I today despatched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at Pietermaritzburg, not knowing that His Excellency the Governor was at </w:t>
      </w:r>
      <w:r>
        <w:rPr>
          <w:rFonts w:ascii="Times" w:hAnsi="Times" w:eastAsia="Times"/>
          <w:b w:val="0"/>
          <w:i w:val="0"/>
          <w:color w:val="000000"/>
          <w:sz w:val="18"/>
        </w:rPr>
        <w:t>Durban.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s.s., and </w:t>
      </w:r>
      <w:r>
        <w:rPr>
          <w:rFonts w:ascii="Times" w:hAnsi="Times" w:eastAsia="Times"/>
          <w:b w:val="0"/>
          <w:i/>
          <w:color w:val="000000"/>
          <w:sz w:val="18"/>
        </w:rPr>
        <w:t>Naderi,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s.s., left Bombay on the 28th and 30th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ultimo,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on their arrival here on Friday last, were placed in quarantine under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 dated the same day and published in a </w:t>
      </w:r>
      <w:r>
        <w:rPr>
          <w:rFonts w:ascii="Times" w:hAnsi="Times" w:eastAsia="Times"/>
          <w:b w:val="0"/>
          <w:i/>
          <w:color w:val="000000"/>
          <w:sz w:val="18"/>
        </w:rPr>
        <w:t>Gazette Extraordinary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after, although there had been no sickness of any sort on board the 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>steamers during their respective voyages.</w:t>
      </w:r>
    </w:p>
    <w:p>
      <w:pPr>
        <w:autoSpaceDN w:val="0"/>
        <w:autoSpaceDE w:val="0"/>
        <w:widowControl/>
        <w:spacing w:line="24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Law 4 of 1882, it is enacted that it shall be lawful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Excellency, with the advice of his Executive Council, from time to time, to make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and rules as may be deemed necessary to meet exceptional cases,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 whether, and under what circumstances, any ship or vessel may be partially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wholly, exempted from the operation of law, and a petition is being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with the object of showing that such exceptional circumstances exist,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am desirous of introducing a deputation to His Excellency to present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petition, and of myself appearing before His Excellency as Counsel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shipowners in support of their petition.</w:t>
      </w:r>
    </w:p>
    <w:p>
      <w:pPr>
        <w:autoSpaceDN w:val="0"/>
        <w:autoSpaceDE w:val="0"/>
        <w:widowControl/>
        <w:spacing w:line="24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vessels are being detained at an expense to the respective owners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and fifty pounds per diem, and they are, therefore, anxious to appear before </w:t>
      </w:r>
      <w:r>
        <w:rPr>
          <w:rFonts w:ascii="Times" w:hAnsi="Times" w:eastAsia="Times"/>
          <w:b w:val="0"/>
          <w:i w:val="0"/>
          <w:color w:val="000000"/>
          <w:sz w:val="18"/>
        </w:rPr>
        <w:t>His Excellency on as early a day as he will be pleased to appoint.</w:t>
      </w:r>
    </w:p>
    <w:p>
      <w:pPr>
        <w:autoSpaceDN w:val="0"/>
        <w:autoSpaceDE w:val="0"/>
        <w:widowControl/>
        <w:spacing w:line="220" w:lineRule="exact" w:before="1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72" w:lineRule="exact" w:before="8" w:after="0"/>
        <w:ind w:left="47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0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F. A. L</w:t>
      </w:r>
      <w:r>
        <w:rPr>
          <w:rFonts w:ascii="Times" w:hAnsi="Times" w:eastAsia="Times"/>
          <w:b w:val="0"/>
          <w:i w:val="0"/>
          <w:color w:val="000000"/>
          <w:sz w:val="14"/>
        </w:rPr>
        <w:t>AUGHTON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the other way round. The Courland left on the 30th and the </w:t>
      </w:r>
      <w:r>
        <w:rPr>
          <w:rFonts w:ascii="Times" w:hAnsi="Times" w:eastAsia="Times"/>
          <w:b w:val="0"/>
          <w:i w:val="0"/>
          <w:color w:val="000000"/>
          <w:sz w:val="18"/>
        </w:rPr>
        <w:t>Naderi on the 2th November.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G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40" w:lineRule="exact" w:before="15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22, 1896</w:t>
      </w:r>
    </w:p>
    <w:p>
      <w:pPr>
        <w:autoSpaceDN w:val="0"/>
        <w:autoSpaceDE w:val="0"/>
        <w:widowControl/>
        <w:spacing w:line="188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LAUGHTON,</w:t>
      </w:r>
    </w:p>
    <w:p>
      <w:pPr>
        <w:autoSpaceDN w:val="0"/>
        <w:autoSpaceDE w:val="0"/>
        <w:widowControl/>
        <w:spacing w:line="240" w:lineRule="exact" w:before="9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desires me to say that, although in such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as quarantine, he will, of course, refer to ministers for advice, he 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is still wished, receive a deputation tomorrow in Pietermaritzburg, of gentlemen </w:t>
      </w:r>
      <w:r>
        <w:rPr>
          <w:rFonts w:ascii="Times" w:hAnsi="Times" w:eastAsia="Times"/>
          <w:b w:val="0"/>
          <w:i w:val="0"/>
          <w:color w:val="000000"/>
          <w:sz w:val="18"/>
        </w:rPr>
        <w:t>interested in the Subject.</w:t>
      </w:r>
    </w:p>
    <w:p>
      <w:pPr>
        <w:autoSpaceDN w:val="0"/>
        <w:autoSpaceDE w:val="0"/>
        <w:widowControl/>
        <w:spacing w:line="270" w:lineRule="exact" w:before="40" w:after="50"/>
        <w:ind w:left="0" w:right="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F. A. L</w:t>
      </w:r>
      <w:r>
        <w:rPr>
          <w:rFonts w:ascii="Times" w:hAnsi="Times" w:eastAsia="Times"/>
          <w:b w:val="0"/>
          <w:i w:val="0"/>
          <w:color w:val="000000"/>
          <w:sz w:val="14"/>
        </w:rPr>
        <w:t>AUGHTON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188" w:lineRule="exact" w:before="13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sectPr>
          <w:type w:val="continuous"/>
          <w:pgSz w:w="9360" w:h="12960"/>
          <w:pgMar w:top="524" w:right="1390" w:bottom="478" w:left="1440" w:header="720" w:footer="720" w:gutter="0"/>
          <w:cols w:num="2" w:equalWidth="0">
            <w:col w:w="2116" w:space="0"/>
            <w:col w:w="4414" w:space="0"/>
          </w:cols>
          <w:docGrid w:linePitch="360"/>
        </w:sectPr>
      </w:pPr>
    </w:p>
    <w:p>
      <w:pPr>
        <w:autoSpaceDN w:val="0"/>
        <w:autoSpaceDE w:val="0"/>
        <w:widowControl/>
        <w:spacing w:line="342" w:lineRule="exact" w:before="0" w:after="536"/>
        <w:ind w:left="43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sectPr>
          <w:type w:val="nextColumn"/>
          <w:pgSz w:w="9360" w:h="12960"/>
          <w:pgMar w:top="524" w:right="1390" w:bottom="478" w:left="1440" w:header="720" w:footer="720" w:gutter="0"/>
          <w:cols w:num="2" w:equalWidth="0">
            <w:col w:w="2116" w:space="0"/>
            <w:col w:w="4414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59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RANCIS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ELY</w:t>
      </w:r>
      <w:r>
        <w:rPr>
          <w:rFonts w:ascii="Times" w:hAnsi="Times" w:eastAsia="Times"/>
          <w:b w:val="0"/>
          <w:i w:val="0"/>
          <w:color w:val="000000"/>
          <w:sz w:val="18"/>
        </w:rPr>
        <w:t>-H</w:t>
      </w:r>
      <w:r>
        <w:rPr>
          <w:rFonts w:ascii="Times" w:hAnsi="Times" w:eastAsia="Times"/>
          <w:b w:val="0"/>
          <w:i w:val="0"/>
          <w:color w:val="000000"/>
          <w:sz w:val="14"/>
        </w:rPr>
        <w:t>UTCHINSON</w:t>
      </w:r>
      <w:r>
        <w:rPr>
          <w:rFonts w:ascii="Times" w:hAnsi="Times" w:eastAsia="Times"/>
          <w:b w:val="0"/>
          <w:i w:val="0"/>
          <w:color w:val="000000"/>
          <w:sz w:val="18"/>
        </w:rPr>
        <w:t>,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NIGHT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OMMANDER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ISTINGUISHED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RDER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AINT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ICHAEL AND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AINT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EORGE</w:t>
      </w:r>
      <w:r>
        <w:rPr>
          <w:rFonts w:ascii="Times" w:hAnsi="Times" w:eastAsia="Times"/>
          <w:b w:val="0"/>
          <w:i w:val="0"/>
          <w:color w:val="000000"/>
          <w:sz w:val="18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OVERNOR AND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OMMANDER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HIEF IN AND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  <w:r>
        <w:rPr>
          <w:rFonts w:ascii="Times" w:hAnsi="Times" w:eastAsia="Times"/>
          <w:b w:val="0"/>
          <w:i w:val="0"/>
          <w:color w:val="000000"/>
          <w:sz w:val="18"/>
        </w:rPr>
        <w:t>; V</w:t>
      </w:r>
      <w:r>
        <w:rPr>
          <w:rFonts w:ascii="Times" w:hAnsi="Times" w:eastAsia="Times"/>
          <w:b w:val="0"/>
          <w:i w:val="0"/>
          <w:color w:val="000000"/>
          <w:sz w:val="14"/>
        </w:rPr>
        <w:t>ICE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ADMIRAL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AME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UPREME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HIEF OVER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ATIVE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OPULATION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60" w:lineRule="exact" w:before="80" w:after="0"/>
        <w:ind w:left="590" w:right="46" w:hanging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UMBLE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BDOOLLA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 OF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>,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WNERS OF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“C</w:t>
      </w:r>
      <w:r>
        <w:rPr>
          <w:rFonts w:ascii="Times" w:hAnsi="Times" w:eastAsia="Times"/>
          <w:b w:val="0"/>
          <w:i w:val="0"/>
          <w:color w:val="000000"/>
          <w:sz w:val="14"/>
        </w:rPr>
        <w:t>OURLAND</w:t>
      </w:r>
      <w:r>
        <w:rPr>
          <w:rFonts w:ascii="Times" w:hAnsi="Times" w:eastAsia="Times"/>
          <w:b w:val="0"/>
          <w:i w:val="0"/>
          <w:color w:val="000000"/>
          <w:sz w:val="18"/>
        </w:rPr>
        <w:t>” (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.)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EPRESENTING THE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WNER OF </w:t>
      </w:r>
      <w:r>
        <w:rPr>
          <w:rFonts w:ascii="Times" w:hAnsi="Times" w:eastAsia="Times"/>
          <w:b w:val="0"/>
          <w:i w:val="0"/>
          <w:color w:val="000000"/>
          <w:sz w:val="18"/>
        </w:rPr>
        <w:t>“N</w:t>
      </w:r>
      <w:r>
        <w:rPr>
          <w:rFonts w:ascii="Times" w:hAnsi="Times" w:eastAsia="Times"/>
          <w:b w:val="0"/>
          <w:i w:val="0"/>
          <w:color w:val="000000"/>
          <w:sz w:val="14"/>
        </w:rPr>
        <w:t>ADERI</w:t>
      </w:r>
      <w:r>
        <w:rPr>
          <w:rFonts w:ascii="Times" w:hAnsi="Times" w:eastAsia="Times"/>
          <w:b w:val="0"/>
          <w:i w:val="0"/>
          <w:color w:val="000000"/>
          <w:sz w:val="18"/>
        </w:rPr>
        <w:t>” (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.)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A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ELEASE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TEAMERS FROM 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UARANTINE</w:t>
      </w:r>
    </w:p>
    <w:p>
      <w:pPr>
        <w:autoSpaceDN w:val="0"/>
        <w:autoSpaceDE w:val="0"/>
        <w:widowControl/>
        <w:spacing w:line="188" w:lineRule="exact" w:before="2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SHEWETH,</w:t>
      </w:r>
    </w:p>
    <w:p>
      <w:pPr>
        <w:autoSpaceDN w:val="0"/>
        <w:autoSpaceDE w:val="0"/>
        <w:widowControl/>
        <w:spacing w:line="240" w:lineRule="exact" w:before="13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said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 left Bombay on the 28th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30th ultimo, with 356 and 255 passengers respectively, of all classes, on board,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respectively for this port, where they arrived respectively, on the 18th instant, </w:t>
      </w:r>
      <w:r>
        <w:rPr>
          <w:rFonts w:ascii="Times" w:hAnsi="Times" w:eastAsia="Times"/>
          <w:b w:val="0"/>
          <w:i w:val="0"/>
          <w:color w:val="000000"/>
          <w:sz w:val="18"/>
        </w:rPr>
        <w:t>at 2 o’clock p.m., and 5.30 o’clock p.m.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respective Medical Officers, on board the said respective vessels,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the Government Health Officer, on their arrival here, that there was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during the respective voyages from Bombay there had been, no sickness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board the said vessels, yet the said Government Health Officer of the Port refused </w:t>
      </w:r>
      <w:r>
        <w:rPr>
          <w:rFonts w:ascii="Times" w:hAnsi="Times" w:eastAsia="Times"/>
          <w:b w:val="0"/>
          <w:i/>
          <w:color w:val="000000"/>
          <w:sz w:val="18"/>
        </w:rPr>
        <w:t>pratique,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alleging as a ground therefor a Proclamation of Your Excellency.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Proclamation referred [to] is dated the 18th instant, and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</w:t>
      </w:r>
      <w:r>
        <w:rPr>
          <w:rFonts w:ascii="Times" w:hAnsi="Times" w:eastAsia="Times"/>
          <w:b w:val="0"/>
          <w:i/>
          <w:color w:val="000000"/>
          <w:sz w:val="18"/>
        </w:rPr>
        <w:t>Gazette Extraordinary,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the 19th instant.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type w:val="continuous"/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your Petitioners submit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384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(b)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(c)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(d)</w:t>
            </w:r>
          </w:p>
          <w:p>
            <w:pPr>
              <w:autoSpaceDN w:val="0"/>
              <w:autoSpaceDE w:val="0"/>
              <w:widowControl/>
              <w:spacing w:line="240" w:lineRule="exact" w:before="5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(e)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 a proclamation is a “publication by authority, or notice public,”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that the said Proclamation not being published until the 19th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instant, could not apply to said steamers which had actually arrived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18th instant.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by a strict construction of the words contained in Section 1 of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4, of 1882, the Proclamation could only apply to steamers which,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notification of the said Proclamation both left and arrived here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infected Port.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the crowding of large numbers of passengers on steamers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description of those aforesaid is conducive to illness and epidemic.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from the certificates of medical men hereto annexed, it will appear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the passengers could be landed without any danger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community.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in consequence of the acts aforesaid your Petitioners are sustaining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damage averaging one hundred and fifty pounds per diem.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Wherefore, your Petitioners pray that the Medical Officer of the Port may be directed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said vessels, or that such relief may be granted in the premises </w:t>
      </w:r>
      <w:r>
        <w:rPr>
          <w:rFonts w:ascii="Times" w:hAnsi="Times" w:eastAsia="Times"/>
          <w:b w:val="0"/>
          <w:i w:val="0"/>
          <w:color w:val="000000"/>
          <w:sz w:val="18"/>
        </w:rPr>
        <w:t>as is meet. And your Petitioners will ever pray, etc.</w:t>
      </w:r>
    </w:p>
    <w:p>
      <w:pPr>
        <w:autoSpaceDN w:val="0"/>
        <w:autoSpaceDE w:val="0"/>
        <w:widowControl/>
        <w:spacing w:line="240" w:lineRule="exact" w:before="4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BDOOLLA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Ha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66" w:lineRule="exact" w:before="96" w:after="254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3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OOKE </w:t>
      </w:r>
      <w:r>
        <w:rPr>
          <w:rFonts w:ascii="Times" w:hAnsi="Times" w:eastAsia="Times"/>
          <w:b w:val="0"/>
          <w:i w:val="0"/>
          <w:color w:val="000000"/>
          <w:sz w:val="14"/>
        </w:rPr>
        <w:t>GENTLEMEN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continuous"/>
          <w:pgSz w:w="9360" w:h="12960"/>
          <w:pgMar w:top="536" w:right="1398" w:bottom="478" w:left="1440" w:header="720" w:footer="720" w:gutter="0"/>
          <w:cols w:num="2" w:equalWidth="0">
            <w:col w:w="4004" w:space="0"/>
            <w:col w:w="251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616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22, 1896</w:t>
      </w:r>
    </w:p>
    <w:p>
      <w:pPr>
        <w:sectPr>
          <w:type w:val="nextColumn"/>
          <w:pgSz w:w="9360" w:h="12960"/>
          <w:pgMar w:top="536" w:right="1398" w:bottom="478" w:left="1440" w:header="720" w:footer="720" w:gutter="0"/>
          <w:cols w:num="2" w:equalWidth="0">
            <w:col w:w="4004" w:space="0"/>
            <w:col w:w="251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find replies to your interrogations: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1st. How long after contraction would the symptoms of bubonic fever or </w:t>
      </w:r>
      <w:r>
        <w:rPr>
          <w:rFonts w:ascii="Times" w:hAnsi="Times" w:eastAsia="Times"/>
          <w:b w:val="0"/>
          <w:i w:val="0"/>
          <w:color w:val="000000"/>
          <w:sz w:val="18"/>
        </w:rPr>
        <w:t>plague be manifest?</w:t>
      </w:r>
    </w:p>
    <w:p>
      <w:pPr>
        <w:autoSpaceDN w:val="0"/>
        <w:autoSpaceDE w:val="0"/>
        <w:widowControl/>
        <w:spacing w:line="24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period of incubation varies from a few hours to a week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Crook-shank’s,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4th Edition, 1896). I have killed guinea pigs in 24 hours by inoculating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cultivation.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2nd. Would you expect the disease to exist on a ship 18 days after leaving the </w:t>
      </w:r>
      <w:r>
        <w:rPr>
          <w:rFonts w:ascii="Times" w:hAnsi="Times" w:eastAsia="Times"/>
          <w:b w:val="0"/>
          <w:i w:val="0"/>
          <w:color w:val="000000"/>
          <w:sz w:val="18"/>
        </w:rPr>
        <w:t>infected port, meanwhile no sickness on board?—No.</w:t>
      </w:r>
    </w:p>
    <w:p>
      <w:pPr>
        <w:autoSpaceDN w:val="0"/>
        <w:autoSpaceDE w:val="0"/>
        <w:widowControl/>
        <w:spacing w:line="24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3rd. What would be the effect of keeping 350 Indians cooped up in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steamer at the outer anchorage for a considerable time during this hot weather?—Most </w:t>
      </w:r>
      <w:r>
        <w:rPr>
          <w:rFonts w:ascii="Times" w:hAnsi="Times" w:eastAsia="Times"/>
          <w:b w:val="0"/>
          <w:i w:val="0"/>
          <w:color w:val="000000"/>
          <w:sz w:val="18"/>
        </w:rPr>
        <w:t>disastrous to the Indians.</w:t>
      </w:r>
    </w:p>
    <w:p>
      <w:pPr>
        <w:autoSpaceDN w:val="0"/>
        <w:autoSpaceDE w:val="0"/>
        <w:widowControl/>
        <w:spacing w:line="270" w:lineRule="exact" w:before="0" w:after="0"/>
        <w:ind w:left="0" w:right="7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J.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ERROTT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Hb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44" w:lineRule="exact" w:before="1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22, 1896</w:t>
      </w:r>
    </w:p>
    <w:p>
      <w:pPr>
        <w:autoSpaceDN w:val="0"/>
        <w:autoSpaceDE w:val="0"/>
        <w:widowControl/>
        <w:spacing w:line="188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your information regarding the plague now prevalent in Bombay, I will </w:t>
      </w:r>
      <w:r>
        <w:rPr>
          <w:rFonts w:ascii="Times" w:hAnsi="Times" w:eastAsia="Times"/>
          <w:b w:val="0"/>
          <w:i w:val="0"/>
          <w:color w:val="000000"/>
          <w:sz w:val="18"/>
        </w:rPr>
        <w:t>answer your questions seriatim.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Firstly, the incubation period is generally considered to be from 2 to 8 days,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Sir Walter Broadbent considers the period from a few hours to 21 days.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Twenty-one days appears to be the outside limit the disease can require to make itself </w:t>
      </w:r>
      <w:r>
        <w:rPr>
          <w:rFonts w:ascii="Times" w:hAnsi="Times" w:eastAsia="Times"/>
          <w:b w:val="0"/>
          <w:i w:val="0"/>
          <w:color w:val="000000"/>
          <w:sz w:val="18"/>
        </w:rPr>
        <w:t>manifest after contraction.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in my opinion, if there was beyond doubt a clean bill of health </w:t>
      </w:r>
      <w:r>
        <w:rPr>
          <w:rFonts w:ascii="Times" w:hAnsi="Times" w:eastAsia="Times"/>
          <w:b w:val="0"/>
          <w:i w:val="0"/>
          <w:color w:val="000000"/>
          <w:sz w:val="18"/>
        </w:rPr>
        <w:t>during a 21 days’ voyage, there would be no danger of the disease in that boat.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Thirdly, the keeping closely packed of a large number of persons in a confined </w:t>
      </w:r>
      <w:r>
        <w:rPr>
          <w:rFonts w:ascii="Times" w:hAnsi="Times" w:eastAsia="Times"/>
          <w:b w:val="0"/>
          <w:i w:val="0"/>
          <w:color w:val="000000"/>
          <w:sz w:val="18"/>
        </w:rPr>
        <w:t>space is always liable to lead to ill health, and therefore to be avoided if possible.</w:t>
      </w:r>
    </w:p>
    <w:p>
      <w:pPr>
        <w:autoSpaceDN w:val="0"/>
        <w:autoSpaceDE w:val="0"/>
        <w:widowControl/>
        <w:spacing w:line="220" w:lineRule="exact" w:before="138" w:after="0"/>
        <w:ind w:left="0" w:right="8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Faithfully yours,</w:t>
      </w:r>
    </w:p>
    <w:p>
      <w:pPr>
        <w:autoSpaceDN w:val="0"/>
        <w:autoSpaceDE w:val="0"/>
        <w:widowControl/>
        <w:spacing w:line="240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N. S. H</w:t>
      </w:r>
      <w:r>
        <w:rPr>
          <w:rFonts w:ascii="Times" w:hAnsi="Times" w:eastAsia="Times"/>
          <w:b w:val="0"/>
          <w:i w:val="0"/>
          <w:color w:val="000000"/>
          <w:sz w:val="14"/>
        </w:rPr>
        <w:t>ARRISON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., C</w:t>
      </w:r>
      <w:r>
        <w:rPr>
          <w:rFonts w:ascii="Times" w:hAnsi="Times" w:eastAsia="Times"/>
          <w:b w:val="0"/>
          <w:i w:val="0"/>
          <w:color w:val="000000"/>
          <w:sz w:val="14"/>
        </w:rPr>
        <w:t>ANTAB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48" w:after="7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86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AUGHTON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TELEGRAM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4" w:lineRule="exact" w:before="4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ARITZBURG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Anxiously awaiting reply re. quarantine. Both steamers are signalling for water </w:t>
      </w:r>
      <w:r>
        <w:rPr>
          <w:rFonts w:ascii="Times" w:hAnsi="Times" w:eastAsia="Times"/>
          <w:b w:val="0"/>
          <w:i w:val="0"/>
          <w:color w:val="000000"/>
          <w:sz w:val="18"/>
        </w:rPr>
        <w:t>forage and provisions.</w:t>
      </w:r>
    </w:p>
    <w:p>
      <w:pPr>
        <w:autoSpaceDN w:val="0"/>
        <w:autoSpaceDE w:val="0"/>
        <w:widowControl/>
        <w:spacing w:line="240" w:lineRule="exact" w:before="12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J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tabs>
          <w:tab w:pos="5810" w:val="left"/>
        </w:tabs>
        <w:autoSpaceDE w:val="0"/>
        <w:widowControl/>
        <w:spacing w:line="264" w:lineRule="exact" w:before="92" w:after="0"/>
        <w:ind w:left="49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December 24, 1896</w:t>
      </w:r>
    </w:p>
    <w:p>
      <w:pPr>
        <w:autoSpaceDN w:val="0"/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ANIEL BIRTWELL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EALTH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ORT OF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13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instructed by Messrs Dada Abdoola &amp; Co., of this town, owners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s.s., and representing the owners of the </w:t>
      </w:r>
      <w:r>
        <w:rPr>
          <w:rFonts w:ascii="Times" w:hAnsi="Times" w:eastAsia="Times"/>
          <w:b w:val="0"/>
          <w:i/>
          <w:color w:val="000000"/>
          <w:sz w:val="18"/>
        </w:rPr>
        <w:t>Naderi,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s.s., to bring to your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vessels with 255 and 356 passengers on board respectively,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lying in the outer anchorage, bound from Bombay to this Port, since Friday last,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18th instant, without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granted to them by you, although the 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masters have been ready and willing, and still are, to sign a declaration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3, 1858, testifying to the perfect state of health of all on board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 vessels throughout the voyage, and to do all things necessary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>requirement of the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instructed to request you immediately to grant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said </w:t>
      </w:r>
      <w:r>
        <w:rPr>
          <w:rFonts w:ascii="Times" w:hAnsi="Times" w:eastAsia="Times"/>
          <w:b w:val="0"/>
          <w:i w:val="0"/>
          <w:color w:val="000000"/>
          <w:sz w:val="18"/>
        </w:rPr>
        <w:t>vessels to enable them to enter the harbour and discharge their passengers and cargo.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 you should refuse to grant our request, we shall be glad if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us of the grounds of your refusal; and as this is a matter of the utmost urgency, </w:t>
      </w:r>
      <w:r>
        <w:rPr>
          <w:rFonts w:ascii="Times" w:hAnsi="Times" w:eastAsia="Times"/>
          <w:b w:val="0"/>
          <w:i w:val="0"/>
          <w:color w:val="000000"/>
          <w:sz w:val="18"/>
        </w:rPr>
        <w:t>we shall feel obliged by giving us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 your reply at your earliest convenience.</w:t>
      </w:r>
    </w:p>
    <w:p>
      <w:pPr>
        <w:autoSpaceDN w:val="0"/>
        <w:autoSpaceDE w:val="0"/>
        <w:widowControl/>
        <w:spacing w:line="240" w:lineRule="exact" w:before="38" w:after="0"/>
        <w:ind w:left="331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are,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(Signed) 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K)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tabs>
          <w:tab w:pos="5810" w:val="left"/>
        </w:tabs>
        <w:autoSpaceDE w:val="0"/>
        <w:widowControl/>
        <w:spacing w:line="264" w:lineRule="exact" w:before="92" w:after="0"/>
        <w:ind w:left="49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December 24, 1896</w:t>
      </w:r>
    </w:p>
    <w:p>
      <w:pPr>
        <w:autoSpaceDN w:val="0"/>
        <w:autoSpaceDE w:val="0"/>
        <w:widowControl/>
        <w:spacing w:line="250" w:lineRule="exact" w:before="7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GENTLEMEN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today to hand. I am endeavouring to do my duty as Health Officer </w:t>
      </w:r>
      <w:r>
        <w:rPr>
          <w:rFonts w:ascii="Times" w:hAnsi="Times" w:eastAsia="Times"/>
          <w:b w:val="0"/>
          <w:i w:val="0"/>
          <w:color w:val="000000"/>
          <w:sz w:val="18"/>
        </w:rPr>
        <w:t>with due regard to all interests.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willing to authorize the placing in quarantine on the Bluff, at the cost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ships, all persons intended to be landed. And when this is arranged for,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>may be given to the ships after my instructions have been carried out.</w:t>
      </w:r>
    </w:p>
    <w:p>
      <w:pPr>
        <w:autoSpaceDN w:val="0"/>
        <w:autoSpaceDE w:val="0"/>
        <w:widowControl/>
        <w:spacing w:line="220" w:lineRule="exact" w:before="58" w:after="0"/>
        <w:ind w:left="0" w:right="6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40" w:lineRule="exact" w:before="42" w:after="0"/>
        <w:ind w:left="0" w:right="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D. B</w:t>
      </w:r>
      <w:r>
        <w:rPr>
          <w:rFonts w:ascii="Times" w:hAnsi="Times" w:eastAsia="Times"/>
          <w:b w:val="0"/>
          <w:i w:val="0"/>
          <w:color w:val="000000"/>
          <w:sz w:val="14"/>
        </w:rPr>
        <w:t>IRTWELL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FFICER OF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EALTH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L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40" w:lineRule="exact" w:before="15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Durban,</w:t>
      </w:r>
    </w:p>
    <w:p>
      <w:pPr>
        <w:autoSpaceDN w:val="0"/>
        <w:autoSpaceDE w:val="0"/>
        <w:widowControl/>
        <w:spacing w:line="244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25, 1896</w:t>
      </w:r>
    </w:p>
    <w:p>
      <w:pPr>
        <w:autoSpaceDN w:val="0"/>
        <w:autoSpaceDE w:val="0"/>
        <w:widowControl/>
        <w:spacing w:line="238" w:lineRule="exact" w:before="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B</w:t>
      </w:r>
      <w:r>
        <w:rPr>
          <w:rFonts w:ascii="Times" w:hAnsi="Times" w:eastAsia="Times"/>
          <w:b w:val="0"/>
          <w:i w:val="0"/>
          <w:color w:val="000000"/>
          <w:sz w:val="14"/>
        </w:rPr>
        <w:t>IRTWELL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EALTH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9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your letter of yesterday, but before replying thereto, we would 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attention to the fact that you have given us no reply to the question contained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letter of yesterday. On receipt of an answer thereto, we shall be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>answer your letter of the 24th inst.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fact that each day’s detention of the vessels represents a loss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£150, and great risk to the health, if not the lives, of passengers, we trust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your reply during the morning, and you shall have ours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>thereafter.</w:t>
      </w:r>
    </w:p>
    <w:p>
      <w:pPr>
        <w:autoSpaceDN w:val="0"/>
        <w:autoSpaceDE w:val="0"/>
        <w:widowControl/>
        <w:spacing w:line="220" w:lineRule="exact" w:before="58" w:after="0"/>
        <w:ind w:left="0" w:right="13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20" w:lineRule="exact" w:before="60" w:after="0"/>
        <w:ind w:left="0" w:right="12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Dear Sir,</w:t>
      </w:r>
    </w:p>
    <w:p>
      <w:pPr>
        <w:autoSpaceDN w:val="0"/>
        <w:autoSpaceDE w:val="0"/>
        <w:widowControl/>
        <w:spacing w:line="220" w:lineRule="exact" w:before="60" w:after="0"/>
        <w:ind w:left="0" w:right="7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40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(APPENDIX M)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tabs>
          <w:tab w:pos="5810" w:val="left"/>
        </w:tabs>
        <w:autoSpaceDE w:val="0"/>
        <w:widowControl/>
        <w:spacing w:line="258" w:lineRule="exact" w:before="104" w:after="0"/>
        <w:ind w:left="49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December 25, 1896</w:t>
      </w:r>
    </w:p>
    <w:p>
      <w:pPr>
        <w:autoSpaceDN w:val="0"/>
        <w:autoSpaceDE w:val="0"/>
        <w:widowControl/>
        <w:spacing w:line="238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GENTLEMEN,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your of December 25th to hand, in which you state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>given no reply to the question contained in your previous letter in reference to my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3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refusal to grant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I beg to state that I do not consider it safe to grant </w:t>
      </w:r>
      <w:r>
        <w:rPr>
          <w:rFonts w:ascii="Times" w:hAnsi="Times" w:eastAsia="Times"/>
          <w:b w:val="0"/>
          <w:i/>
          <w:color w:val="000000"/>
          <w:sz w:val="18"/>
        </w:rPr>
        <w:t>pratique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vessels except on the conditions stated by me.</w:t>
      </w:r>
    </w:p>
    <w:p>
      <w:pPr>
        <w:autoSpaceDN w:val="0"/>
        <w:tabs>
          <w:tab w:pos="4230" w:val="left"/>
          <w:tab w:pos="4250" w:val="left"/>
          <w:tab w:pos="4570" w:val="left"/>
        </w:tabs>
        <w:autoSpaceDE w:val="0"/>
        <w:widowControl/>
        <w:spacing w:line="240" w:lineRule="exact" w:before="118" w:after="0"/>
        <w:ind w:left="37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obediently,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(Signed) D. B</w:t>
      </w:r>
      <w:r>
        <w:rPr>
          <w:rFonts w:ascii="Times" w:hAnsi="Times" w:eastAsia="Times"/>
          <w:b w:val="0"/>
          <w:i w:val="0"/>
          <w:color w:val="000000"/>
          <w:sz w:val="14"/>
        </w:rPr>
        <w:t>IRTWELL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FFICER OF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EALTH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N)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tabs>
          <w:tab w:pos="5730" w:val="left"/>
        </w:tabs>
        <w:autoSpaceDE w:val="0"/>
        <w:widowControl/>
        <w:spacing w:line="258" w:lineRule="exact" w:before="104" w:after="0"/>
        <w:ind w:left="49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December 25, 1896</w:t>
      </w:r>
    </w:p>
    <w:p>
      <w:pPr>
        <w:autoSpaceDN w:val="0"/>
        <w:autoSpaceDE w:val="0"/>
        <w:widowControl/>
        <w:spacing w:line="188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 B</w:t>
      </w:r>
      <w:r>
        <w:rPr>
          <w:rFonts w:ascii="Times" w:hAnsi="Times" w:eastAsia="Times"/>
          <w:b w:val="0"/>
          <w:i w:val="0"/>
          <w:color w:val="000000"/>
          <w:sz w:val="14"/>
        </w:rPr>
        <w:t>IRTWELL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EALTH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autoSpaceDE w:val="0"/>
        <w:widowControl/>
        <w:spacing w:line="240" w:lineRule="exact" w:before="9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your letter of today wherein you state, with reference to your refusal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do not do so because you do not consider it safe to do so </w:t>
      </w:r>
      <w:r>
        <w:rPr>
          <w:rFonts w:ascii="Times" w:hAnsi="Times" w:eastAsia="Times"/>
          <w:b w:val="0"/>
          <w:i w:val="0"/>
          <w:color w:val="000000"/>
          <w:sz w:val="18"/>
        </w:rPr>
        <w:t>except on the conditions stated by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reply, we beg to draw your attention to the fact that you still give us no </w:t>
      </w:r>
      <w:r>
        <w:rPr>
          <w:rFonts w:ascii="Times" w:hAnsi="Times" w:eastAsia="Times"/>
          <w:b w:val="0"/>
          <w:i w:val="0"/>
          <w:color w:val="000000"/>
          <w:sz w:val="18"/>
        </w:rPr>
        <w:t>reply to the question contained in our letter to you, of yesterday .</w:t>
      </w:r>
    </w:p>
    <w:p>
      <w:pPr>
        <w:autoSpaceDN w:val="0"/>
        <w:autoSpaceDE w:val="0"/>
        <w:widowControl/>
        <w:spacing w:line="240" w:lineRule="exact" w:before="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that there may be no mistake between us, we beg to draw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Law, by which you will see that </w:t>
      </w:r>
      <w:r>
        <w:rPr>
          <w:rFonts w:ascii="Times" w:hAnsi="Times" w:eastAsia="Times"/>
          <w:b w:val="0"/>
          <w:i/>
          <w:color w:val="000000"/>
          <w:sz w:val="18"/>
        </w:rPr>
        <w:t>pratique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 be refused on certain </w:t>
      </w:r>
      <w:r>
        <w:rPr>
          <w:rFonts w:ascii="Times" w:hAnsi="Times" w:eastAsia="Times"/>
          <w:b w:val="0"/>
          <w:i w:val="0"/>
          <w:color w:val="000000"/>
          <w:sz w:val="18"/>
        </w:rPr>
        <w:t>grounds, and we ask you to state your grounds in this case.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venture to express surprise at your evident reluctance in answering a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which our clients are so clearly entitled to put.</w:t>
      </w:r>
    </w:p>
    <w:p>
      <w:pPr>
        <w:autoSpaceDN w:val="0"/>
        <w:autoSpaceDE w:val="0"/>
        <w:widowControl/>
        <w:spacing w:line="220" w:lineRule="exact" w:before="138" w:after="0"/>
        <w:ind w:left="0" w:right="1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20" w:lineRule="exact" w:before="60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Dear Sir,</w:t>
      </w:r>
    </w:p>
    <w:p>
      <w:pPr>
        <w:autoSpaceDN w:val="0"/>
        <w:autoSpaceDE w:val="0"/>
        <w:widowControl/>
        <w:spacing w:line="220" w:lineRule="exact" w:before="60" w:after="0"/>
        <w:ind w:left="0" w:right="7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9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(Signed)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OODRICKE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AUGHTON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&amp;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OOKS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also ask for the exact conditions which you make for the granting of </w:t>
      </w:r>
      <w:r>
        <w:rPr>
          <w:rFonts w:ascii="Times" w:hAnsi="Times" w:eastAsia="Times"/>
          <w:b w:val="0"/>
          <w:i/>
          <w:color w:val="000000"/>
          <w:sz w:val="18"/>
        </w:rPr>
        <w:t>pratique</w:t>
      </w:r>
      <w:r>
        <w:rPr>
          <w:rFonts w:ascii="Times" w:hAnsi="Times" w:eastAsia="Times"/>
          <w:b w:val="0"/>
          <w:i w:val="0"/>
          <w:color w:val="000000"/>
          <w:sz w:val="18"/>
        </w:rPr>
        <w:t>, as, if you have given them to us, it must be very imperfectly 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030" w:val="left"/>
          <w:tab w:pos="5810" w:val="left"/>
        </w:tabs>
        <w:autoSpaceDE w:val="0"/>
        <w:widowControl/>
        <w:spacing w:line="308" w:lineRule="exact" w:before="0" w:after="260"/>
        <w:ind w:left="2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Copy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OODRICKE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OOKE</w:t>
      </w:r>
    </w:p>
    <w:p>
      <w:pPr>
        <w:autoSpaceDN w:val="0"/>
        <w:autoSpaceDE w:val="0"/>
        <w:widowControl/>
        <w:spacing w:line="188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GENTLEMEN,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 w:num="2" w:equalWidth="0">
            <w:col w:w="3912" w:space="0"/>
            <w:col w:w="2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976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26, 1896</w:t>
      </w:r>
    </w:p>
    <w:p>
      <w:pPr>
        <w:sectPr>
          <w:type w:val="nextColumn"/>
          <w:pgSz w:w="9360" w:h="12960"/>
          <w:pgMar w:top="524" w:right="1398" w:bottom="478" w:left="1440" w:header="720" w:footer="720" w:gutter="0"/>
          <w:cols w:num="2" w:equalWidth="0">
            <w:col w:w="3912" w:space="0"/>
            <w:col w:w="261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 of December 25th, 1896. I cannot let any risk to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run by giving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>to the steamers without proper precautions.</w:t>
      </w:r>
    </w:p>
    <w:p>
      <w:pPr>
        <w:autoSpaceDN w:val="0"/>
        <w:autoSpaceDE w:val="0"/>
        <w:widowControl/>
        <w:spacing w:line="22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passengers are not landed into quarantine quarters, 12 days must run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fumigation of the ship and precautions as regards clothing, namely, by washing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disinfecting, and the burning of sundry old rags, mats, sacks, etc., 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given by me to each Captain, before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given. If the owners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bear the expense of quarantine, then the landing must be preceded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fumigation and precautions as above, and after the landing is effected, the departure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steamers will be facilitated; but there must be no contact with shore except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restrictions. If you want to get the steamers away, the simplest course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arrange for the owners to bear the expense of quarantining the passengers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Bluff for twelve days after fumigation, etc., of the ship, or for any longer period, </w:t>
      </w:r>
      <w:r>
        <w:rPr>
          <w:rFonts w:ascii="Times" w:hAnsi="Times" w:eastAsia="Times"/>
          <w:b w:val="0"/>
          <w:i w:val="0"/>
          <w:color w:val="000000"/>
          <w:sz w:val="18"/>
        </w:rPr>
        <w:t>should such necessity arise.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any legal points connected with the matter, please write to the </w:t>
      </w:r>
      <w:r>
        <w:rPr>
          <w:rFonts w:ascii="Times" w:hAnsi="Times" w:eastAsia="Times"/>
          <w:b w:val="0"/>
          <w:i w:val="0"/>
          <w:color w:val="000000"/>
          <w:sz w:val="18"/>
        </w:rPr>
        <w:t>Clerk of the Peace, as I have nothing to do with them.</w:t>
      </w:r>
    </w:p>
    <w:p>
      <w:pPr>
        <w:autoSpaceDN w:val="0"/>
        <w:autoSpaceDE w:val="0"/>
        <w:widowControl/>
        <w:spacing w:line="220" w:lineRule="exact" w:before="138" w:after="0"/>
        <w:ind w:left="0" w:right="1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4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D. Birtwell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P)</w:t>
      </w:r>
    </w:p>
    <w:p>
      <w:pPr>
        <w:autoSpaceDN w:val="0"/>
        <w:autoSpaceDE w:val="0"/>
        <w:widowControl/>
        <w:spacing w:line="244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40" w:lineRule="exact" w:before="3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26, 1896</w:t>
      </w:r>
    </w:p>
    <w:p>
      <w:pPr>
        <w:autoSpaceDN w:val="0"/>
        <w:autoSpaceDE w:val="0"/>
        <w:widowControl/>
        <w:spacing w:line="240" w:lineRule="exact" w:before="2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D. B</w:t>
      </w:r>
      <w:r>
        <w:rPr>
          <w:rFonts w:ascii="Times" w:hAnsi="Times" w:eastAsia="Times"/>
          <w:b w:val="0"/>
          <w:i w:val="0"/>
          <w:color w:val="000000"/>
          <w:sz w:val="14"/>
        </w:rPr>
        <w:t>IRTWELL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autoSpaceDE w:val="0"/>
        <w:widowControl/>
        <w:spacing w:line="240" w:lineRule="exact" w:before="13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your letter of today, We have three times asked you for your reasons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refusing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steamers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each time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evaded the question. We must, therefore, take it that you refuse to give them.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been informed by the Principal Under-Secretary that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the Government that you base your refusal on the fact that the bubonic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plague is prevalent at Bombay, and that there is danger of infection if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granted to these steamers, and unless we hear from you to the contrary, we shall take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that this is your reason. Presuming this to be a good ground in law,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>certainly have to be based on reasonable grounds.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Crookshank, in his recent edition on bacteriology, says “that the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incubation varies from a few hours to a week.” Drs. Prince and Harrison,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 reports which we annexed to our clients’ petition to the Government,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the same, and you, we are informed, give the period of twelve days. It is now 26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28 days respectively since the vessels left Bombay, and they have now,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had, ever since the commencement of their respective voyages, an absolute clean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health; and yet, despite these facts, you declare it as your intention to refuse </w:t>
      </w:r>
      <w:r>
        <w:rPr>
          <w:rFonts w:ascii="Times" w:hAnsi="Times" w:eastAsia="Times"/>
          <w:b w:val="0"/>
          <w:i/>
          <w:color w:val="000000"/>
          <w:sz w:val="18"/>
        </w:rPr>
        <w:t>pratique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until a period of twelve days have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elapsed after you have disinfected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 and ships. Our clients instruct us to protest against such a course,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you that you will be held responsible for all loss caused to them by reason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refused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for the injury to the health of the passengers,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likely to ensue from being confined to the steamers for a lengthened period.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are, likewise, instructed to draw your attention to the fact that the steamers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now been at the outer anchorage for upwards of eight days, and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from your letter of today that no steps have been taken to disinfect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on Thursday morning last you informed the writer that you would probably </w:t>
      </w:r>
      <w:r>
        <w:rPr>
          <w:rFonts w:ascii="Times" w:hAnsi="Times" w:eastAsia="Times"/>
          <w:b w:val="0"/>
          <w:i w:val="0"/>
          <w:color w:val="000000"/>
          <w:sz w:val="18"/>
        </w:rPr>
        <w:t>do it that afternoon; for this delay you will also be held responsible.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placing the passengers in quarantine on shore at the expense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owners of the vessels, we have to inform you that our clients regard your refusal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illegal action, and they will, therefore, be no party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proceedings, further than to request you, without one hour’s unnecessary delay,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such steps as you may think proper for what you are pleased to call disinfecting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vessels. Moreover, the course you suggest would not decrease the damage to our </w:t>
      </w:r>
      <w:r>
        <w:rPr>
          <w:rFonts w:ascii="Times" w:hAnsi="Times" w:eastAsia="Times"/>
          <w:b w:val="0"/>
          <w:i w:val="0"/>
          <w:color w:val="000000"/>
          <w:sz w:val="18"/>
        </w:rPr>
        <w:t>clients because they would be unable to land the ships’ cargo.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beg to record the fact that the Health Officer, on the arrival of the steamers,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it as his opinion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granted without any danger, and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were permitted, he would do so, but he was thereupon, suspended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and you appointed in his place.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that Drs. MacKenzie and Dumat, having been privately interviewed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Escombe on the question, were at his suggestion (as he informed the writer)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by you to give their opinion as to refusing the </w:t>
      </w:r>
      <w:r>
        <w:rPr>
          <w:rFonts w:ascii="Times" w:hAnsi="Times" w:eastAsia="Times"/>
          <w:b w:val="0"/>
          <w:i/>
          <w:color w:val="000000"/>
          <w:sz w:val="18"/>
        </w:rPr>
        <w:t>pratique.</w:t>
      </w:r>
    </w:p>
    <w:p>
      <w:pPr>
        <w:autoSpaceDN w:val="0"/>
        <w:autoSpaceDE w:val="0"/>
        <w:widowControl/>
        <w:spacing w:line="220" w:lineRule="exact" w:before="58" w:after="0"/>
        <w:ind w:left="0" w:right="1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20" w:lineRule="exact" w:before="60" w:after="0"/>
        <w:ind w:left="0" w:right="14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7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40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Q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66" w:lineRule="exact" w:before="9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8, 1897</w:t>
      </w:r>
    </w:p>
    <w:p>
      <w:pPr>
        <w:autoSpaceDN w:val="0"/>
        <w:autoSpaceDE w:val="0"/>
        <w:widowControl/>
        <w:spacing w:line="240" w:lineRule="exact" w:before="36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ARITZBURG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the honour to bring the following facts to your notice.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the owners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s.s., and we represent the owners of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s.s., which steamers left Bombay for this port on the 30th November last,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here, respectively, on the 18th ultimo at 5.30 p.m. and 2 p.m., having on </w:t>
      </w:r>
      <w:r>
        <w:rPr>
          <w:rFonts w:ascii="Times" w:hAnsi="Times" w:eastAsia="Times"/>
          <w:b w:val="0"/>
          <w:i w:val="0"/>
          <w:color w:val="000000"/>
          <w:sz w:val="18"/>
        </w:rPr>
        <w:t>board, respectively, 255 and 356 of Her Majesty’s Indian subjects.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following morning, a </w:t>
      </w:r>
      <w:r>
        <w:rPr>
          <w:rFonts w:ascii="Times" w:hAnsi="Times" w:eastAsia="Times"/>
          <w:b w:val="0"/>
          <w:i/>
          <w:color w:val="000000"/>
          <w:sz w:val="18"/>
        </w:rPr>
        <w:t>Gazette Extraordinary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issued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containing a Proclamation of the Governor, proclaiming Bombay an </w:t>
      </w:r>
      <w:r>
        <w:rPr>
          <w:rFonts w:ascii="Times" w:hAnsi="Times" w:eastAsia="Times"/>
          <w:b w:val="0"/>
          <w:i w:val="0"/>
          <w:color w:val="000000"/>
          <w:sz w:val="18"/>
        </w:rPr>
        <w:t>infected port.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steamers had absolutely clean bills of health on arrival, and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their respective voyages, but they were refused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grounds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Acting Health Officer of the Port refused to give, but which, we presume,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given to us by telegram from the Principal Under-Secretary, dated the 24th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ultimo, as follows: “That the Medical Committee has advised Government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incubation of the bubonic plague being sometimes as much as twelve days, </w:t>
      </w:r>
      <w:r>
        <w:rPr>
          <w:rFonts w:ascii="Times" w:hAnsi="Times" w:eastAsia="Times"/>
          <w:b w:val="0"/>
          <w:i w:val="0"/>
          <w:color w:val="000000"/>
          <w:sz w:val="18"/>
        </w:rPr>
        <w:t>the quarantine should be of that period after all chances of disinfection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destroyed, and Committee has also recommended the thorough disinfection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and their clothing, and the burning of all old rags and dirty clothing.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has approved the Committee’s Report, and has instructed the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to act upon it, and not to grant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ships until he is satisfied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conditions of the Report have been fulfilled.”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steamers lay at anchor in the outer anchorage from the 18th ultimo,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28th ultimo, without any steps whatever being taken to disinfect them, but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29th ultimo, we believe, disinfection was completed, in terms of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>mentioned report of the Medical Committee.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delay in disinfection cost the owners of the steamers one hundred and </w:t>
      </w:r>
      <w:r>
        <w:rPr>
          <w:rFonts w:ascii="Times" w:hAnsi="Times" w:eastAsia="Times"/>
          <w:b w:val="0"/>
          <w:i w:val="0"/>
          <w:color w:val="000000"/>
          <w:sz w:val="18"/>
        </w:rPr>
        <w:t>fifty pounds per diem, or a sum of £1,650.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Relying on the assurance contained in the Principal Under-Secretary’s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of the 24th, that </w:t>
      </w:r>
      <w:r>
        <w:rPr>
          <w:rFonts w:ascii="Times" w:hAnsi="Times" w:eastAsia="Times"/>
          <w:b w:val="0"/>
          <w:i/>
          <w:color w:val="000000"/>
          <w:sz w:val="18"/>
        </w:rPr>
        <w:t>pratique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all its privileges would be granted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steamers if they were placed in the hands of the Health Officer,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>undergoing the requirements of the Medical Committee’s Report, steamers were 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the other way round. The Courland left on the 30th and the </w:t>
      </w:r>
      <w:r>
        <w:rPr>
          <w:rFonts w:ascii="Times" w:hAnsi="Times" w:eastAsia="Times"/>
          <w:b w:val="0"/>
          <w:i w:val="0"/>
          <w:color w:val="000000"/>
          <w:sz w:val="18"/>
        </w:rPr>
        <w:t>Naderi on the 2th November.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in his hands to great injury (1) to the passengers, as all their beds bedding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of their clothing was burned, and for several nights, many of them were left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sleep on the boards; (2) to us as owners, inasmuch as our steamers have been detained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days of quarantine at an expense of £150 per diem; and (3) to the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countrymen of the passengers, who have supplied their wants by furnishing beds, </w:t>
      </w:r>
      <w:r>
        <w:rPr>
          <w:rFonts w:ascii="Times" w:hAnsi="Times" w:eastAsia="Times"/>
          <w:b w:val="0"/>
          <w:i w:val="0"/>
          <w:color w:val="000000"/>
          <w:sz w:val="18"/>
        </w:rPr>
        <w:t>bedding, clothing and food during the detention.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few days, two meetings of excited European townspeople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held at Durban, called together under the following notice which appeared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issues of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“Wanted every man in Durban, to attend a meeting to be held in the large room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Victoria Cafe, on Monday evening next, the 4th January, at 8 o’clock,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arranging a demonstration to proceed to the Point and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landing of Asiatics, Harry Sparks, Chairman of Preliminary Meeting.”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meetings were largely attended, and in spite of the unlawful objects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meetings clearly indicated in the above notice, the Town Hall of Durban was </w:t>
      </w:r>
      <w:r>
        <w:rPr>
          <w:rFonts w:ascii="Times" w:hAnsi="Times" w:eastAsia="Times"/>
          <w:b w:val="0"/>
          <w:i w:val="0"/>
          <w:color w:val="000000"/>
          <w:sz w:val="18"/>
        </w:rPr>
        <w:t>opened for such meetings.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quite recognize the right of Her Majesty’s subjects to ventilate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in public meetings, provided the objects of such meetings are legal, 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the first of the said two meetings held on the 4th instant, we would draw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report of it which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Mercury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5th instant, by which you will see that, in spite of declaration by certain speakers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contrary, violence to the passengers or to some of them was contemplated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event of the Government not granting their request, and in the event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passengers being landed.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regards Dr. Mackenzie, who formed one of the Medical Committee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report the steamers were placed in quarantine, and who, as on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is supposed to have given his opinion with impartiality and fairness,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venture to bring to your notice extracts of a speech which he delivered to such </w:t>
      </w:r>
      <w:r>
        <w:rPr>
          <w:rFonts w:ascii="Times" w:hAnsi="Times" w:eastAsia="Times"/>
          <w:b w:val="0"/>
          <w:i w:val="0"/>
          <w:color w:val="000000"/>
          <w:sz w:val="18"/>
        </w:rPr>
        <w:t>meeting in proposing the following resolution, that is to say: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“Every man at this meeting agrees and binds himself, with a view to assisting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to carry out the foregoing resolution, to do all his country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 of him, and with that view will, if necessary, attend at the Point at any time </w:t>
      </w:r>
      <w:r>
        <w:rPr>
          <w:rFonts w:ascii="Times" w:hAnsi="Times" w:eastAsia="Times"/>
          <w:b w:val="0"/>
          <w:i w:val="0"/>
          <w:color w:val="000000"/>
          <w:sz w:val="18"/>
        </w:rPr>
        <w:t>when required.”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are extracts of Dr. MacKenzie’s speech taken from the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>a gentleman employed by us: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Gandhi had dragged their reputation about in the gutters of India, and </w:t>
      </w:r>
      <w:r>
        <w:rPr>
          <w:rFonts w:ascii="Times" w:hAnsi="Times" w:eastAsia="Times"/>
          <w:b w:val="0"/>
          <w:i w:val="0"/>
          <w:color w:val="000000"/>
          <w:sz w:val="18"/>
        </w:rPr>
        <w:t>painted them as black and filthy as his own skin. (Laughter and applause.)”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“They would teach Mr. Gandhi to come to the Colony of Natal,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that was fair and good in it, and then to go out of it and blackguard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hospitality he had been enjoying. They would teach Mr. Gandhi that they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action that the coolies were not satisfied with what they (Colonists)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him, and that he intended to get something more, and gentlemen, he would get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more. (Laughter and applause.)”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2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“As the United States sent back some Chinamen to China, and even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back to Glasgow, because the Yankees did not think them good enough,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going to send back a lot of unhealthy bubonic individuals to the place from </w:t>
      </w:r>
      <w:r>
        <w:rPr>
          <w:rFonts w:ascii="Times" w:hAnsi="Times" w:eastAsia="Times"/>
          <w:b w:val="0"/>
          <w:i w:val="0"/>
          <w:color w:val="000000"/>
          <w:sz w:val="18"/>
        </w:rPr>
        <w:t>whence they came.”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said: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speaking immediately to the resolution which he proposed, Dr. MacKenzie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“Well, they saw that that brought them to the Point, (Loud applause.)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they would be all there when required. There was nothing in that that 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need be ashamed of. Every man, who had any manliness about him,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do something for his country when their country required it.”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“But, if the glimmering outlook that they could gather was going to indicate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Indians were going to place themselves on the same platform as the whites,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could only be done in one way, and it could only be done at the end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bayonet. (Applause.)”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“They there that night were prepared to go to any extreme in defending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honour, and in securing to their children places in the Colony, which even now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given away to the heirs and offspring of Gandhiites. (Applause.)”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had come to the meeting in a bit of a hurry, but he thought he had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them the leading points, and it meant this, that they were going to back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up in this matter, that they believed the Government would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them, and that not a soul would be allowed to land from those two ships in the </w:t>
      </w:r>
      <w:r>
        <w:rPr>
          <w:rFonts w:ascii="Times" w:hAnsi="Times" w:eastAsia="Times"/>
          <w:b w:val="0"/>
          <w:i w:val="0"/>
          <w:color w:val="000000"/>
          <w:sz w:val="18"/>
        </w:rPr>
        <w:t>harbour of Durban. (Loud applause.)”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extract the following from the report of the proceedings at 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held on the 7th instant contained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Mercury </w:t>
      </w:r>
      <w:r>
        <w:rPr>
          <w:rFonts w:ascii="Times" w:hAnsi="Times" w:eastAsia="Times"/>
          <w:b w:val="0"/>
          <w:i w:val="0"/>
          <w:color w:val="000000"/>
          <w:sz w:val="18"/>
        </w:rPr>
        <w:t>of today: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WYLIE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“Somebody said ‘sink the ships,’ and he had heard a naval man </w:t>
      </w:r>
      <w:r>
        <w:rPr>
          <w:rFonts w:ascii="Times" w:hAnsi="Times" w:eastAsia="Times"/>
          <w:b w:val="0"/>
          <w:i w:val="0"/>
          <w:color w:val="000000"/>
          <w:sz w:val="18"/>
        </w:rPr>
        <w:t>say he would give a month’s pay for one shot at the ships.” (Cheers and laughter.)</w:t>
      </w:r>
      <w:r>
        <w:rPr>
          <w:rFonts w:ascii="Times" w:hAnsi="Times" w:eastAsia="Times"/>
          <w:b w:val="0"/>
          <w:i w:val="0"/>
          <w:color w:val="000000"/>
          <w:sz w:val="18"/>
        </w:rPr>
        <w:t>“Was every man prepared to put down a month’s pay in this matter? (Cries of ‘Yes,’</w:t>
      </w:r>
      <w:r>
        <w:rPr>
          <w:rFonts w:ascii="Times" w:hAnsi="Times" w:eastAsia="Times"/>
          <w:b w:val="0"/>
          <w:i w:val="0"/>
          <w:color w:val="000000"/>
          <w:sz w:val="18"/>
        </w:rPr>
        <w:t>and ‘Unanimous’.)”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SYKES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“They must make up their minds to lose both time and money;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prepared to leave their work and proceed to Demonstration. It must be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 organized system—they must obey their leader. It was no good for everyone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 one another overboard. (Laughter.) They must strictly obey orders. At the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command, ‘fall in’, and do what they were commanded.” (Cheers, laughter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encores). He moved: “That we proceed by demonstration to the Point on the arrival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Indians, but each man binds himself to conform to the orders of his leaders.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(Cheers).”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MACKENZIE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“Since they last met, the position had become less acute.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advanced the line laid down, and they knew exactly the 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the willingness of the Government to assist them by all the power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at their disposal. As far as the Government was concerned, he was thoroughly </w:t>
      </w:r>
      <w:r>
        <w:rPr>
          <w:rFonts w:ascii="Times" w:hAnsi="Times" w:eastAsia="Times"/>
          <w:b w:val="0"/>
          <w:i w:val="0"/>
          <w:color w:val="000000"/>
          <w:sz w:val="18"/>
        </w:rPr>
        <w:t>satisfied. The Government on this point were absolutely at one with the burgesses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Durban, and therefore, they had to set aside any question as to difficulty of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gentlemen whom the electors had placed, for the time being, in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Government. They were in accord with the Colony, and that was a matter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congratulation. Unfortunately, the Government was so placed that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 on the Indians not landing here, and being sent back in the ships in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came. That was practically impossible; and the Committee pointed out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Escombe that this condition of things was an anomaly. There must be some short-fall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Constitution of the Colony when the best interests and absolute desires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 could not be achieved and met by the machinery of Government. (Cheers.)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pointed out that the Colonists would insist that that condition of things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cease, and that the Government should be placed in the position of being able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wishes and necessities of the country. Mr. Escombe agreed with them,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heard what steps had been taken to meet the urgency of the case. Government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all the steps it could, and, within a day or two, he hoped that every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throughout the Colony would show one unanimous desire for and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summoning of Parliament. The men of Durban were unanimous. He said the men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Durban-there were a few old women knocking about the place. (‘Hear, hear’,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laughter.) They had only to take the tone of some of the leaders of the newspapers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the type of men who stuck behind the quill. Men who wrote that sort of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presumed that the burgesses did not know what was right, and had not got the pluck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absolutely necessary to do what was right, because a little bit risk attached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(Cheers.) If there were any of those old ladies there, they would, doubtless,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stepped up when the Chairman asked for hands against the resolution.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>presume none were there, and they wanted no connection with that class of persons.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resolution had relation to the fair dealing of the Colony of Natal. All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man on board those boats left India without any reason to suspect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agreeably received as residents in the colony. One passenger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reasonably expected to have had some suspicion of that point. (Cries of ‘Gandhi’, </w:t>
      </w:r>
      <w:r>
        <w:rPr>
          <w:rFonts w:ascii="Times" w:hAnsi="Times" w:eastAsia="Times"/>
          <w:b w:val="0"/>
          <w:i w:val="0"/>
          <w:color w:val="000000"/>
          <w:sz w:val="18"/>
        </w:rPr>
        <w:t>laughter and uproar.)”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“Anything he said regarding the Indians did not refer to that gentleman. (‘no </w:t>
      </w:r>
      <w:r>
        <w:rPr>
          <w:rFonts w:ascii="Times" w:hAnsi="Times" w:eastAsia="Times"/>
          <w:b w:val="0"/>
          <w:i w:val="0"/>
          <w:color w:val="000000"/>
          <w:sz w:val="18"/>
        </w:rPr>
        <w:t>gentleman’.) They laid down the rule, and no more Indians should come 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“They had a right to shut the door, and they intended to shut the door.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deal fairly also with these people now in quarantine—they would even be fair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respect to that solitary individual, but he hoped there would be a marked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between the dealing. (Laughter.) They were prepared to leave the matter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hands of the Government so far as constitutional and international relations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but there was a private relation he did not intend to lay down-personal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themselves and the rest of the Colony. They did not intend to lay down the </w:t>
      </w:r>
      <w:r>
        <w:rPr>
          <w:rFonts w:ascii="Times" w:hAnsi="Times" w:eastAsia="Times"/>
          <w:b w:val="0"/>
          <w:i w:val="0"/>
          <w:color w:val="000000"/>
          <w:sz w:val="18"/>
        </w:rPr>
        <w:t>agitation until they achieved something. With that object in view, he wished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burgesses of Durban to be ready at any time, as they had been in the past, to go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Point when called upon to make a demonstration, and they would show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came by these boats what the Colonists of Natal meant, and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have a further object, which would be gained from instructions of the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were there. (Cheers and laughter.) Everyone could associate himself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leader, and through him gain information as to a notice they would get,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notice meant that they got to the Point, they would get, and that notice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had to throw down their tools and go straight to the Point. (Cheers.)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got to the Point, they would be under orders—each would know if he took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 to find out. Then they would do exactly what their leader told them, if he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do anything. (Laughter.) In the course of a day or two, some fresh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would take place, and it would again be necessary to refer to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public meeting, because they did not wish to have their individual views or </w:t>
      </w:r>
      <w:r>
        <w:rPr>
          <w:rFonts w:ascii="Times" w:hAnsi="Times" w:eastAsia="Times"/>
          <w:b w:val="0"/>
          <w:i w:val="0"/>
          <w:color w:val="000000"/>
          <w:sz w:val="18"/>
        </w:rPr>
        <w:t>styles, but absolutely be the representatives of the people. (Cheers.)”</w:t>
      </w:r>
    </w:p>
    <w:p>
      <w:pPr>
        <w:autoSpaceDN w:val="0"/>
        <w:autoSpaceDE w:val="0"/>
        <w:widowControl/>
        <w:spacing w:line="280" w:lineRule="exact" w:before="1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Chairman hoped they would all stick to their ‘guns’. Let them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 then, and when deeds were wanted find only one third of their number. The </w:t>
      </w:r>
      <w:r>
        <w:rPr>
          <w:rFonts w:ascii="Times" w:hAnsi="Times" w:eastAsia="Times"/>
          <w:b w:val="0"/>
          <w:i w:val="0"/>
          <w:color w:val="000000"/>
          <w:sz w:val="18"/>
        </w:rPr>
        <w:t>Demonstration would be a peaceable demonstration as regards the Indians on board—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one man it would be left to the leaders and them to deal with him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(Loud cheers and laughter.) They now wanted organization to carry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in view. Some men had said they would be able to bring fifty or one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 were in their service, and they wanted volunteers of that kind who would lead </w:t>
      </w:r>
      <w:r>
        <w:rPr>
          <w:rFonts w:ascii="Times" w:hAnsi="Times" w:eastAsia="Times"/>
          <w:b w:val="0"/>
          <w:i w:val="0"/>
          <w:color w:val="000000"/>
          <w:sz w:val="18"/>
        </w:rPr>
        <w:t>so many men and be responsible for them. (A voice, ‘Have a review on Saturday.’)”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Wylie said it would assist in the organization, and in the regulation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Demonstration, if men gave in their names with a list of men who were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with each, and would follow his lead. The Chairman would then know the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Leaders, to whom to send word, and they in turn would inform their Company.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of course, only one leader, Mr. Sparks, but he could not speak to 5,000 men,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means of communication was necessary. (A voice—It looks more like business </w:t>
      </w:r>
      <w:r>
        <w:rPr>
          <w:rFonts w:ascii="Times" w:hAnsi="Times" w:eastAsia="Times"/>
          <w:b w:val="0"/>
          <w:i w:val="0"/>
          <w:color w:val="000000"/>
          <w:sz w:val="18"/>
        </w:rPr>
        <w:t>now.)”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appears to have been greatly encouraged, in the carrying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demonstration, by the report made to the meeting of a Committee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waited on Mr. Escombe, Her Majesty’s Minister of Defence in this Colony.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reported as follows: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Escombe treated the Committee at an interview that morning, extending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two hours, in a fair and reasonable manner. He said: ‘The Government is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a man, and wish to expedite this in every possible way. But you must be careful </w:t>
      </w:r>
      <w:r>
        <w:rPr>
          <w:rFonts w:ascii="Times" w:hAnsi="Times" w:eastAsia="Times"/>
          <w:b w:val="0"/>
          <w:i w:val="0"/>
          <w:color w:val="000000"/>
          <w:sz w:val="18"/>
        </w:rPr>
        <w:t>not to do anything which will hamper our hands. Spurring an unwilling horse to death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a very different thing to spurring a willing horse to death.’ Then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‘If the Government did nothing, Durban would have to do it herself, and go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to the Point, and see what could be done.’ They capped that by remarking: ‘We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presume that you, as representing the Government and good authority of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bring force to oppose us?” Mr. Escombe said: ‘We will do nothing of the sort;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with you and we are going to do nothing of the sort to oppose you. But,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us in such a position, we may have to go to the Governor of the Colony and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take over the reins of this Colony as we can no longer conduct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 You will have to find some other persons.’ (Uproar.)”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for us to express our opinion regarding such words as these,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actually uttered by the Minister of Defence, but we would most respectfully 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attention to the extreme danger of allowing a large body of excited 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to the point, however peaceful their original intentions may have been,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especially, when from the utterances of the speakers and the comments thereon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meeting, the gravest cause of anxiety must be aroused regarding the objects of </w:t>
      </w:r>
      <w:r>
        <w:rPr>
          <w:rFonts w:ascii="Times" w:hAnsi="Times" w:eastAsia="Times"/>
          <w:b w:val="0"/>
          <w:i w:val="0"/>
          <w:color w:val="000000"/>
          <w:sz w:val="18"/>
        </w:rPr>
        <w:t>the Demonstration, and the safety of the passengers on the two steamers.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 respectfully submit that as law-abiding inhabitants of this Colony,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endeavoured cheerfully to submit to the requirements of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serious loss to us, and that having so complied, we are entitled, on obtaining </w:t>
      </w:r>
      <w:r>
        <w:rPr>
          <w:rFonts w:ascii="Times" w:hAnsi="Times" w:eastAsia="Times"/>
          <w:b w:val="0"/>
          <w:i/>
          <w:color w:val="000000"/>
          <w:sz w:val="18"/>
        </w:rPr>
        <w:t>pratique,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discharge our steamers’ passengers at the wharf, and that in so doing,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entitled to the protection of the Government for passengers and property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lawless acts of any persons, whoever they may be. But, in order to 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unnecessary any act on the part of the Government which might tend to intensify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which exists, we are ready to co-operate with the Government in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necessary steps for the landing of passengers quietly and unknown to the public.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be glad to hear if this suggestion meets with your approval, and if so, what </w:t>
      </w:r>
      <w:r>
        <w:rPr>
          <w:rFonts w:ascii="Times" w:hAnsi="Times" w:eastAsia="Times"/>
          <w:b w:val="0"/>
          <w:i w:val="0"/>
          <w:color w:val="000000"/>
          <w:sz w:val="18"/>
        </w:rPr>
        <w:t>is required of us in carrying it out.</w:t>
      </w:r>
    </w:p>
    <w:p>
      <w:pPr>
        <w:autoSpaceDN w:val="0"/>
        <w:autoSpaceDE w:val="0"/>
        <w:widowControl/>
        <w:spacing w:line="240" w:lineRule="exact" w:before="158" w:after="0"/>
        <w:ind w:left="403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have the honour to be,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obedient servants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(Signed)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BDOOLLA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R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7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Copy</w:t>
      </w:r>
    </w:p>
    <w:p>
      <w:pPr>
        <w:autoSpaceDN w:val="0"/>
        <w:autoSpaceDE w:val="0"/>
        <w:widowControl/>
        <w:spacing w:line="266" w:lineRule="exact" w:before="17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9, 1897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ARITZBURG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</w:p>
    <w:p>
      <w:pPr>
        <w:autoSpaceDN w:val="0"/>
        <w:autoSpaceDE w:val="0"/>
        <w:widowControl/>
        <w:spacing w:line="260" w:lineRule="exact" w:before="13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supplement of our letter to you of yesterday, wherein we placed before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reasons for entertaining grave apprehensions regarding the legality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and the safety, on landing, of the passengers on board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s.s.,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s.s. we have the honour to submit the following paragraph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in this morning’s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Mercury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newspaper: “The declaration—the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which has been extensively signed by employers in Durban, is headed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follows: List of names of members, trade or profession mentioned, who are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to the Point and resist by force, if necessary, the landing of Asiatics, and to </w:t>
      </w:r>
      <w:r>
        <w:rPr>
          <w:rFonts w:ascii="Times" w:hAnsi="Times" w:eastAsia="Times"/>
          <w:b w:val="0"/>
          <w:i w:val="0"/>
          <w:color w:val="000000"/>
          <w:sz w:val="18"/>
        </w:rPr>
        <w:t>obey any orders which may be given by the leaders.”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have, also, the honour to draw your attention to the same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newspaper, and under the heading of “The Leaders”, you will see it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railwaymen have banded themselves together under the command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Sparks, and under the captainship of Messrs Wylie and Abrahams, in order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the Demonstration; also that Dr. MacKenzie, member of the Medical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on whose report steamers were quarantined, is in command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Plasterers and Bricklayers division of the Demonstration.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be glad to receive the assurance of the Government that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will be prohibited from taking any part whatever in the Demonstration.</w:t>
      </w:r>
    </w:p>
    <w:p>
      <w:pPr>
        <w:autoSpaceDN w:val="0"/>
        <w:autoSpaceDE w:val="0"/>
        <w:widowControl/>
        <w:spacing w:line="240" w:lineRule="exact" w:before="118" w:after="0"/>
        <w:ind w:left="417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have the honour to be,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most obedient servants,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BDOOLLA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S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tabs>
          <w:tab w:pos="610" w:val="left"/>
          <w:tab w:pos="3030" w:val="left"/>
          <w:tab w:pos="4150" w:val="left"/>
          <w:tab w:pos="4450" w:val="left"/>
          <w:tab w:pos="5110" w:val="left"/>
        </w:tabs>
        <w:autoSpaceDE w:val="0"/>
        <w:widowControl/>
        <w:spacing w:line="260" w:lineRule="exact" w:before="1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Copy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>IETERMARITZBURG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January 11, 1897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257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1897</w:t>
      </w:r>
    </w:p>
    <w:p>
      <w:pPr>
        <w:autoSpaceDN w:val="0"/>
        <w:autoSpaceDE w:val="0"/>
        <w:widowControl/>
        <w:spacing w:line="188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GENTLEMEN,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instructed to reply to your two letters of the 8th and 9th instant.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proposal for the landing of the passengers quietly and unknown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is impossible. The Government understand that you have requested the 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Captain not to bring the vessels inside without special instructions. This action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part, and your letters now under reply, show that you are aware of the intense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throughout the Colony against the landing of the Indians, and they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informed of the existence and strength of that feeling.</w:t>
      </w:r>
    </w:p>
    <w:p>
      <w:pPr>
        <w:autoSpaceDN w:val="0"/>
        <w:autoSpaceDE w:val="0"/>
        <w:widowControl/>
        <w:spacing w:line="240" w:lineRule="exact" w:before="0" w:after="462"/>
        <w:ind w:left="446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Gentlemen,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BDOOLLA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</w:p>
    <w:p>
      <w:pPr>
        <w:autoSpaceDN w:val="0"/>
        <w:autoSpaceDE w:val="0"/>
        <w:widowControl/>
        <w:spacing w:line="188" w:lineRule="exact" w:before="15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sectPr>
          <w:type w:val="continuous"/>
          <w:pgSz w:w="9360" w:h="12960"/>
          <w:pgMar w:top="524" w:right="1404" w:bottom="480" w:left="1440" w:header="720" w:footer="720" w:gutter="0"/>
          <w:cols w:num="2" w:equalWidth="0">
            <w:col w:w="2434" w:space="0"/>
            <w:col w:w="4082" w:space="0"/>
          </w:cols>
          <w:docGrid w:linePitch="360"/>
        </w:sectPr>
      </w:pPr>
    </w:p>
    <w:p>
      <w:pPr>
        <w:autoSpaceDN w:val="0"/>
        <w:autoSpaceDE w:val="0"/>
        <w:widowControl/>
        <w:spacing w:line="374" w:lineRule="exact" w:before="0" w:after="796"/>
        <w:ind w:left="0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(APPENDIX T)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sectPr>
          <w:type w:val="nextColumn"/>
          <w:pgSz w:w="9360" w:h="12960"/>
          <w:pgMar w:top="524" w:right="1404" w:bottom="480" w:left="1440" w:header="720" w:footer="720" w:gutter="0"/>
          <w:cols w:num="2" w:equalWidth="0">
            <w:col w:w="2434" w:space="0"/>
            <w:col w:w="40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SCOMBE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autoSpaceDE w:val="0"/>
        <w:widowControl/>
        <w:spacing w:line="24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duly advised our clients, Messrs Dada Abdoolla and Co., of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Mr. Laughton’s conference with you of yesterday, whereat you repudiated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Wylie’s public statement of what had fallen from you at your conference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Demonstration, and said that your statement to such Committee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effect: That, if the Ministers were unable to cope with a Durban riot,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unfitted to hold office, and would resign.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your conference with Mr. Laughton, you also laid down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propositions as recognized by the Government: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17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2. </w:t>
            </w:r>
          </w:p>
          <w:p>
            <w:pPr>
              <w:autoSpaceDN w:val="0"/>
              <w:autoSpaceDE w:val="0"/>
              <w:widowControl/>
              <w:spacing w:line="240" w:lineRule="exact" w:before="52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upon the requirements of the quarantine being carried out,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pratique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must be granted to the steamers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Courland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Naderi,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upon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pratique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being granted, the steamers were entitled to discharge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their passengers and cargo at the wharf, either by the steamers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themselves being brought inside or by means of tugs and lighters.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the Government is responsible for the protection of passengers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cargo from the violence of rioters.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hand, you were informed by Mr. Laughton that, inasmuch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had to dwell in this Colony with Europeans, our clients recognized it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 that, in the landing of passengers, as little as possible should be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tend to intensify a feeling, which at present apparently exists amongst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class of Europeans against the Indians; and, therefore, that he felt sure,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clients would co-operate with the Government to the extent of postponing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disembarkation for a reasonable time to enable the Government to make proper </w:t>
      </w:r>
      <w:r>
        <w:rPr>
          <w:rFonts w:ascii="Times" w:hAnsi="Times" w:eastAsia="Times"/>
          <w:b w:val="0"/>
          <w:i w:val="0"/>
          <w:color w:val="000000"/>
          <w:sz w:val="18"/>
        </w:rPr>
        <w:t>arrangements.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instructed to inform you that the time of quarantine expires today,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under ordinary circumstances, our clients would have proceeded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disembarkation today, but that they are willing to postpone it for a reasonable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suit the convenience of the Government, provided the loss sustained by them in so </w:t>
      </w:r>
      <w:r>
        <w:rPr>
          <w:rFonts w:ascii="Times" w:hAnsi="Times" w:eastAsia="Times"/>
          <w:b w:val="0"/>
          <w:i w:val="0"/>
          <w:color w:val="000000"/>
          <w:sz w:val="18"/>
        </w:rPr>
        <w:t>doing, that is to say £150 per dies, is borne by the Government.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trust you will see the reasonableness of this proposal, and that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>adopted by the Government.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draw your attention to the fact that several gentlemen holding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commission in Volunteer Forces are organizing the intended riot, called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 “Demonstration”, and have allowed themselves to be advertised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 and by placards, as being in command of sections of the intending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rioters; also, that Captain Sparks has taken the same means of advertising himself as </w:t>
      </w:r>
      <w:r>
        <w:rPr>
          <w:rFonts w:ascii="Times" w:hAnsi="Times" w:eastAsia="Times"/>
          <w:b w:val="0"/>
          <w:i w:val="0"/>
          <w:color w:val="000000"/>
          <w:sz w:val="18"/>
        </w:rPr>
        <w:t>the Chief in command of the proposed riot.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 most respectfully and reluctantly give it as our opinion that,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had at an earlier stage been proclaimed as illegal, instead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swell itself under false hopes, the same excitement would not now exist,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would have been little difficulty in landing the passengers in due course;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organization, or the objects of it, having been publicly declared to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of the Government, which declaration was apparently confirmed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officers being in command, and by Government employees being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ranks, it has obtained a hold on the public mind which otherwise it could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>done.</w:t>
      </w:r>
    </w:p>
    <w:p>
      <w:pPr>
        <w:autoSpaceDN w:val="0"/>
        <w:autoSpaceDE w:val="0"/>
        <w:widowControl/>
        <w:spacing w:line="220" w:lineRule="exact" w:before="78" w:after="0"/>
        <w:ind w:left="40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have the honour to be,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40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U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4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60" w:lineRule="exact" w:before="116" w:after="0"/>
        <w:ind w:left="4450" w:right="0" w:hanging="1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TTORNEY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IETERMARITZBURG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11, 1897</w:t>
      </w:r>
    </w:p>
    <w:p>
      <w:pPr>
        <w:autoSpaceDN w:val="0"/>
        <w:autoSpaceDE w:val="0"/>
        <w:widowControl/>
        <w:spacing w:line="188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SIRS,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received your letter dated ‘Durban Club, 10th January, 1897.’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understood that the interview between Mr. Laughton and myself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>regarded as a “private meeting”, the words used by him in his note of the 9th instant.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accept as correct your record of what was said by Mr. Laughton and </w:t>
      </w:r>
      <w:r>
        <w:rPr>
          <w:rFonts w:ascii="Times" w:hAnsi="Times" w:eastAsia="Times"/>
          <w:b w:val="0"/>
          <w:i w:val="0"/>
          <w:color w:val="000000"/>
          <w:sz w:val="18"/>
        </w:rPr>
        <w:t>myself.</w:t>
      </w:r>
    </w:p>
    <w:p>
      <w:pPr>
        <w:autoSpaceDN w:val="0"/>
        <w:tabs>
          <w:tab w:pos="4570" w:val="left"/>
          <w:tab w:pos="505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(Signed)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SCOMBE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tabs>
          <w:tab w:pos="5810" w:val="left"/>
        </w:tabs>
        <w:autoSpaceDE w:val="0"/>
        <w:widowControl/>
        <w:spacing w:line="282" w:lineRule="exact" w:before="130" w:after="0"/>
        <w:ind w:left="3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Copy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12, 1897</w:t>
      </w:r>
    </w:p>
    <w:p>
      <w:pPr>
        <w:autoSpaceDN w:val="0"/>
        <w:autoSpaceDE w:val="0"/>
        <w:widowControl/>
        <w:spacing w:line="238" w:lineRule="exact" w:before="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SCOMBE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received your letter of the 11th inst., wherein, in answer to 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>of the 10th instant, you state as follows: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understand that the interview between Mr. Laughton and myself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>regarded as a ‘private meeting’, the words used by him in his note of the 9th instant.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do not accept as correct your record of what was said by Mr. Laughton and </w:t>
      </w:r>
      <w:r>
        <w:rPr>
          <w:rFonts w:ascii="Times" w:hAnsi="Times" w:eastAsia="Times"/>
          <w:b w:val="0"/>
          <w:i w:val="0"/>
          <w:color w:val="000000"/>
          <w:sz w:val="18"/>
        </w:rPr>
        <w:t>myself.”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reply, we beg to state that it is quite true that Mr. Laughton, in his note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9th inst., asked for a private meeting with you, but we would draw your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fact that, before that interview had continued many minutes, you told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Laughton that he was to recollect that every word which he uttered would be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you the following morning to your colleagues in the ministry; and also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him your permission to repeat everything that had taken place between us to our </w:t>
      </w:r>
      <w:r>
        <w:rPr>
          <w:rFonts w:ascii="Times" w:hAnsi="Times" w:eastAsia="Times"/>
          <w:b w:val="0"/>
          <w:i w:val="0"/>
          <w:color w:val="000000"/>
          <w:sz w:val="18"/>
        </w:rPr>
        <w:t>clients.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beg, on Mr. Laughton’s assurance, to assert what was said at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effect accurately recorded in our letter to you of the 10th instant, but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may be no misunderstanding, we shall be glad if you will point out the </w:t>
      </w:r>
      <w:r>
        <w:rPr>
          <w:rFonts w:ascii="Times" w:hAnsi="Times" w:eastAsia="Times"/>
          <w:b w:val="0"/>
          <w:i w:val="0"/>
          <w:color w:val="000000"/>
          <w:sz w:val="18"/>
        </w:rPr>
        <w:t>inaccuracies to which you refer.</w:t>
      </w:r>
    </w:p>
    <w:p>
      <w:pPr>
        <w:autoSpaceDN w:val="0"/>
        <w:autoSpaceDE w:val="0"/>
        <w:widowControl/>
        <w:spacing w:line="240" w:lineRule="exact" w:before="118" w:after="0"/>
        <w:ind w:left="331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have the honour to be,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(Signed) G</w:t>
      </w:r>
      <w:r>
        <w:rPr>
          <w:rFonts w:ascii="Times" w:hAnsi="Times" w:eastAsia="Times"/>
          <w:b w:val="0"/>
          <w:i w:val="0"/>
          <w:color w:val="000000"/>
          <w:sz w:val="14"/>
        </w:rPr>
        <w:t>OODRICKE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AUGHTON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OOKE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W)</w:t>
      </w:r>
    </w:p>
    <w:p>
      <w:pPr>
        <w:autoSpaceDN w:val="0"/>
        <w:autoSpaceDE w:val="0"/>
        <w:widowControl/>
        <w:spacing w:line="244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40" w:lineRule="exact" w:before="9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12, 1897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SCOMBE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have the honour to acknowledge a letter, signed by the Principal 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of yesterday’s date, wherein he informs us that he is instructed to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our two letters to the Colonial Secretary of the 8th and 9th instant, as follows: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“Your proposal for the landing of the passengers quietly and unknown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is impossible. The Government understand that you have requested the 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Captain not to bring the vessels inside without special instructions. This action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part, and your letters now under reply, show that you are aware of the intense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throughout the Colony against the landing of the Indians, and they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informed of the existence and strength of that feeling.”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cannot but acknowledge the feeling, which at present exists among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class in Durban, against the landing of the Indians. But, at the same time,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most respectfully inform you that this feeling has been fostered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rather than discouraged, in the manner pointed out to you in our letters </w:t>
      </w:r>
      <w:r>
        <w:rPr>
          <w:rFonts w:ascii="Times" w:hAnsi="Times" w:eastAsia="Times"/>
          <w:b w:val="0"/>
          <w:i w:val="0"/>
          <w:color w:val="000000"/>
          <w:sz w:val="18"/>
        </w:rPr>
        <w:t>of the 8th and 9th instant.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beg to express our surprise at your making no reference to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facts brought to your notice in our above-mentioned letters: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meetings with illegal objects have been held and are being held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persons in Durban, without any attempt on the part of the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inhibit them. 2. That Dr. MacKenzie, one of the Medical Board, has been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energetic instigators of the objects of these meetings. 3. That it had been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some of those meetings that the Government was in sympathy with the objects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meetings. 4. That the Minister of Defence had stated to the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organization, practically, that the Government would take no steps to hinder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rioters in attaining their illegal objects. 5. That we claimed the protection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passengers and property against the lawless acts of persons, whoever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may be. 6. To the “Declaration” of the rioters, set out in our letter of the 9th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instant. 7. To railway employees of the Government taking part with the rioters. 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leadership of the riot being under Captain Sparks and others of Her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commissioned officers taking subordinate positions under him. 9. To our request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receive an assurance of the Government that Government servants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from taking any part in the demonstration. 10. To our proposal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 the disembarkation for a reasonable time to suit the convenience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provided the loss sustained by us in so doing, that is to say £150 per </w:t>
      </w:r>
      <w:r>
        <w:rPr>
          <w:rFonts w:ascii="Times" w:hAnsi="Times" w:eastAsia="Times"/>
          <w:b w:val="0"/>
          <w:i w:val="0"/>
          <w:color w:val="000000"/>
          <w:sz w:val="18"/>
        </w:rPr>
        <w:t>diem, is borne by the Government.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now beg for a reply to each of these allegations and questions,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that you will inform us what steps, if any, have been taken to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>disembarkation of the steamers.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steamers have now been at the outer anchorage for 24 days, at a cost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£150 per diem to us; and this being so, we trust you will see the reasonableness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giving us a full answer by noon tomorrow. And we think it right to inform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failing a definite reply giving us an assurance that we shall be paid £150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diem from Sunday last and that you are taking steps to suppress the rioters, so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us to disembark the steamers, preparations will be at once commenced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steam into the harbour, relying on the protection which, we respectfully submit,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is bound to give us.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that there may be no mistake in the minds of the Government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 of the rioters, we beg to enclose the copy of a notice signed by Captain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Sparks, and served yesterday by his deputies, Captain Wylie and others,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Captain of the </w:t>
      </w:r>
      <w:r>
        <w:rPr>
          <w:rFonts w:ascii="Times" w:hAnsi="Times" w:eastAsia="Times"/>
          <w:b w:val="0"/>
          <w:i/>
          <w:color w:val="000000"/>
          <w:sz w:val="18"/>
        </w:rPr>
        <w:t>Courland,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s.s. (This letter appears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)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effect of this notice signed by Captain Sparks has been to make many </w:t>
      </w:r>
      <w:r>
        <w:rPr>
          <w:rFonts w:ascii="Times" w:hAnsi="Times" w:eastAsia="Times"/>
          <w:b w:val="0"/>
          <w:i w:val="0"/>
          <w:color w:val="000000"/>
          <w:sz w:val="18"/>
        </w:rPr>
        <w:t>passengers afraid of their lives in the event of landing at this port.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likewise, beg to enclose a copy of a memorandum written by Captain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Wylie and served upon the Captains of each of the steamers for their signatures,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by him as embodying the only terms upon which the ships will be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to disembark. (App. Wa.)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beg most respectfully to ask, in conclusion, if the Government will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flagrant acts to proceed which can only end in injury, if not death, to many of </w:t>
      </w:r>
      <w:r>
        <w:rPr>
          <w:rFonts w:ascii="Times" w:hAnsi="Times" w:eastAsia="Times"/>
          <w:b w:val="0"/>
          <w:i w:val="0"/>
          <w:color w:val="000000"/>
          <w:sz w:val="18"/>
        </w:rPr>
        <w:t>Her Majesty’s subjects.</w:t>
      </w:r>
    </w:p>
    <w:p>
      <w:pPr>
        <w:autoSpaceDN w:val="0"/>
        <w:tabs>
          <w:tab w:pos="4410" w:val="left"/>
          <w:tab w:pos="4510" w:val="left"/>
          <w:tab w:pos="5170" w:val="left"/>
        </w:tabs>
        <w:autoSpaceDE w:val="0"/>
        <w:widowControl/>
        <w:spacing w:line="240" w:lineRule="exact" w:before="0" w:after="0"/>
        <w:ind w:left="42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We have the honour to be,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(Signed) Dada Abdoolla &amp; Co.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"Memorial to Secretary of State for the Colonies", 15-3-1897,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Aa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Wa)</w:t>
      </w:r>
    </w:p>
    <w:p>
      <w:pPr>
        <w:autoSpaceDN w:val="0"/>
        <w:tabs>
          <w:tab w:pos="4950" w:val="left"/>
          <w:tab w:pos="4990" w:val="left"/>
          <w:tab w:pos="5230" w:val="left"/>
        </w:tabs>
        <w:autoSpaceDE w:val="0"/>
        <w:widowControl/>
        <w:spacing w:line="268" w:lineRule="exact" w:before="184" w:after="0"/>
        <w:ind w:left="3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Copy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OTEL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January 11, 1897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agreed between the Captain of the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Demonstration: 1.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not leave the outer anchorage to come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port of Durban. 2. All wives and children of Natal Indians to be allowed to land. 3.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old Natal Indians to be allowed to land, on the Committee being satisfied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returning here. 4. All others to be transferred to the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as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cannot take, to be taken back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Bombay. 4a.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pay the ship the exact amount of passage money required to send back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the Indians the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cannot take. 5. The Committee pay to the Indians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exact value, and no more, of the clothing and effects destroyed at this port. 6.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pay to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 expense she may be put to in having to coal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take provisions at the outer anchorage instead of in the harbour, and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expense as the ship may be put to through the Committee not allowing the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leave the anchorage.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20"/>
        </w:rPr>
        <w:t>APPENDIX X)</w:t>
      </w:r>
    </w:p>
    <w:p>
      <w:pPr>
        <w:autoSpaceDN w:val="0"/>
        <w:autoSpaceDE w:val="0"/>
        <w:widowControl/>
        <w:spacing w:line="24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240" w:lineRule="exact" w:before="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OINT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4110" w:val="left"/>
        </w:tabs>
        <w:autoSpaceDE w:val="0"/>
        <w:widowControl/>
        <w:spacing w:line="25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10.45 a.m., January 13, 1897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BDOOLA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88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SIRS,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to acknowledge the receipt of your letter dated yesterday.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Port Captain has instructed that the steamers shall be ready to cross the </w:t>
      </w:r>
      <w:r>
        <w:rPr>
          <w:rFonts w:ascii="Times" w:hAnsi="Times" w:eastAsia="Times"/>
          <w:b w:val="0"/>
          <w:i w:val="0"/>
          <w:color w:val="000000"/>
          <w:sz w:val="18"/>
        </w:rPr>
        <w:t>bar inwards at 12 o’clock today.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needs no reminder of its responsibility for the maintenance </w:t>
      </w:r>
      <w:r>
        <w:rPr>
          <w:rFonts w:ascii="Times" w:hAnsi="Times" w:eastAsia="Times"/>
          <w:b w:val="0"/>
          <w:i w:val="0"/>
          <w:color w:val="000000"/>
          <w:sz w:val="18"/>
        </w:rPr>
        <w:t>of order.</w:t>
      </w:r>
    </w:p>
    <w:p>
      <w:pPr>
        <w:autoSpaceDN w:val="0"/>
        <w:tabs>
          <w:tab w:pos="4770" w:val="left"/>
          <w:tab w:pos="4850" w:val="left"/>
          <w:tab w:pos="5450" w:val="left"/>
        </w:tabs>
        <w:autoSpaceDE w:val="0"/>
        <w:widowControl/>
        <w:spacing w:line="240" w:lineRule="exact" w:before="118" w:after="0"/>
        <w:ind w:left="4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(Sd.)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SCOMBE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8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(APPENDIX Y)</w:t>
      </w:r>
    </w:p>
    <w:p>
      <w:pPr>
        <w:autoSpaceDN w:val="0"/>
        <w:autoSpaceDE w:val="0"/>
        <w:widowControl/>
        <w:spacing w:line="188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1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observe, in your leader in this morning’s issue of </w:t>
      </w:r>
      <w:r>
        <w:rPr>
          <w:rFonts w:ascii="Times" w:hAnsi="Times" w:eastAsia="Times"/>
          <w:b w:val="0"/>
          <w:i/>
          <w:color w:val="000000"/>
          <w:sz w:val="18"/>
        </w:rPr>
        <w:t>The Mercury,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give it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opinion that Mr. Gandhi was ill advised in landing and coming through Durban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Wednesday last; and, as I was certainly a party to his coming ashore as he did,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feel obliged by your giving me an opportunity of answering your remark.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it has been useless to speak unless you were prepared to adopt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the Demonstration party and its particular mode of attaining its ends;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now that the Committee is dissolved, and the minds of men are no longer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inflamed, I trust that my letter will receive calm and thoughtful consideration.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 by saying that, while the agitation was proceeding, I obtained a copy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pamphlet published in India, and concerning which we received Reuter’s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 some months ago, and I can assure your readers that Reuter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misrepresented the pamphlet, but misrepresented it so much that, on reading the two,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but come to the conclusion that the writer of the cable had not read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pamphlet. I can say, further, that there is nothing in the pamphlet which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take exception to on the ground of untruthfulness. Anyone can obtain a copy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read it if he chooses. Let your readers do so and answer honestly: Is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in it untrue? Is there anything in it which a political opponent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 in saying in support of his cause? Unfortunately, the mind of the public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inflamed by Reuter’s version of it,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throughout the recent disturbances,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man to point out to the public the difference between the true and the untrue.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wish to hurt any man’s feelings by repeating the words which he uttered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 of excitement and which, I know, in his calmer moments he will deeply regret,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in order that the position may be understood, I must place before your readers,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shortly, what Mr. Gandhi’s position was before he took the step of landing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into town. I shall, therefore, without mentioning names, give the effect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 few of the public statements made concerning him: (1) That he had dragged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reputations through the gutters of India, and had painted them as black and filthy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face. (2) That he might be allowed to come ashore that we might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of spitting at him. (3) That some special treatment, at the word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command, should be meted out to him and that he should never be allowed to land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Natal. (4) That he was engaging himself, on board the quarantined ship, in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briefs from passengers against the Government. (5) That when three gentlemen,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 Committee of the Demonstration, went on board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such a ‘funk’ that he was stowed away in the lowest hold; and, on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occasion, that he was seen sitting on the deck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most dejected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mood. These are only a few of the things stated against him, but I take them as </w:t>
      </w:r>
      <w:r>
        <w:rPr>
          <w:rFonts w:ascii="Times" w:hAnsi="Times" w:eastAsia="Times"/>
          <w:b w:val="0"/>
          <w:i w:val="0"/>
          <w:color w:val="000000"/>
          <w:sz w:val="18"/>
        </w:rPr>
        <w:t>sufficient for my purpose.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"Memorial to Secretary of State for the Colonies",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above charges wee true, if, in other words, he was a cowardly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calumniator, stabbing us when at a safe distance, and if he had acted so that he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 object to be spat at, and afraid to return and face the consequences, then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unfitted to be a member of an honourable profession, or to hold the position of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great political question in which his countrymen take as much interest as we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as much entitled to ventilate their political views as we are. Before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I had met him in business matters on several occasions, and was struck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anxiety shown by him to avoid litigation and to put matters in dispute on a fair basis,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the honourable manner in which he dealt with business matters, so much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formed a very high opinion concerning him. I say this advisedly and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my words will be approved by the members of the profession who know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 It was once said by an eminent judge that success at the Bar was not attained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endeavouring to injure opponents at the Bar, but only by so qualifying one’s 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be equal or superior to such opponents. So, in political matters, we must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 play to an opponent, and answer his argument by counter argument, and not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heaving half a brick at his head. I have found Mr. Gandhi, both in legal matters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Asiatic question, a fair and honourable opponent, obnoxious to us 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contentions may be, who would scorn to hit below the belt. To vindicate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public then, it was decided that he should not give his enemies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of saying that he was ‘funking it’ on board the </w:t>
      </w:r>
      <w:r>
        <w:rPr>
          <w:rFonts w:ascii="Times" w:hAnsi="Times" w:eastAsia="Times"/>
          <w:b w:val="0"/>
          <w:i/>
          <w:color w:val="000000"/>
          <w:sz w:val="18"/>
        </w:rPr>
        <w:t>Courland,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stayed for a week, if he had chosen; that he should not sneak into Durban 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thief in the night, but that he should face the music like man and like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leader, and—give me leave to say—right nobly did he do it. I accompanied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as a member of the Bar, to testify, by so doing, that Mr. Gandhi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member of an honourable profession, in order that I might raise my voice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protest against the way in which he had been treated, and in the hope that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might save him from insult. Your readers have now the whole matter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and the reasons which induced Mr. Gandhi, to land as he did. He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to the boat at Cato’s Creek, when he saw the crowd collecting to receive him;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taken refuge in the police-station; but he did not, he said he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to face the men of Durban and to trust them as Englishmen.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procession, his manliness and pluck could not have been surpassed, and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 Natal that he is a man who must be treated as a man. Intimidation is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because, if the knew the Town Hall were going to be thrown at him,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from what I saw, that he would not quail. Now, you have the tale impartially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told, I hope, Durban has grossly insulted this man. I don’t describe the scene; I prefer </w:t>
      </w:r>
      <w:r>
        <w:rPr>
          <w:rFonts w:ascii="Times" w:hAnsi="Times" w:eastAsia="Times"/>
          <w:b w:val="0"/>
          <w:i w:val="0"/>
          <w:color w:val="000000"/>
          <w:sz w:val="18"/>
        </w:rPr>
        <w:t>not [to]. I say Durban, because Durban raised the storm, and is answerable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result. We are all humiliated at the treatment. Our tradition concerning fair 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be in the dust. Let us act like gentlemen, and, however much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grain it may be, let us express regret handsomely and generously,—I am, etc., F. A.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AUGHTON</w:t>
      </w:r>
      <w:r>
        <w:rPr>
          <w:rFonts w:ascii="Times" w:hAnsi="Times" w:eastAsia="Times"/>
          <w:b w:val="0"/>
          <w:i w:val="0"/>
          <w:color w:val="000000"/>
          <w:sz w:val="18"/>
        </w:rPr>
        <w:t>.—</w:t>
      </w:r>
      <w:r>
        <w:rPr>
          <w:rFonts w:ascii="Times" w:hAnsi="Times" w:eastAsia="Times"/>
          <w:b w:val="0"/>
          <w:i/>
          <w:color w:val="000000"/>
          <w:sz w:val="18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16th January, 1897.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has been a good deal said about Reuter’s cabled summary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pamphlet, within the last day or two . . . The general impression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conveyed by these summaries is unquestionably different to the impression created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minds of those who read the pamphlet . . . Frankly, it may be admitted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pamphlet is not an unfair statement of the position of the Indian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from an Indian’s point of view. The European refuses to recognize the Indian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equal’ and the Indian, as a British subject, considers he has a right to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privileges of the British subjects of European birth in the Colony, and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 of 1858, he is legally entitled to that claim. That there is a prejudice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against the Indian, it would be folly to deny, but at the same time,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we think, might make greater allowance for the fact that, as whole,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in South Africa are not of a class that, even in India, would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ride in first-class railway carriages or admitted into the best hotels . . . Coming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pamphlet and the cabled summaries, these latter might have been as correctly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of some pamphlet describing the treatment of the Armenians by the Turks,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in fact, Reuter’s cable read by itself gives some such impression.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 written by Mr. Gandhi, however, is read in its entirety, the context reveals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that, while there are instances of real hardship given, the bulk of it is made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political grievances in many cases similar to those the Uitlanders complain of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Transvaal. The pamphlet, in short, contains practically nothing that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publish previously in Natal, and nothing that is not generally known.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hand, it is useless for Mr. Gandhi, or anyone else, to endeavour to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accepted in South Africa at his own estimate. There is no use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hypocritical in the matter. There is strong and deeply-rooted prejudice against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flocking into the country, and against their customs and mode of life. They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subjects by law, but they are aliens by what is stronger than law. viz., racial </w:t>
      </w:r>
      <w:r>
        <w:rPr>
          <w:rFonts w:ascii="Times" w:hAnsi="Times" w:eastAsia="Times"/>
          <w:b w:val="0"/>
          <w:i w:val="0"/>
          <w:color w:val="000000"/>
          <w:sz w:val="18"/>
        </w:rPr>
        <w:t>traditions and instincts.—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>18th January, 1897.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now beginning to be admitted that the outcry against Mr.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more bitter and violent than warranted by the facts and that his statement,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perhaps exaggerated, did not amount to such a wilful and deliberate attempt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blacken the character of the Colonists as to justify the vindictive attitude assumed,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doubtless, under a misconception, by some extremists. Mr. Gandhi is endeavouring </w:t>
      </w:r>
      <w:r>
        <w:rPr>
          <w:rFonts w:ascii="Times" w:hAnsi="Times" w:eastAsia="Times"/>
          <w:b w:val="0"/>
          <w:i w:val="0"/>
          <w:color w:val="000000"/>
          <w:sz w:val="18"/>
        </w:rPr>
        <w:t>to perform for his compatriots similar services to those which Englishmen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been ready to perform, and, when time has been afforded for cool reflection,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recognized that, however mistaken his methods, or however untenable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theses, it is the worst possible policy to treat him as an outcast and a pariah,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striving to secure what he considers to be the rights of his fellow-countrymen.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always been the boast of Englishmen that they can take up a side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abandoning all fair play to their opponents. Colonists know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 to the well-being of the Colony to grant what Mr. Gandhi demands;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the fundamental and abiding racial distinctions between the Asiatic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for ever preclude anything like social equality, and that no argument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bridge the gulf; they know that, even though abstract justice may apparently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them, the instinct of self-preservation warns them that theirs is the only safe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position; in short, they know that the Colony cannot remain a white Colony if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 is put to Asiatic immigration. All this, however, may be admitted,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spoiling our case by unfair and unnecessary harshness towards those who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naturally, take other views. Harm has been done already by the accentuation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element, and it is to be hoped that Colonists will, in future, exhibit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dignity and self-restraint in the conduct of the campaign, without which we cannot </w:t>
      </w:r>
      <w:r>
        <w:rPr>
          <w:rFonts w:ascii="Times" w:hAnsi="Times" w:eastAsia="Times"/>
          <w:b w:val="0"/>
          <w:i w:val="0"/>
          <w:color w:val="000000"/>
          <w:sz w:val="18"/>
        </w:rPr>
        <w:t>expect the approval of disinterested observers.—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19th January, </w:t>
      </w:r>
      <w:r>
        <w:rPr>
          <w:rFonts w:ascii="Times" w:hAnsi="Times" w:eastAsia="Times"/>
          <w:b w:val="0"/>
          <w:i w:val="0"/>
          <w:color w:val="000000"/>
          <w:sz w:val="18"/>
        </w:rPr>
        <w:t>1897.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statements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read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interest, and show that he has a good deal to say for himself. If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assertions are correct, there seems to have been a good deal of exaggeration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made about him and his proposed scheme to swamp the Colony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which have had much to do with the irritation of the public mind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In the interests of justice it is to be hoped this matter will be cleared up.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asserted that the Government have information in their possession to prove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of this scheme. If so, the evidence ought to be brought forward,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really constitutes the gravamen of the charges against Gandhi.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admits that “the leaders of the Demonstration Committee, and anybody in Natal,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perfectly justified in getting up a constitutional agitation if there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attempt to swamp the Colony with Indians.” So that, if the scheme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proved, as some people state, Mr. Gandhi’s mouth will be closed . . . Then, again,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totally denies the assertion that he was instigating legal proceeding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unlawful detention. If there is any proof for that charge, it, too,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produced. He denies, further, that a printing-press and compositors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ever by him, or that the number of passengers for Natal is anything like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as alleged. These matters are surely capable of direct proof or disproof, and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well if they were settled, because, if what Mr. Gandhi says is true, it would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”, 13-1-1897.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seem that the recent agitation was started on insufficient grounds, and incorrect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. . . It will be necessary, if the aid of the Imperial Government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obtained, to have hard facts to go upon. It will not advance our cause to raise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outcry that the country is being swamped, and to talk about thousands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across in one or two vessels, and then, when it is all boiled down, find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only one or two hundred. No good will be gained by exaggeration . . 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away from the fact that this brutal outrage was committed on the very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Demonstration, under the influence of feelings excited by the Demonstration,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led up to it, and also in defiance of the assurance of the representative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the passengers were absolutely safe. The incident shows what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happened on a larger scale if the Demonstration had been carried to the lengths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at first intended.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Natal 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16th January, 1897.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 in Despatch No.62 from the Governor of Natal to H. M.’s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Colonies, London, dated 10th April, 1897.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Petitions and Despatches, 1897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 . LETTER TO R. C. ALEXANDER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1897</w:t>
      </w:r>
    </w:p>
    <w:p>
      <w:pPr>
        <w:autoSpaceDN w:val="0"/>
        <w:autoSpaceDE w:val="0"/>
        <w:widowControl/>
        <w:spacing w:line="266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C. 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BOROUGH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herewith beg to present a gold watch with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inscription in grateful recognition of the excellent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police preserved order on the 13th day of January,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1897, and were instrumental in saving the life of one whom we delight </w:t>
      </w:r>
      <w:r>
        <w:rPr>
          <w:rFonts w:ascii="Times" w:hAnsi="Times" w:eastAsia="Times"/>
          <w:b w:val="0"/>
          <w:i w:val="0"/>
          <w:color w:val="000000"/>
          <w:sz w:val="22"/>
        </w:rPr>
        <w:t>to love.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aware that what you did was, in your opinion,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your duty; but we believe that it would be very ungrateful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part if we did not, in some way, humbly record our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of your valuable work during that exceptional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for the same reason, we send herewith the sum of £10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distribution among those of your Force who assisted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 etc.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copy: S.N. 2149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MRS. ALEXANDER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1897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Indian community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herewith send you an humble present in the shape of a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watch, chain and locket with a suitable inscription, as a token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way in which you defended one whom we delight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love, on the 13th day of January, 1897, during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crisis at no small personal risk to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 that nothing that we can offer will be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return for your act which will ever be a pattern of true womanhood.</w:t>
      </w:r>
    </w:p>
    <w:p>
      <w:pPr>
        <w:autoSpaceDN w:val="0"/>
        <w:autoSpaceDE w:val="0"/>
        <w:widowControl/>
        <w:spacing w:line="220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 etc.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copy: S.N. 2150</w:t>
      </w:r>
    </w:p>
    <w:p>
      <w:pPr>
        <w:autoSpaceDN w:val="0"/>
        <w:autoSpaceDE w:val="0"/>
        <w:widowControl/>
        <w:spacing w:line="220" w:lineRule="exact" w:before="28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letters of acknowledgment from the addressee and his wife (S.N.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1938 and 1939) it seems Gandhiji had himself written to thank them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intervention on his behalf. However, these letters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PETITION TO NATAL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1897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ONOURABLE</w:t>
      </w:r>
    </w:p>
    <w:p>
      <w:pPr>
        <w:autoSpaceDN w:val="0"/>
        <w:autoSpaceDE w:val="0"/>
        <w:widowControl/>
        <w:spacing w:line="266" w:lineRule="exact" w:before="54" w:after="0"/>
        <w:ind w:left="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ARLIAMENT</w:t>
      </w:r>
    </w:p>
    <w:p>
      <w:pPr>
        <w:autoSpaceDN w:val="0"/>
        <w:autoSpaceDE w:val="0"/>
        <w:widowControl/>
        <w:spacing w:line="266" w:lineRule="exact" w:before="54" w:after="0"/>
        <w:ind w:left="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SSEMBLED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66" w:lineRule="exact" w:before="3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EPRESENTING THE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OMMUNITY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SHEWETH: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hereby venture to lay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House the feeling of the Indian community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Quarantine, Trade Licences, Immigration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Uncovenanted Indians Protection Bills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now, or soon will be,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this Honourable House for consideration.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 understand that the first three Bills herein-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referred to are meant, directly or indirectly, to restrict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Her Majesty’s Indian subjects into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as it may appear there is no mention of the persons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meant to affect.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greatest deference,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submit that such a mode of procedure is un-British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should not receive countenance in a Colony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the most British in South Africa. If it is proved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this Honourable House that the presence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is an evil and there is an alarming influx of Indians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your Petitioners submit that it will be better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parties concerned that a Bill directly aiming at the evil be </w:t>
      </w:r>
      <w:r>
        <w:rPr>
          <w:rFonts w:ascii="Times" w:hAnsi="Times" w:eastAsia="Times"/>
          <w:b w:val="0"/>
          <w:i w:val="0"/>
          <w:color w:val="000000"/>
          <w:sz w:val="22"/>
        </w:rPr>
        <w:t>passed.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29-3-1897, published the text of the petition with a few </w:t>
      </w:r>
      <w:r>
        <w:rPr>
          <w:rFonts w:ascii="Times" w:hAnsi="Times" w:eastAsia="Times"/>
          <w:b w:val="0"/>
          <w:i w:val="0"/>
          <w:color w:val="000000"/>
          <w:sz w:val="18"/>
        </w:rPr>
        <w:t>introductory lines and some minor verbal alterations.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provisions of these enactments,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Colonies”, 2-7-1897, Appendix A- D.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Indians were not specifically mentioned in three of the four measures despite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they were implicitly meant to affect the Indians; only the Uncovenanted </w:t>
      </w:r>
      <w:r>
        <w:rPr>
          <w:rFonts w:ascii="Times" w:hAnsi="Times" w:eastAsia="Times"/>
          <w:b w:val="0"/>
          <w:i w:val="0"/>
          <w:color w:val="000000"/>
          <w:sz w:val="18"/>
        </w:rPr>
        <w:t>Indians Protection Bill referred to the Indians by name.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Petitioners respectfully submit that it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the presence of the Indian in the Colony,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evil, is of benefit to it and that there is no alarming influx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into the Colony.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is an admitted fact that the Indians, whom the Bills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keep away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are”sober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industrious”. Such is the opinion pronounced by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the land as well as by those who are their bitterest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And your Petitioners submit that such a class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an economical benefit wherever they may go, more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in newly-opened-up countries like Natal.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further urge that the returns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Protector of Immigrants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that while 1,964 Indians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between August and January last, 1,298 left it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period. Your Petitioners feel sure that this Honourable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consider this increase to be such as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Bills under discussion. Nor will this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your Petitioners trust, ignore the fact that most, if not all, of the </w:t>
      </w:r>
      <w:r>
        <w:rPr>
          <w:rFonts w:ascii="Times" w:hAnsi="Times" w:eastAsia="Times"/>
          <w:b w:val="0"/>
          <w:i w:val="0"/>
          <w:color w:val="000000"/>
          <w:sz w:val="22"/>
        </w:rPr>
        <w:t>666 Indians must have proceeded to the Transvaal.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however, do not wish to say that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above should be accepted without verification.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 that the statements furnish a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for </w:t>
      </w:r>
      <w:r>
        <w:rPr>
          <w:rFonts w:ascii="Times" w:hAnsi="Times" w:eastAsia="Times"/>
          <w:b w:val="0"/>
          <w:i w:val="0"/>
          <w:color w:val="000000"/>
          <w:sz w:val="22"/>
        </w:rPr>
        <w:t>enquiry.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fear that the Bills are a present to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It is, therefore, respectfully submitted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Bills this Honourable House should ascertain beyond </w:t>
      </w:r>
      <w:r>
        <w:rPr>
          <w:rFonts w:ascii="Times" w:hAnsi="Times" w:eastAsia="Times"/>
          <w:b w:val="0"/>
          <w:i w:val="0"/>
          <w:color w:val="000000"/>
          <w:sz w:val="22"/>
        </w:rPr>
        <w:t>doubt whether the evil does or does not exist.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humbly suggest that a census of the free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and a searching enquiry in the question of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being an evil, are absolutely essential to enable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House to arrive at a right conclusion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Bills. Nor is this a matter that would take so long a time as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any legislation after the enquiry ineffectual.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examination of the Bills without reference to their veiled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and premature character, your Petitioners submit,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unjust and arbitrary measures.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Quarantine Bill, your Petitioners assure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House that in criticizing it they have no wish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no matter how hard it may be, that may be necessary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interestsof the health of the community. Your Petitioners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and, so far as it may be in their power, cooperate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carrying out, any measures of quarantine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the Colony against the introduction of infectious disease into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however, venture to submit that the present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 part of the anti-Indian policy, and against it as such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feel it their duty to enter their respectful protest.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venture to think that such a measure in a British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an opportunity to those Powers, which are jealous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 and trade, to justify the vexatious quarantine rules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adopting.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Trading Licences Bill, your Petitioners welcome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it is meant to teach the communities residing in the Colony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premises in a good sanitary condition and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>proper accommodation for their clerks and servants.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Petitioners most earnestly though respectfully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discretion being given to the Licensing Officer to refuse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a licence “at his own will” and, more especially,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which gives the final power to the Colonial Secretary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Councils or Town Boards, as the case may be. These clauses,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are afraid, show most clearly that the Bill is to 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 community alone. To deny a subject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highest tribunal of justice against the decisions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or bodies who are not unoften guided and carried away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feelings or prejudice would be deemed to be an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in any part of the civilized world; in the British Dominions,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insult to the British name and its Constitution which is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the purest in the world. Nothing, your Petitioners submit,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disastrous to the stability of British Rule and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that the meanest of Her Majesty’s subjects enjoy,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takes away the right of the subject to ventilate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grievance, supposed or real, before the highest tribunals of 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Dominions, which have, under the severest trials, vindicated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fame for absolute impartiality. Your Petitioners,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submit that, no matter what this Honourable House decides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Bills, it will unanimously reject the clause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Immigration Restriction Bill,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to be filled in European characters makes it a class Bill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requirement is, in your Petitioners’ humble opinion, unjust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In the interests of the present Indian population,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submit that the clause requires amending. For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well-to-do Indians draw upon India for domestic servants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at the end of a certain number of years and are replaced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That process does not add to the number of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 yet is beneficial to the Indians. Such servants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know English or any other European language.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competition with the Europeans in any way whatever.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Petitioners, therefore, submit that for this, if for no other reason,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should be altered so as not to affect the Indians of that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£25 clause is also objectionable on the same principle.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 that the interests of the present Indian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should, in such matters at any rate, be sympathetically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considered.</w:t>
      </w:r>
    </w:p>
    <w:p>
      <w:pPr>
        <w:autoSpaceDN w:val="0"/>
        <w:tabs>
          <w:tab w:pos="550" w:val="left"/>
          <w:tab w:pos="970" w:val="left"/>
          <w:tab w:pos="591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Bill for the protection of Uncovenanted Indians,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are deeply thankful to the Government for their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intentions, especially because the bill owes its origin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Government and certain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with reference to the matter. But the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done by the Government will be absolutely neutralized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5th clause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exempts those who may arrest free Indians,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pass mentioned in the 2nd clause, from liability to action </w:t>
      </w:r>
      <w:r>
        <w:rPr>
          <w:rFonts w:ascii="Times" w:hAnsi="Times" w:eastAsia="Times"/>
          <w:b w:val="0"/>
          <w:i w:val="0"/>
          <w:color w:val="000000"/>
          <w:sz w:val="22"/>
        </w:rPr>
        <w:t>for damages for wrongful arrest. It was only when an officer showed</w:t>
      </w:r>
    </w:p>
    <w:p>
      <w:pPr>
        <w:autoSpaceDN w:val="0"/>
        <w:autoSpaceDE w:val="0"/>
        <w:widowControl/>
        <w:spacing w:line="220" w:lineRule="exact" w:before="4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3(a);vide “Petition to the Secretary of State for the Colonies”,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2-7-1897, Appendix B; and for the from, Schedule B, “Petition to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 the Colonies”, 2-7-1897, Appendix B.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financial qualification in Section 3(b) was later substituted by a clause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"paupers";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"Memorial to Secretary of State for the Colonies",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15-3-1897 and “Petition to the Secretary of State for the Colonies”, 2-7-1897,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B.</w:t>
      </w:r>
    </w:p>
    <w:p>
      <w:pPr>
        <w:autoSpaceDN w:val="0"/>
        <w:autoSpaceDE w:val="0"/>
        <w:widowControl/>
        <w:spacing w:line="220" w:lineRule="exact" w:before="2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Petition to Natal Legislative Council” 26-3-1897 and “Petition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Colonies”, 2-7-1897; and for the text of the Bill as adopted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for the Colonies”, 2-7-1897, Appendix-D.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provisions referred to are contained in clause 4 of the Act;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the Secretary of State for the Colonies”, 2-7-1897, Appendix-D.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1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over-zeal in making arrests that the trouble arose.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simple instructions to officials to carry out the clause 31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25 of 1891 would have been sufficient. The Bill,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gives a license to the police to arrest Indians being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with impunity. Your Petitioners may mention that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out of the pass does not render the holder free from vexation.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it on the person is not always possible. Instances are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when Indians, having left their houses without passes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time, have been arrested through the over-zeal of officers.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 that the Bill, therefore, instead of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community, will, because of the clause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thereof, render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indignity oftener than usual. Your Petitioners therefore,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Honourable House would so alter or amend the measure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real benefit to the Indian community as it is no doubt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your Petitioners may be allowed to repeat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main objection to the first three Bills is that the evil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intended to check does not exist and, therefore, pray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those Bills this Honourable House would order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 may be taken of the free Indian population of the Colony,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of the annual increase during a certain number of years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and an enquiry be instituted to ascertain whether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population is detrimental to the interests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at large.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clause 5 of the Bill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Uncovenanted Indians may be expunged therefrom or this House </w:t>
      </w:r>
      <w:r>
        <w:rPr>
          <w:rFonts w:ascii="Times" w:hAnsi="Times" w:eastAsia="Times"/>
          <w:b w:val="0"/>
          <w:i w:val="0"/>
          <w:color w:val="000000"/>
          <w:sz w:val="22"/>
        </w:rPr>
        <w:t>may grant such other relief as it may think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mercy and justice,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shall for ever pray, etc., etc., etc.</w:t>
      </w:r>
    </w:p>
    <w:p>
      <w:pPr>
        <w:autoSpaceDN w:val="0"/>
        <w:autoSpaceDE w:val="0"/>
        <w:widowControl/>
        <w:spacing w:line="266" w:lineRule="exact" w:before="1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(Sd.)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Archives, Reference NPP, Volume 656, Petition 6</w:t>
      </w:r>
    </w:p>
    <w:p>
      <w:pPr>
        <w:autoSpaceDN w:val="0"/>
        <w:autoSpaceDE w:val="0"/>
        <w:widowControl/>
        <w:spacing w:line="220" w:lineRule="exact" w:before="10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is, evidently, to the case of the Indian lady who was awarded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damages for wrongful arrest;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Grievances of the British Indians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Africa: An Appeal to the Indian Public”, 14-8-1896.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NATAL COLONIAL SECRETARY</w:t>
      </w:r>
    </w:p>
    <w:p>
      <w:pPr>
        <w:autoSpaceDN w:val="0"/>
        <w:autoSpaceDE w:val="0"/>
        <w:widowControl/>
        <w:spacing w:line="244" w:lineRule="exact" w:before="68" w:after="0"/>
        <w:ind w:left="49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1897</w:t>
      </w:r>
    </w:p>
    <w:p>
      <w:pPr>
        <w:autoSpaceDN w:val="0"/>
        <w:autoSpaceDE w:val="0"/>
        <w:widowControl/>
        <w:spacing w:line="260" w:lineRule="exact" w:before="1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draw your attention to a despatch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Governor, addressed to the Right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printed in today’s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Mercury, </w:t>
      </w:r>
      <w:r>
        <w:rPr>
          <w:rFonts w:ascii="Times" w:hAnsi="Times" w:eastAsia="Times"/>
          <w:b w:val="0"/>
          <w:i w:val="0"/>
          <w:color w:val="000000"/>
          <w:sz w:val="22"/>
        </w:rPr>
        <w:t>wherein he states as follows:</w:t>
      </w:r>
    </w:p>
    <w:p>
      <w:pPr>
        <w:autoSpaceDN w:val="0"/>
        <w:autoSpaceDE w:val="0"/>
        <w:widowControl/>
        <w:spacing w:line="240" w:lineRule="exact" w:before="48" w:after="0"/>
        <w:ind w:left="590" w:right="44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learn that Mr. Gandhi in coming ashore at so inopportune a moment,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ill-advised persons were angry at the peaceful issue of the demonstration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before passions had had time to cool, acted on advice which he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admits to have been bad.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always considered, and still consider, the advice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acted was excellent, I would be glad if His Excellency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upon what foundation he made the above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 etc.,</w:t>
      </w:r>
    </w:p>
    <w:p>
      <w:pPr>
        <w:autoSpaceDN w:val="0"/>
        <w:autoSpaceDE w:val="0"/>
        <w:widowControl/>
        <w:spacing w:line="266" w:lineRule="exact" w:before="42" w:after="0"/>
        <w:ind w:left="0" w:right="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8-4-1897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despatch contained the following reference to the incident of January </w:t>
      </w:r>
      <w:r>
        <w:rPr>
          <w:rFonts w:ascii="Times" w:hAnsi="Times" w:eastAsia="Times"/>
          <w:b w:val="0"/>
          <w:i w:val="0"/>
          <w:color w:val="000000"/>
          <w:sz w:val="18"/>
        </w:rPr>
        <w:t>13, 1897: "Mr. Gandhi, a Parsee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lawyer, who has been prominent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which took place amongst the Indians against the recent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legislation, and is the author of a pamphlet on the subject of the Indians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some statements in which have been much resented here, landed not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 landing place, but within the limits of the Borough of Durban,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by some disorderly persons who mobbed him and ill-treated him."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the paragraph quoted by Gandhiji which concluded with the words: "and </w:t>
      </w:r>
      <w:r>
        <w:rPr>
          <w:rFonts w:ascii="Times" w:hAnsi="Times" w:eastAsia="Times"/>
          <w:b w:val="0"/>
          <w:i w:val="0"/>
          <w:color w:val="000000"/>
          <w:sz w:val="18"/>
        </w:rPr>
        <w:t>accepts the responsibility of his action in the matter."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26-3-1897)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actual advice tendered by Mr. Laughton, legal adviser to the shipping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company, who later escorted Gandhiji to the shore, was that: "I do not think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fear of anyone hurting you. Everything is quiet now. The whites have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dispersed. But in any case I am convinced that you ought not to enter the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stealthily."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An Autobiography-Part III</w:t>
      </w:r>
      <w:r>
        <w:rPr>
          <w:rFonts w:ascii="Times" w:hAnsi="Times" w:eastAsia="Times"/>
          <w:b w:val="0"/>
          <w:i w:val="0"/>
          <w:color w:val="000000"/>
          <w:sz w:val="18"/>
        </w:rPr>
        <w:t>”, Chapter III.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addressee's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the Natal Governor”, 6-4-1897.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16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PETITION TO NATAL LEGISLATIVE COUNCIL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26, 1897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ONOURABLE</w:t>
      </w:r>
    </w:p>
    <w:p>
      <w:pPr>
        <w:autoSpaceDN w:val="0"/>
        <w:autoSpaceDE w:val="0"/>
        <w:widowControl/>
        <w:spacing w:line="266" w:lineRule="exact" w:before="34" w:after="0"/>
        <w:ind w:left="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OUNCIL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ARLIAMENT</w:t>
      </w:r>
    </w:p>
    <w:p>
      <w:pPr>
        <w:autoSpaceDN w:val="0"/>
        <w:autoSpaceDE w:val="0"/>
        <w:widowControl/>
        <w:spacing w:line="266" w:lineRule="exact" w:before="34" w:after="0"/>
        <w:ind w:left="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SSEMBLED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NDERSIGNED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EPRESENTING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OMMUNITY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SHEWETH,</w:t>
      </w:r>
    </w:p>
    <w:p>
      <w:pPr>
        <w:autoSpaceDN w:val="0"/>
        <w:tabs>
          <w:tab w:pos="550" w:val="left"/>
          <w:tab w:pos="1230" w:val="left"/>
          <w:tab w:pos="1750" w:val="left"/>
          <w:tab w:pos="3370" w:val="left"/>
          <w:tab w:pos="4190" w:val="left"/>
          <w:tab w:pos="4710" w:val="left"/>
          <w:tab w:pos="5610" w:val="left"/>
          <w:tab w:pos="5850" w:val="left"/>
          <w:tab w:pos="62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humbly venture to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House with regard to the Bill for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Uncovenanted Indians now before you for consideration.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are deeply thankful for the good intentions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introducing the Bill, especially as it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certain correspondence that passed between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certain members of the Indian community. But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afraid that the good effect of the Bill will be absolutely neutralized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clause thereof which renders any officer, who may arrest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for being without a pass, exempt from any liability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for damages for wrongful arrest. It was only when an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over-zeal in putting Section 31 of Law 25 of 1891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that any trouble or inconvenience arose.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therefore, to the Police Officers to be considerate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the Law might, in your Petitioners’ humble opinion,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will, it is feared, increase, because the mere taking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pass under it does not free the holder from liability to arrest.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carried on the person, a thing that is not always easy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are on record when Indians not far from their homes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 for being without a pass and put to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>annoyance. Such cases, if the fifth clause of the Bill is to remain, are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will be seen, the text of this petition is virtually identical with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 of the petition to the Assembly dated March 26, which related to the Bill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Protection of Uncovenanted Indians;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Assembly”, 26-3-1897.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date the petition bore (S.N. 2364) though it was presented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happen oftener than before. And since the Bill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the interests of the Indian community,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 feelings of that community should receive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Your Petitioners, therefore, humbly pray that the 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of the Bill be expunged therefrom, or that this House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such other relief as may be considered fit and proper.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of justice and mercy, your Petitioners, as in duty bound, will </w:t>
      </w:r>
      <w:r>
        <w:rPr>
          <w:rFonts w:ascii="Times" w:hAnsi="Times" w:eastAsia="Times"/>
          <w:b w:val="0"/>
          <w:i w:val="0"/>
          <w:color w:val="000000"/>
          <w:sz w:val="22"/>
        </w:rPr>
        <w:t>ever pray, etc., etc., etc.,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No. 181, Vol. 42; also Archives at Pietermaritzburg,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NPP Volume 656, Petition 6; also minutes of the proceedings of the Natal Legislative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Council, 30th March, 1897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27, 1897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undersigned, representing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hereby request the favour of your giving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herewith enclosed, addressed to the Right Honourable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Chamberlain, which deals with the now all-absorbing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Natal. It is our sincere hope that the importance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will fully compensate for its length and that, therefore,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deter you from perusing the memorial.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question in this Colony has reached the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It affects not only Her Majesty’s Indian subjects residing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but the whole population of India. It is preeminently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aspect. “May they or may they not,” as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puts it, “go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from one British possession to another, and claim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in allied States?” European Natal says they shall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she is concerned. The memorial discloses a sad tale of </w:t>
      </w:r>
      <w:r>
        <w:rPr>
          <w:rFonts w:ascii="Times" w:hAnsi="Times" w:eastAsia="Times"/>
          <w:b w:val="0"/>
          <w:i w:val="0"/>
          <w:color w:val="000000"/>
          <w:sz w:val="22"/>
        </w:rPr>
        <w:t>oppression because of this attitude of Natal.</w:t>
      </w:r>
    </w:p>
    <w:p>
      <w:pPr>
        <w:autoSpaceDN w:val="0"/>
        <w:autoSpaceDE w:val="0"/>
        <w:widowControl/>
        <w:spacing w:line="22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Printed copies of this, under the title "The Position of Indians in Natal"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evidently sent to a number of public men in England along with a copy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to the Secretary of State for the Colonies on March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actually despatched after the Memorial it forwarded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 to the Natal Governor on April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shortly to be a Conference of Premiers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in London, where the question how far, if at all,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allowed to legislate to the prejudice of the Indians without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applying to the Europeans, is to be discussed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with the Premiers. It, therefore, becomes necessary for us </w:t>
      </w:r>
      <w:r>
        <w:rPr>
          <w:rFonts w:ascii="Times" w:hAnsi="Times" w:eastAsia="Times"/>
          <w:b w:val="0"/>
          <w:i w:val="0"/>
          <w:color w:val="000000"/>
          <w:sz w:val="22"/>
        </w:rPr>
        <w:t>to lay before you briefly our position in Natal.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some of the legal disabilities the Indians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labour under in the Colony: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1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Indians, unlike Europeans, cannot be out after 9 </w:t>
      </w:r>
      <w:r>
        <w:rPr>
          <w:rFonts w:ascii="Times" w:hAnsi="Times" w:eastAsia="Times"/>
          <w:b w:val="0"/>
          <w:i w:val="0"/>
          <w:color w:val="000000"/>
          <w:sz w:val="22"/>
        </w:rPr>
        <w:t>p.m., unless, practically, they can produce a pass.</w:t>
      </w:r>
    </w:p>
    <w:p>
      <w:pPr>
        <w:autoSpaceDN w:val="0"/>
        <w:autoSpaceDE w:val="0"/>
        <w:widowControl/>
        <w:spacing w:line="260" w:lineRule="exact" w:before="80" w:after="0"/>
        <w:ind w:left="550" w:right="4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Any Indian is liable to arrest at any time of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can show a pass to the effect that he is a free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complaint herein is particularly against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law is applied.)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Indians, unlike Europeans, when driving cattle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with certain passes.</w:t>
      </w:r>
    </w:p>
    <w:p>
      <w:pPr>
        <w:autoSpaceDN w:val="0"/>
        <w:autoSpaceDE w:val="0"/>
        <w:widowControl/>
        <w:spacing w:line="260" w:lineRule="exact" w:before="80" w:after="0"/>
        <w:ind w:left="550" w:right="4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 bye-law in Durban provides for the registration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servants and Indian servants who are described as “others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to the uncivilized races of Asia”.</w:t>
      </w:r>
    </w:p>
    <w:p>
      <w:pPr>
        <w:autoSpaceDN w:val="0"/>
        <w:autoSpaceDE w:val="0"/>
        <w:widowControl/>
        <w:spacing w:line="260" w:lineRule="exact" w:before="80" w:after="0"/>
        <w:ind w:left="550" w:right="4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An indentured Indian, when he becomes free,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return to India, his passage being paid for him, or pay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poll-tax of £3 as the price of permission to live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free man in the Colony. (The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describes </w:t>
      </w:r>
      <w:r>
        <w:rPr>
          <w:rFonts w:ascii="Times" w:hAnsi="Times" w:eastAsia="Times"/>
          <w:b w:val="0"/>
          <w:i w:val="0"/>
          <w:color w:val="000000"/>
          <w:sz w:val="22"/>
        </w:rPr>
        <w:t>this condition as one “perilously near to slavery”.)</w:t>
      </w:r>
    </w:p>
    <w:p>
      <w:pPr>
        <w:autoSpaceDN w:val="0"/>
        <w:autoSpaceDE w:val="0"/>
        <w:widowControl/>
        <w:spacing w:line="260" w:lineRule="exact" w:before="8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Indians, unlike Europeans, in order to be entitled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must prove that they belong to a country “possessing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elective representative institutions founded on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Franchise,”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or, must receive an order of exemption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Governor-in-Council. (This law was passed last year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been in possession of the Franchise right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Franchise law of the Colony till then, and that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that the candidate voter being an adult male,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native of South Africa, must possess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worth £50, or must be paying an annual rental of £10.)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”Memorial to Natal Legislative Assembly”, 27-4-1896 and 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to J. Chamberlain”, 22-5-1896.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Government High Schools are closed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>students, no matter what their abilities, character and standing.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statement of legislation to be passed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session of the local Parliament:</w:t>
      </w:r>
    </w:p>
    <w:p>
      <w:pPr>
        <w:autoSpaceDN w:val="0"/>
        <w:autoSpaceDE w:val="0"/>
        <w:widowControl/>
        <w:spacing w:line="260" w:lineRule="exact" w:before="160" w:after="0"/>
        <w:ind w:left="550" w:right="7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Governor is to receive the power to refuse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coming from an infected port to land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even though such person may have trans-shipped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Premier, in moving the second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Bill, said that it would enable the Natal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arrest the immigration of free Indians to the Colony.)</w:t>
      </w:r>
    </w:p>
    <w:p>
      <w:pPr>
        <w:autoSpaceDN w:val="0"/>
        <w:autoSpaceDE w:val="0"/>
        <w:widowControl/>
        <w:spacing w:line="260" w:lineRule="exact" w:before="80" w:after="0"/>
        <w:ind w:left="550" w:right="8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Town Councils and the Town Boards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empowered to refuse or grant trading licences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decisions not being subject to review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tribunal of justice in the land. (The Premier, in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reading of this Bill, said that such power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so that the trading licences may be withheld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Indians.)</w:t>
      </w:r>
    </w:p>
    <w:p>
      <w:pPr>
        <w:autoSpaceDN w:val="0"/>
        <w:tabs>
          <w:tab w:pos="890" w:val="left"/>
          <w:tab w:pos="1010" w:val="left"/>
          <w:tab w:pos="1610" w:val="left"/>
          <w:tab w:pos="2050" w:val="left"/>
          <w:tab w:pos="2790" w:val="left"/>
          <w:tab w:pos="3950" w:val="left"/>
          <w:tab w:pos="4590" w:val="left"/>
          <w:tab w:pos="5090" w:val="left"/>
          <w:tab w:pos="5630" w:val="left"/>
        </w:tabs>
        <w:autoSpaceDE w:val="0"/>
        <w:widowControl/>
        <w:spacing w:line="280" w:lineRule="exact" w:before="8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Immigrants are to be required to fulfil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e.g., to have property worth £25,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fill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according to the Premier, being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not to be enforced against the Europeans.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stated that these measures would be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after the Conference hereinbefore referred to,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bring in such Bills as would apply to Indians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exclusively and thus admit of more drastic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dispense with mental reservations and partial operation.)</w:t>
      </w:r>
    </w:p>
    <w:p>
      <w:pPr>
        <w:autoSpaceDN w:val="0"/>
        <w:autoSpaceDE w:val="0"/>
        <w:widowControl/>
        <w:spacing w:line="260" w:lineRule="exact" w:before="80" w:after="0"/>
        <w:ind w:left="550" w:right="8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 pass system is to be established in order to protect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the unpleasantness of an arrest, and officers </w:t>
      </w:r>
      <w:r>
        <w:rPr>
          <w:rFonts w:ascii="Times" w:hAnsi="Times" w:eastAsia="Times"/>
          <w:b w:val="0"/>
          <w:i w:val="0"/>
          <w:color w:val="000000"/>
          <w:sz w:val="22"/>
        </w:rPr>
        <w:t>arresting Indians without passes are to be exempt from liability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Quarantine Law;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"Memorial to Secretary of State for the Colonies", </w:t>
      </w:r>
      <w:r>
        <w:rPr>
          <w:rFonts w:ascii="Times" w:hAnsi="Times" w:eastAsia="Times"/>
          <w:b w:val="0"/>
          <w:i w:val="0"/>
          <w:color w:val="000000"/>
          <w:sz w:val="18"/>
        </w:rPr>
        <w:t>15-3-1897.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for the Colonies”, 2-7-1897,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D.</w:t>
      </w:r>
    </w:p>
    <w:p>
      <w:pPr>
        <w:autoSpaceDN w:val="0"/>
        <w:autoSpaceDE w:val="0"/>
        <w:widowControl/>
        <w:spacing w:line="220" w:lineRule="exact" w:before="10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provision regarding the property qualification was later replaced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clause, Section 3(b), which disqualified "paupers";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 the Colonies”, 2-7-1897, Appendix B.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 any claim for wrongful arrest.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for further anti-Indian legislation have been laid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Natal Government:</w:t>
      </w:r>
    </w:p>
    <w:p>
      <w:pPr>
        <w:autoSpaceDN w:val="0"/>
        <w:autoSpaceDE w:val="0"/>
        <w:widowControl/>
        <w:spacing w:line="294" w:lineRule="exact" w:before="8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Indians should not own landed property.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Town Councils should be empowered to compel Indians </w:t>
      </w:r>
      <w:r>
        <w:rPr>
          <w:rFonts w:ascii="Times" w:hAnsi="Times" w:eastAsia="Times"/>
          <w:b w:val="0"/>
          <w:i w:val="0"/>
          <w:color w:val="000000"/>
          <w:sz w:val="22"/>
        </w:rPr>
        <w:t>to reside in prescribed locations.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present Premier, Indians in Natal must for ever </w:t>
      </w:r>
      <w:r>
        <w:rPr>
          <w:rFonts w:ascii="Times" w:hAnsi="Times" w:eastAsia="Times"/>
          <w:b w:val="0"/>
          <w:i w:val="0"/>
          <w:color w:val="000000"/>
          <w:sz w:val="22"/>
        </w:rPr>
        <w:t>be and remain “hewers of wood and drawers of water” and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“they must not form part of the South African nation which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built up”. We may state that the prosperity of Natal is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depend mainly upon indentured labour from India, and yet it is </w:t>
      </w:r>
      <w:r>
        <w:rPr>
          <w:rFonts w:ascii="Times" w:hAnsi="Times" w:eastAsia="Times"/>
          <w:b w:val="0"/>
          <w:i w:val="0"/>
          <w:color w:val="000000"/>
          <w:sz w:val="22"/>
        </w:rPr>
        <w:t>Natal which denies freedom to the Indian settler.</w:t>
      </w:r>
    </w:p>
    <w:p>
      <w:pPr>
        <w:autoSpaceDN w:val="0"/>
        <w:tabs>
          <w:tab w:pos="550" w:val="left"/>
          <w:tab w:pos="2330" w:val="left"/>
          <w:tab w:pos="3370" w:val="left"/>
          <w:tab w:pos="5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is, moreover, the position of the Indians, more or 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Africa. If the Indians are to be denied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with the British Dominions and allied States,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Indian enterprise. Just when,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aside their long-cherished prejudices, are beginning to show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to emigrate for purposes of trade, etc., the Colonies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shut them out. If this is allowed by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and, therefore, by the Imperial Parliament, it will,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infringement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of 1858, and would deal a death-blow to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federation, unless the Indian Empire is outside its pale.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think that the above facts by themselves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induce you to extend your unreserved support to our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20" w:lineRule="exact" w:before="246" w:after="0"/>
        <w:ind w:left="0" w:right="9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80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4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66" w:lineRule="exact" w:before="4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BDOOLLA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.) 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autoSpaceDE w:val="0"/>
        <w:widowControl/>
        <w:spacing w:line="266" w:lineRule="exact" w:before="34" w:after="0"/>
        <w:ind w:left="0" w:right="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printed copy: S.N. 2159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Secretary of State for the Colonies”, 2-7-1897,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F. S. TALEYARKHAN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1897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TALEYARKHAN,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letters, the last of which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week. I am sorry I am unable to write a long letter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Indian question almost wholly occupies my attention.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 Mr. Chamberlain on the recent events will be ready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then send you a few copies. It will give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information.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Parliament is sitting now and has three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before it. As soon as the result is known, I shall write to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your kind proposal for the propaganda in London.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it would be advisable, in the present state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feeling, for you to land in Natal as a public man. Such a man’s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is, at present, in danger. I am certainly glad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me. The quarantine regulations, too, have been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framed to prevent any more Indians from coming.</w:t>
      </w:r>
    </w:p>
    <w:p>
      <w:pPr>
        <w:autoSpaceDN w:val="0"/>
        <w:autoSpaceDE w:val="0"/>
        <w:widowControl/>
        <w:spacing w:line="252" w:lineRule="exact" w:before="214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Courtesy: R. F. S. Taleyarkhan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to the Governor for onward transmission on April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Natal Governor”, 6-4-1897.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430" w:val="left"/>
        </w:tabs>
        <w:autoSpaceDE w:val="0"/>
        <w:widowControl/>
        <w:spacing w:line="342" w:lineRule="exact" w:before="0" w:after="294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LETTER TO SECRETARY FOR ZULULAND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ROVE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ULULAND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 w:num="2" w:equalWidth="0">
            <w:col w:w="4216" w:space="0"/>
            <w:col w:w="230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1254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April 1, 1897</w:t>
      </w:r>
    </w:p>
    <w:p>
      <w:pPr>
        <w:sectPr>
          <w:type w:val="nextColumn"/>
          <w:pgSz w:w="9360" w:h="12960"/>
          <w:pgMar w:top="516" w:right="1404" w:bottom="478" w:left="1440" w:header="720" w:footer="720" w:gutter="0"/>
          <w:cols w:num="2" w:equalWidth="0">
            <w:col w:w="4216" w:space="0"/>
            <w:col w:w="230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whether the Right Honourable the Secretary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Colonies has sent any reply to the memorial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Nondweni and Eshowe Townships Regulations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20" w:lineRule="exact" w:before="16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Library: Judicial and Public files, 1897, Vol. 467,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2536/19177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1897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send a copy of the memorial to Mr. Chamberlain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recent anti-Indian Demonstration. The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the Colonial Premiers in London, to discuss this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questions, renders it absolutely necessary that the Indian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should be represented as strongly as possible.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 and plague absorb the attention of public men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since this question is now awaiting final decision,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should receive the fullest attention of the public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is one of the antidotes against famine. And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endeavouring to stop it. Under the circumstances, I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matter deserves the most earnest and immediate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men in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Preventing Indians from owning or acquiring property in the Nondwani and </w:t>
      </w:r>
      <w:r>
        <w:rPr>
          <w:rFonts w:ascii="Times" w:hAnsi="Times" w:eastAsia="Times"/>
          <w:b w:val="0"/>
          <w:i w:val="0"/>
          <w:color w:val="000000"/>
          <w:sz w:val="18"/>
        </w:rPr>
        <w:t>Eshowe Townships; vide “Memorial to J. Chamberlain”, 11-3-1896.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under the title “To public Men in India.”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>ascertainable to which of the public men it was 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learn that the Indian community have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subscribed over £1,130 to the Indian Famine Fund.</w:t>
      </w:r>
    </w:p>
    <w:p>
      <w:pPr>
        <w:autoSpaceDN w:val="0"/>
        <w:autoSpaceDE w:val="0"/>
        <w:widowControl/>
        <w:spacing w:line="220" w:lineRule="exact" w:before="166" w:after="0"/>
        <w:ind w:left="0" w:right="3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42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cyclostyled original: S.N. 2210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F. S. TALEYARKHAN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2, 1897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TALEYARKHAN,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petition today and other papers.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time to write more. The question has assumed such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phase that the whole of India should rise up against the disabilities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placed upon the Indians.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2"/>
        </w:rPr>
        <w:t>is the time or it will be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decision of the question with regard to Natal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 the Colonies. Why could not the public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>inundate the India Office with memorials protesting against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treatment? The opinion is unanimous. To secure justice action alone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immigration, at any rate, may be stopped, if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done.</w:t>
      </w:r>
    </w:p>
    <w:p>
      <w:pPr>
        <w:autoSpaceDN w:val="0"/>
        <w:autoSpaceDE w:val="0"/>
        <w:widowControl/>
        <w:spacing w:line="266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Courtesy: R.F.S. Taleyarkhan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on the reverse of the circular letter dated April 2, </w:t>
      </w:r>
      <w:r>
        <w:rPr>
          <w:rFonts w:ascii="Times" w:hAnsi="Times" w:eastAsia="Times"/>
          <w:b w:val="0"/>
          <w:i w:val="0"/>
          <w:color w:val="000000"/>
          <w:sz w:val="18"/>
        </w:rPr>
        <w:t>1897;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PETITION TO NATAL GOVERNOR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1897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52" w:after="0"/>
        <w:ind w:left="590" w:right="30" w:hanging="5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20"/>
        </w:rPr>
        <w:t>F. H</w:t>
      </w:r>
      <w:r>
        <w:rPr>
          <w:rFonts w:ascii="Times" w:hAnsi="Times" w:eastAsia="Times"/>
          <w:b w:val="0"/>
          <w:i w:val="0"/>
          <w:color w:val="000000"/>
          <w:sz w:val="16"/>
        </w:rPr>
        <w:t>ELY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UTCHINSON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.,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OMMANDER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IN AND OVER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ADMIRAL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UPREME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ATIVE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OPULATION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most respectfully to forward herewith to your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recent Anti-Indian ‘Demonstration’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Her Majesty’s Principal Secretary of State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Colonies, and signed by myself and others.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humbly request Your Excellency to send it to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Secretary of State for the Colonies, with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remarks.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enclose, herewith, also two copies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referred to above.</w:t>
      </w:r>
    </w:p>
    <w:p>
      <w:pPr>
        <w:autoSpaceDN w:val="0"/>
        <w:autoSpaceDE w:val="0"/>
        <w:widowControl/>
        <w:spacing w:line="220" w:lineRule="exact" w:before="86" w:after="0"/>
        <w:ind w:left="0" w:right="7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H. 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Petitions and Despatches, 1897</w:t>
      </w:r>
    </w:p>
    <w:p>
      <w:pPr>
        <w:autoSpaceDN w:val="0"/>
        <w:autoSpaceDE w:val="0"/>
        <w:widowControl/>
        <w:spacing w:line="292" w:lineRule="exact" w:before="42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NATAL COLONIAL SECRETARY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1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ARITZBURG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4" w:after="0"/>
              <w:ind w:left="730" w:right="0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6, 1897</w:t>
            </w:r>
          </w:p>
        </w:tc>
      </w:tr>
    </w:tbl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31st ultimo,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you inform me that information cannot be given to me as to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authority on which the paragraph in the Governor’s despatch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Secretary of State for the Colonies”, </w:t>
      </w:r>
      <w:r>
        <w:rPr>
          <w:rFonts w:ascii="Times" w:hAnsi="Times" w:eastAsia="Times"/>
          <w:b w:val="0"/>
          <w:i w:val="0"/>
          <w:color w:val="000000"/>
          <w:sz w:val="18"/>
        </w:rPr>
        <w:t>15-3-1897.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Gandhiji's letter to which this was the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Natal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Secretary”, 26-3-1897.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me was written, but that a copy of my letter and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will be forwarded by His Excellency for the information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Honourable the Secretary of State for the Colonies.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reply, I venture to think that, if the information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any statement made by me, I should be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I cannot but most respectfully express my concern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should have forwarded to the Right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such information with reference to me as to its </w:t>
      </w:r>
      <w:r>
        <w:rPr>
          <w:rFonts w:ascii="Times" w:hAnsi="Times" w:eastAsia="Times"/>
          <w:b w:val="0"/>
          <w:i w:val="0"/>
          <w:color w:val="000000"/>
          <w:sz w:val="22"/>
        </w:rPr>
        <w:t>accuracy.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copy of this correspondence to the Press.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honour, etc.,</w:t>
      </w:r>
    </w:p>
    <w:p>
      <w:pPr>
        <w:autoSpaceDN w:val="0"/>
        <w:autoSpaceDE w:val="0"/>
        <w:widowControl/>
        <w:spacing w:line="266" w:lineRule="exact" w:before="42" w:after="0"/>
        <w:ind w:left="0" w:right="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8-4-1897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SECRETARY FOR ZULULAND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1897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E. P</w:t>
      </w:r>
      <w:r>
        <w:rPr>
          <w:rFonts w:ascii="Times" w:hAnsi="Times" w:eastAsia="Times"/>
          <w:b w:val="0"/>
          <w:i w:val="0"/>
          <w:color w:val="000000"/>
          <w:sz w:val="16"/>
        </w:rPr>
        <w:t>EACHEY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FOR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ULULAND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6th instant, informing me that His Excellency the Governor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instructions from the Secretary of State for the Colonies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certain amended Regulations with reference to the sale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22"/>
        </w:rPr>
        <w:t>in Zululand.</w:t>
      </w:r>
    </w:p>
    <w:p>
      <w:pPr>
        <w:autoSpaceDN w:val="0"/>
        <w:autoSpaceDE w:val="0"/>
        <w:widowControl/>
        <w:spacing w:line="220" w:lineRule="exact" w:before="20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Library: Judicial and Public Files, 1897, Vol. 467,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2536/19177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1897</w:t>
      </w:r>
    </w:p>
    <w:p>
      <w:pPr>
        <w:autoSpaceDN w:val="0"/>
        <w:autoSpaceDE w:val="0"/>
        <w:widowControl/>
        <w:spacing w:line="27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22"/>
        </w:rPr>
        <w:t>he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/>
          <w:color w:val="000000"/>
          <w:sz w:val="22"/>
        </w:rPr>
        <w:t>atal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/>
          <w:color w:val="000000"/>
          <w:sz w:val="22"/>
        </w:rPr>
        <w:t>ercury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2590" w:val="left"/>
          <w:tab w:pos="4030" w:val="left"/>
          <w:tab w:pos="547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will be my first contribution after my return from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Indian question, and a great deal has been said about me,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would like to avoid it, it seems to be necessary that I should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on the matter. The following charges have been laid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(1) That I blackened the character of the Colonists in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many mis-statements;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(2) that there is an organization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swamp the Colony with Indians;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(3) that I incited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on board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bring an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Government for damages for illegal detention;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(4)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political ambition, and the work I am doing is done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fill my pocket.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first charge, I believe I need not say anything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absolved me from it.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venture, however, to deny formally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ever did anything to merit it. As to the second, I repeat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elsewhere: that I have no connection with any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nor, so far as I know, is there any organization to swamp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Indians. As to the third, I have denied and again deny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that I incited a single passenger to bring an action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damages against the Government. As to the fourth, I may state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political ambition whatever. Those who know me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well in what direction my ambition lies. I do not aspire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honours whatever, and, though three opportunities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by, I deliberately refrained from getting myself placed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Voters’ List. I receive no remuneration for the public work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doing. If the European Colonists can believe me, I beg to assure them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"The Indian Question".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alleged mis-statements in the Green Pamphlet.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13-11-1897.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13-1-1897, and “Memorial to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Colonies”,  15-3-1897.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Secretary of State for the Colonies”, 15-3-1897,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Appendix-Y.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here not to sow dissensions between the two communities,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endeavour to bring about an honourable reconciliation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my humble opinion, much of the ill feeling that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 is due to misunderstanding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feelings and actions. My office, therefore, is that of an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between them. I have been taught to believe that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can remain together for any length of time only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fellow feeling between the two peoples. The greatest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British Isles and India are striving to meet that ideal. I am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following in their footsteps, and feel that the present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in Natal is calculated to retard, if not altogether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frustrate, its realization. I feel, further, that such action is not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grounds, but rests on popular prejudice and preconceived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notions. Such being the case, I venture to trust that, however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Colonists may differ from the above opinion,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gracious enough to show a spirit of toleration thereof.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Bills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Natal Parliament prejudicially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interests of the Indians. They are not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final legislation with regard to the Indians,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Prime Minister has stated that more stringent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may be adopted after the forthcoming Conference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Premiers has taken place. This is a gloomy outlook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if, in order to avert it, they put forth all the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at their disposal, I venture to think that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blamed. It seems that everything is being hurried on as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danger of thousands of Indians of all sorts and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into Natal.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submit that there is no such danger and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would serve as an effective check, if there was any.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there should be an inquiry as to whether the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 or a benefit to the Colony has been pooh-poohed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expressed that he who has eyes can see how the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ousting the Europeans in every direction. With deference,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differ. The thousands of free Indians, apart from the indentured,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developed the large estates in Natal and given them a value, and </w:t>
      </w:r>
      <w:r>
        <w:rPr>
          <w:rFonts w:ascii="Times" w:hAnsi="Times" w:eastAsia="Times"/>
          <w:b w:val="0"/>
          <w:i w:val="0"/>
          <w:color w:val="000000"/>
          <w:sz w:val="22"/>
        </w:rPr>
        <w:t>turned them from jungles into productive soil, I am sure you will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Quarantine, Dealers' Licences, Immigration Restriction and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Uncovenanted Indians Bills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Speaking in Parliament on March 27, the Natal Premier had referred to a </w:t>
      </w:r>
      <w:r>
        <w:rPr>
          <w:rFonts w:ascii="Times" w:hAnsi="Times" w:eastAsia="Times"/>
          <w:b w:val="0"/>
          <w:i w:val="0"/>
          <w:color w:val="000000"/>
          <w:sz w:val="18"/>
        </w:rPr>
        <w:t>systematic plan to overrun the country with free Indian immigrants.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an evil to the Colony. They have not ousted any Europeans;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they have brought them prosperity and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the general wealth of the Colony. Will the Europeans—can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they? —perform the work done by those Indians?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very much helped to make this the Garden Colony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Africa? When there were no free Indians, a cauliflower sold at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crown; now, even the poorest can buy it. Is this a curse?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man been injured in any way thereby? The Indian traders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“have eaten into the very vitals of the Colony”. Is it so?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 possible for the European firms to extend their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they have done. And these firms, because of this extension,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employment for hundreds of European clerks and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keepers. The Indian traders act as middlemen. They begin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leave. It is not to be denied that they can live cheaper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Europeans; but that is a benefit to the Colony. They buy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European stores, and can sell with a trifling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prices, and are thus a benefit to the poor Europeans.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said in answer to this that the work now done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 could be done by Europeans. This is a fallacy.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who are now wholesale dealers would be retail dealers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presence of the Indian storekeepers, except in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instances. The Indian storekeepers have, therefore,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 stage higher. It has, further, been said that, in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Indians may usurp the wholesale trade also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This supposition is not borne out by facts,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prices in Indian and European stores are, if not exactly,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same, thus showing the competition in the wholesale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by any means be said to be unfair. The cheaper living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not an important factor in determining the wholesale price,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cheaper living of the one is counterbalanced by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methodical business habits and the mercantile “home connections”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other. It is objected, on the one hand, that the Indians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property in Natal and, on the other, that their money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 in the Colony but goes to India, because “they wear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boots, no European-made clothing, and send their earnings to India”,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constituting a terrible drain on the Colony. These two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answer each other. Assuming that the Indians wear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boots and European-made clothing, they do not send the money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to India, but invest it in buying landed property. What,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they earn with one hand in the Colony they spend with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All, then, that the Indians send to India can only be a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in the shape of rents received from such property.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of landed property by the Indians is a double benefit.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value of land, and gives work to the European builders,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carpenters, and other artisans. It is a mere chimera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workmen have anything whatever to fear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There is absolutely no competition between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and the Indian, of whom there are very few, and the few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workmen. A project to import Indian artisans to construct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building in Durban failed. No good Indian artisans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Colony. I do not know of many Indian buildings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constructed by Indian artisans. There is a natural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in the Colony, without any community encroaching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of the other.</w:t>
      </w:r>
    </w:p>
    <w:p>
      <w:pPr>
        <w:autoSpaceDN w:val="0"/>
        <w:autoSpaceDE w:val="0"/>
        <w:widowControl/>
        <w:spacing w:line="26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reason whatever in the views put forward above,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submit that legislative interference is unjustifiable.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and demand will naturally regulate the supply of free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if the Indian is really a canker, the more dignified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has been admitted that the Indians can thrive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support, will be that such support should be withdrawn.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then, may fret awhile, but cannot legitimately complain.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appear unfair to anybody that legislation should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supported on the complaint of the supporters. All,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claim on the strength of the above argument is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 it to justify the inquiry hereinbefore suggested.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the other side of the question. If there was an inquiry,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sides could thoroughly be thrashed out and an unbiased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obtained. Then there would be some good material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legislators to go on with and for Mr. Chamberlain to guide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pronounced 10 years ago by a Commission of Inquiry,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Sir Walter Wragg and other Commissioners,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Indian is a benefit to the Colony.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the only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at present before the legislators, unless it is proved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during the last 10 years have so far changed as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accepting that opinion. These, however, are local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considerations. Why should not Imperial considerations also guide the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findings of the Indian Immigrants Commission, vide “Memorial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Colonies”,  15-3-1897, also “The Indian Franchise”, </w:t>
      </w:r>
      <w:r>
        <w:rPr>
          <w:rFonts w:ascii="Times" w:hAnsi="Times" w:eastAsia="Times"/>
          <w:b w:val="0"/>
          <w:i w:val="0"/>
          <w:color w:val="000000"/>
          <w:sz w:val="18"/>
        </w:rPr>
        <w:t>16-12-1895, Part VI.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Colonist? And if they should, then, in the eye of the law, the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same rights as all other British subjects. India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Europeans; India makes the British Empire;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gives an unrivalled prestige to England; India has often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England. Is it fair that European subjects of that Empire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who themselves derive a considerable benefit from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should object to the free Indians earning an honest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it? You have said that the Indians want social equality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Europeans; I confess I do not quite understand the phrase;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have never asked Mr. Chamberlain to regulate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relations between the two communities; and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manners, customs, habits, and religions of the two communities differ,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will, naturally, be a social distinction. What the Indians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is, why that difference should come in the way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cordially and harmoniously in any part of the world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having to accept a degradation of their status in the eye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If the sanitary habits of the Indian are not quite what they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be, the Sanitary Department can, by strict vigilance, effect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improvement. If Indians have not got decent-looking stores,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authorities can soon turn them into decent-looking 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can only be done when European Colonist, as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 Indians as brethren, or, as British subjects,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fellow-subjects. Then, instead of cursing and swearing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now, they would help them to remove any defects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 them, and thus raise them and themselves also in the </w:t>
      </w:r>
      <w:r>
        <w:rPr>
          <w:rFonts w:ascii="Times" w:hAnsi="Times" w:eastAsia="Times"/>
          <w:b w:val="0"/>
          <w:i w:val="0"/>
          <w:color w:val="000000"/>
          <w:sz w:val="22"/>
        </w:rPr>
        <w:t>estimation of the world.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the Demonstration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who are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particularly to represent the working men. They now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bring 800 passengers for Natal,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what they did bring, [there] was not a single Indian artisan.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attempt on the part of the Indians “to put the Europeans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kitchen, and to become masters themselves’.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man can have no complaint against the Indian.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in my humble opinion, it behoves them to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position and direct the energy at their disposal in such channels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sections of Her Majesty’s subjects in the Colony may live 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”, 13-1-1897.</w:t>
      </w:r>
    </w:p>
    <w:p>
      <w:pPr>
        <w:autoSpaceDN w:val="0"/>
        <w:autoSpaceDE w:val="0"/>
        <w:widowControl/>
        <w:spacing w:line="222" w:lineRule="exact" w:before="12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Secretary of State for the Colonies”, 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and peace, instead of under a state of excitement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friction. Information has appeared in the papers that a gentleman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 to proceed to England on behalf of the Indians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against the Colony is being collected. In order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no misunderstanding about the matter, I may state that,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approaching Conference, a gentleman is going to London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Indian community in South Africa, to place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the question before their sympathizers and the general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also, if necessary, Mr. Chamberlain.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to receive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 for his services but passage and expenses.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evidence is being collected against the Colony is very ugly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were true, could only be made by a person writing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name. The gentleman in question will certainly be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all the information about the Indian question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but that appears in the papers already published.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wished, and do not now wish, to make out a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brutality or general bodily ill-treatment by the Europeans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Nor do they wish to make out that the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in Natal is worse than elsewhere.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evidence against the Colony is meant to convey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impression, it is a groundless statement.</w:t>
      </w:r>
    </w:p>
    <w:p>
      <w:pPr>
        <w:autoSpaceDN w:val="0"/>
        <w:autoSpaceDE w:val="0"/>
        <w:widowControl/>
        <w:spacing w:line="270" w:lineRule="exact" w:before="0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Your, etc</w:t>
      </w:r>
      <w:r>
        <w:rPr>
          <w:rFonts w:ascii="Times" w:hAnsi="Times" w:eastAsia="Times"/>
          <w:b w:val="0"/>
          <w:i/>
          <w:color w:val="000000"/>
          <w:sz w:val="22"/>
        </w:rPr>
        <w:t>.,</w:t>
      </w:r>
    </w:p>
    <w:p>
      <w:pPr>
        <w:autoSpaceDN w:val="0"/>
        <w:autoSpaceDE w:val="0"/>
        <w:widowControl/>
        <w:spacing w:line="266" w:lineRule="exact" w:before="3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16-4-1897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FRANCIS W. MACLEAN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1897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RANCIS </w:t>
      </w:r>
      <w:r>
        <w:rPr>
          <w:rFonts w:ascii="Times" w:hAnsi="Times" w:eastAsia="Times"/>
          <w:b w:val="0"/>
          <w:i w:val="0"/>
          <w:color w:val="000000"/>
          <w:sz w:val="20"/>
        </w:rPr>
        <w:t>W. M</w:t>
      </w:r>
      <w:r>
        <w:rPr>
          <w:rFonts w:ascii="Times" w:hAnsi="Times" w:eastAsia="Times"/>
          <w:b w:val="0"/>
          <w:i w:val="0"/>
          <w:color w:val="000000"/>
          <w:sz w:val="16"/>
        </w:rPr>
        <w:t>ACLEAN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KNT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your telegram addressed to the Mayor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>asking for subscriptions to Famine Fund was published in the papers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Mansukhlal Hiralal Nazar, who did valuable work in </w:t>
      </w:r>
      <w:r>
        <w:rPr>
          <w:rFonts w:ascii="Times" w:hAnsi="Times" w:eastAsia="Times"/>
          <w:b w:val="0"/>
          <w:i w:val="0"/>
          <w:color w:val="000000"/>
          <w:sz w:val="18"/>
        </w:rPr>
        <w:t>England to inform public opinion about the problem of the South African Indians.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Durban deemed it their duty to open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List, and circulars in English, Gujarati, Hindi and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forthwith issued,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copies of which we venture to enclose herewith.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His lordship the Mayor of Durban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Subscription, we decided to send the collections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list.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collections have been made by special workers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the Colony of Natal and in some cases, even outside Natal.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collections up to date in the hands of the Mayor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£1,535-1-9, of which over £1,194 have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herewith enclose a list of subscribers to the extent of 10/-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 and venture to suggest that the list should be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chief Indian dailies.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grateful for the telegram of thanks received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of Durban. Our feeling is that we have done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our duty. We only feel that we could not do more.</w:t>
      </w:r>
    </w:p>
    <w:p>
      <w:pPr>
        <w:autoSpaceDN w:val="0"/>
        <w:autoSpaceDE w:val="0"/>
        <w:widowControl/>
        <w:spacing w:line="220" w:lineRule="exact" w:before="286" w:after="0"/>
        <w:ind w:left="0" w:right="4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</w:t>
      </w:r>
    </w:p>
    <w:p>
      <w:pPr>
        <w:autoSpaceDN w:val="0"/>
        <w:autoSpaceDE w:val="0"/>
        <w:widowControl/>
        <w:spacing w:line="266" w:lineRule="exact" w:before="42" w:after="0"/>
        <w:ind w:left="0" w:right="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BDOOLLA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7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 BEHALF OF THE INDIAN COMMUNITY</w:t>
      </w:r>
    </w:p>
    <w:p>
      <w:pPr>
        <w:autoSpaceDN w:val="0"/>
        <w:autoSpaceDE w:val="0"/>
        <w:widowControl/>
        <w:spacing w:line="240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copy: S.N. 2317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A. M. CAMERON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1897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CAMERON,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kind letters. Owing to my wife being in childbed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pressure of office work I regret to say I was unable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your first letter earlier.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Mr. Ray has gone. When we heard that the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Premiers was going to discuss this question in London we decided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for Funds”, 3-2-1897.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somebody. Mr. Ray volunteered. He gets no </w:t>
      </w:r>
      <w:r>
        <w:rPr>
          <w:rFonts w:ascii="Times" w:hAnsi="Times" w:eastAsia="Times"/>
          <w:b w:val="0"/>
          <w:i/>
          <w:color w:val="000000"/>
          <w:sz w:val="22"/>
        </w:rPr>
        <w:t>fees.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passage </w:t>
      </w:r>
      <w:r>
        <w:rPr>
          <w:rFonts w:ascii="Times" w:hAnsi="Times" w:eastAsia="Times"/>
          <w:b w:val="0"/>
          <w:i w:val="0"/>
          <w:color w:val="000000"/>
          <w:sz w:val="22"/>
        </w:rPr>
        <w:t>and expenses will be paid by the Congress.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recent work in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difficult to induce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believe that much more can be done at present in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what appears in the papers with regard to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true and I thought of you in connection therewith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receipt of your kind letter. If it becomes an established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correspond with you further on the matter. Any hints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offer will be valued.</w:t>
      </w:r>
    </w:p>
    <w:p>
      <w:pPr>
        <w:autoSpaceDN w:val="0"/>
        <w:autoSpaceDE w:val="0"/>
        <w:widowControl/>
        <w:spacing w:line="220" w:lineRule="exact" w:before="206" w:after="0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memorial re Demonstration was forwarded to you </w:t>
      </w:r>
      <w:r>
        <w:rPr>
          <w:rFonts w:ascii="Times" w:hAnsi="Times" w:eastAsia="Times"/>
          <w:b w:val="0"/>
          <w:i w:val="0"/>
          <w:color w:val="000000"/>
          <w:sz w:val="22"/>
        </w:rPr>
        <w:t>on Saturday.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AMERON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M. B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C.W. 1080. Courtesy: Maharaja Prabirendra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Mohan Tagore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THE BRITISH AGENT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18, 1897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interview you were good enough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British Indians in this Republic, whereat I </w:t>
      </w:r>
      <w:r>
        <w:rPr>
          <w:rFonts w:ascii="Times" w:hAnsi="Times" w:eastAsia="Times"/>
          <w:b w:val="0"/>
          <w:i w:val="0"/>
          <w:color w:val="000000"/>
          <w:sz w:val="22"/>
        </w:rPr>
        <w:t>ventured to submit that, in the event of a test case being brought by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evidently referring to his own work there in 1896.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A. M. Cameron”, 15-2-1897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a mistake in the year in the printed copy of the document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the Colonial Office Records. Subsequently it was established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belonged to 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here as to the interpretation of the Law No.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1885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the expenses should be paid by Her Majesty’s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request you on behalf of the deputation to telegraph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Honourable the Secretary of State for the Colonies as to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Government would defray the cost of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case. The following are the grounds for such request: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test case has been rendered necessary owing to the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Chief Justice of the Free State and the arbitration was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 Majesty’s Government without reference to the feeling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Indian community in the Transvaal whose interests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stake, and in spite of their respectful protest as well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the arbitrator. (Blue book C. 7911 of 1895, p. 35,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 3.)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Telegraphic despatches published in the above Blue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pp. 34 (No. 9) and 46 (Enclosure in No. 12), show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contemplated bringing a test case.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will be entered in the name of a member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it is, I submit, reasonable to infer that the cost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defrayed by Her Majesty’s Government.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British Indians have already incurred heavy expenses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struggle against degradation and disabilities sought to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in the Transvaal in spite of the protection afforded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degradation and disabilities by the 14th Article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of 1884, and, comparatively speaking, their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not such as to bear any strain put upon their purse.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hope that in your telegram you would mention a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grounds on which the request as to the costs is based.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and on behalf of the deputation you were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receive today, I beg once more to tender my thanks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manner in which you received us and the patient, </w:t>
      </w:r>
      <w:r>
        <w:rPr>
          <w:rFonts w:ascii="Times" w:hAnsi="Times" w:eastAsia="Times"/>
          <w:b w:val="0"/>
          <w:i w:val="0"/>
          <w:color w:val="000000"/>
          <w:sz w:val="22"/>
        </w:rPr>
        <w:t>sympathetic hearing you granted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behalf of the deputation,</w:t>
      </w:r>
    </w:p>
    <w:p>
      <w:pPr>
        <w:autoSpaceDN w:val="0"/>
        <w:autoSpaceDE w:val="0"/>
        <w:widowControl/>
        <w:spacing w:line="236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South Africa, General, 1897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Appendix-A.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this forwarded to the Colonial Secretary on May 25. The </w:t>
      </w:r>
      <w:r>
        <w:rPr>
          <w:rFonts w:ascii="Times" w:hAnsi="Times" w:eastAsia="Times"/>
          <w:b w:val="0"/>
          <w:i w:val="0"/>
          <w:color w:val="000000"/>
          <w:sz w:val="18"/>
        </w:rPr>
        <w:t>Imperial Government, however, did not accede to the request.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ADDRESS TO QUEEN VICTORIA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21, 1897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token of our joy at the approaching completion of the 60th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your glorious and beneficent reign, we are proud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your subjects, the more so as we know that the peace we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and the confidence of security of life and prosperity which </w:t>
      </w:r>
      <w:r>
        <w:rPr>
          <w:rFonts w:ascii="Times" w:hAnsi="Times" w:eastAsia="Times"/>
          <w:b w:val="0"/>
          <w:i w:val="0"/>
          <w:color w:val="000000"/>
          <w:sz w:val="22"/>
        </w:rPr>
        <w:t>enables us to venture abroad, are due to that position. We can but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echo the sentiments of loyalty and devotion which are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among all your subjects and in all parts of your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on which the sun never sets. That the God Almighty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you in health and vigour for a long time to come to reign over </w:t>
      </w:r>
      <w:r>
        <w:rPr>
          <w:rFonts w:ascii="Times" w:hAnsi="Times" w:eastAsia="Times"/>
          <w:b w:val="0"/>
          <w:i w:val="0"/>
          <w:color w:val="000000"/>
          <w:sz w:val="22"/>
        </w:rPr>
        <w:t>us, is our devout wish and prayer.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3-6-1897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ADAMJI MIYAKHAN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1897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ADAMJI MIYAKHAN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made the necessary arrangements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Her Majesty the Queen.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 not been already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engraved, please put in the following superscription. Please attend </w:t>
      </w:r>
      <w:r>
        <w:rPr>
          <w:rFonts w:ascii="Times" w:hAnsi="Times" w:eastAsia="Times"/>
          <w:b w:val="0"/>
          <w:i w:val="0"/>
          <w:color w:val="000000"/>
          <w:sz w:val="22"/>
        </w:rPr>
        <w:t>to this immediately.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“To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 Victoria by the Grace of God of the United Kingdom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Ireland, Queen, Defender of the Faith, Empress of India, Most </w:t>
      </w:r>
      <w:r>
        <w:rPr>
          <w:rFonts w:ascii="Times" w:hAnsi="Times" w:eastAsia="Times"/>
          <w:b w:val="0"/>
          <w:i w:val="0"/>
          <w:color w:val="000000"/>
          <w:sz w:val="22"/>
        </w:rPr>
        <w:t>Gracious Sovereign and Empress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We. . . . . . . . . . . . . 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Below this should also appear “Durban, May ........... 1897.”</w:t>
      </w:r>
    </w:p>
    <w:p>
      <w:pPr>
        <w:autoSpaceDN w:val="0"/>
        <w:autoSpaceDE w:val="0"/>
        <w:widowControl/>
        <w:spacing w:line="220" w:lineRule="exact" w:before="3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address, inscribed on a silver shield, and bearing 21 signatures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that of Gandhiji, who had drafted it was presented to the Natal Governor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conveyed to Queen Victoria, whose Diamond Jubilee was being celebrated on </w:t>
      </w:r>
      <w:r>
        <w:rPr>
          <w:rFonts w:ascii="Times" w:hAnsi="Times" w:eastAsia="Times"/>
          <w:b w:val="0"/>
          <w:i w:val="0"/>
          <w:color w:val="000000"/>
          <w:sz w:val="18"/>
        </w:rPr>
        <w:t>June 22. A similar address was also sent to the Queen by the Indians of the Transvaal.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item, which would suggest that the address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>been drafted before May 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Honorary Secrtary of the Natal Indian Congress from June 1896,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to leave for India, to June 1897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why there are no letters at all from Messrs </w:t>
      </w:r>
      <w:r>
        <w:rPr>
          <w:rFonts w:ascii="Times" w:hAnsi="Times" w:eastAsia="Times"/>
          <w:b w:val="0"/>
          <w:i w:val="0"/>
          <w:color w:val="000000"/>
          <w:sz w:val="22"/>
        </w:rPr>
        <w:t>Joseph and Lawrence. I may leave this place on Wednesday.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3677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NATAL COLONIAL SECRETARY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1897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ONOURABLE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the intention of the representatives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Natal to address a petition to the Rt.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with reference to the Indian Bills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session, the last batch of which was published in yesterday’s </w:t>
      </w:r>
      <w:r>
        <w:rPr>
          <w:rFonts w:ascii="Times" w:hAnsi="Times" w:eastAsia="Times"/>
          <w:b w:val="0"/>
          <w:i/>
          <w:color w:val="000000"/>
          <w:sz w:val="22"/>
        </w:rPr>
        <w:t>Gazette,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request you to hold over sending the Despatch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to the Colonial Secretary till the receipt of the petition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now is in the course of preparation.</w:t>
      </w:r>
    </w:p>
    <w:p>
      <w:pPr>
        <w:autoSpaceDN w:val="0"/>
        <w:autoSpaceDE w:val="0"/>
        <w:widowControl/>
        <w:spacing w:line="220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9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Ref. C.S.O. 3789/97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Quarantine, Immigration Restriction, Dealers' Lice-</w:t>
      </w:r>
      <w:r>
        <w:rPr>
          <w:rFonts w:ascii="Times" w:hAnsi="Times" w:eastAsia="Times"/>
          <w:b w:val="0"/>
          <w:i w:val="0"/>
          <w:color w:val="000000"/>
          <w:sz w:val="18"/>
        </w:rPr>
        <w:t>nces and Uncovenanted Indians Protection Bills.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Despatch had, however, already been sent;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Colonies”, 2-7-1897.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32. CABLE TO CHAMBERLAIN, HUNTER AND OTHERS</w:t>
      </w:r>
    </w:p>
    <w:p>
      <w:pPr>
        <w:autoSpaceDN w:val="0"/>
        <w:autoSpaceDE w:val="0"/>
        <w:widowControl/>
        <w:spacing w:line="266" w:lineRule="exact" w:before="1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UNTER CARE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HOWNAGGREE</w:t>
      </w:r>
    </w:p>
    <w:p>
      <w:pPr>
        <w:autoSpaceDN w:val="0"/>
        <w:autoSpaceDE w:val="0"/>
        <w:widowControl/>
        <w:spacing w:line="266" w:lineRule="exact" w:before="3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88"/>
        </w:trPr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BILLS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MENTIONED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MEMORIAL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GAZETTED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ACTS. </w:t>
            </w:r>
          </w:p>
        </w:tc>
      </w:tr>
      <w:tr>
        <w:trPr>
          <w:trHeight w:hRule="exact" w:val="26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HUMBLY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DEFERRING </w:t>
            </w:r>
          </w:p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CONSIDERATION.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MEMORIAL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PREPARING.</w:t>
      </w:r>
    </w:p>
    <w:p>
      <w:pPr>
        <w:autoSpaceDN w:val="0"/>
        <w:autoSpaceDE w:val="0"/>
        <w:widowControl/>
        <w:spacing w:line="266" w:lineRule="exact" w:before="16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an office copy: S.N. 2381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there are some inaccuracies and omissions in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your today’s issue with reference to the opening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 Jubilee Library in Grey Street.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about the origin of the Diamond Jubilee Library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not by me, but the honorary librarian, Mr. Bryan Gabriel,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the principal part in bringing it about. Mr. J. S. Done,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Indian School, is the Chairman of the Library Committee.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seem from the report that His Worship the Mayor attached the </w:t>
      </w:r>
      <w:r>
        <w:rPr>
          <w:rFonts w:ascii="Times" w:hAnsi="Times" w:eastAsia="Times"/>
          <w:b w:val="0"/>
          <w:i w:val="0"/>
          <w:color w:val="000000"/>
          <w:sz w:val="22"/>
        </w:rPr>
        <w:t>blame for the regrettable absence of Indians from the procession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source under the title "Indians and the Diamond </w:t>
      </w:r>
      <w:r>
        <w:rPr>
          <w:rFonts w:ascii="Times" w:hAnsi="Times" w:eastAsia="Times"/>
          <w:b w:val="0"/>
          <w:i w:val="0"/>
          <w:color w:val="000000"/>
          <w:sz w:val="18"/>
        </w:rPr>
        <w:t>Jubilee".</w:t>
      </w:r>
    </w:p>
    <w:p>
      <w:pPr>
        <w:autoSpaceDN w:val="0"/>
        <w:autoSpaceDE w:val="0"/>
        <w:widowControl/>
        <w:spacing w:line="220" w:lineRule="exact" w:before="10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library, formally opened by resident magistrate J. P. Waller,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the joint efforts of the Natal Indian Education Association and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Congress. Initially there were two hundred books, all gifts.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6" w:right="135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community. I do not think he said or could mean anything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I happen to know that, no matter who is to blame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omission, the Indian community is not.</w:t>
      </w:r>
    </w:p>
    <w:p>
      <w:pPr>
        <w:autoSpaceDN w:val="0"/>
        <w:autoSpaceDE w:val="0"/>
        <w:widowControl/>
        <w:spacing w:line="220" w:lineRule="exact" w:before="20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25-6-1897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sympathizers and friends of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have expressed their resentment to the heads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that they did not receive the invitation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ceremony of the Diamond Jubilee Library. I beg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omissions rests with me, though, I trust,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under which the invitations were issued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sufficient excuse for any omissions. It was not before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in the evening on Monday last that the invitations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issued. The list of names was hurriedly drawn up. There was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it to all the leading members. The committee, however,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grateful to such gentlemen for their anxiety to grace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by their presence. The committee have also directed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those gentlemen who received the cards but were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ceremony owing to previous engagements 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cards too late to be present. It seems that some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>cards did not reach their destination.</w:t>
      </w:r>
    </w:p>
    <w:p>
      <w:pPr>
        <w:autoSpaceDN w:val="0"/>
        <w:autoSpaceDE w:val="0"/>
        <w:widowControl/>
        <w:spacing w:line="220" w:lineRule="exact" w:before="20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28-6-1897</w:t>
      </w:r>
    </w:p>
    <w:p>
      <w:pPr>
        <w:autoSpaceDN w:val="0"/>
        <w:autoSpaceDE w:val="0"/>
        <w:widowControl/>
        <w:spacing w:line="32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source under the title "Indian Jubilee Library".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PETITION TO SECRETARY OF STATE FOR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THE COLONIES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1897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EPRESENTING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OMMUNITY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SHEWETH: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hereby respectfully venture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reference to four Indian Bills passed by the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and the Honourable the Legislative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of Natal and which, having received the Governor’s assent,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gazetted as Acts. These Bills were, in the order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passed respectively: the Quarantine Bill,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Bill, the Trade Licences Bill, and the Bill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>Uncovenanted Indians from liability to arrest.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alluded to the first three Bills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and said therein that, if these Bills passed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they might have to approach you again with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thereto. It has now become your Petitioners’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so to do, and they confidently trust they would be excused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they have to give you, seeing that the question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Bills touches the very existence of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>Natal.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last two of these Bills were gazetted as Acts,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wrote to the Honourable the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despatch of the Bills to Her Majesty’s Government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till the receipt hereof; a reply from the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Secretary was received to the effect that the Bills had already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</w:t>
      </w:r>
      <w:r>
        <w:rPr>
          <w:rFonts w:ascii="Times" w:hAnsi="Times" w:eastAsia="Times"/>
          <w:b w:val="0"/>
          <w:i w:val="0"/>
          <w:color w:val="000000"/>
          <w:sz w:val="18"/>
        </w:rPr>
        <w:t>15-3-1897.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Natal Colonial Secretary”, 2-6-1897.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been forwarded. Thereupon, the following humble telegram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you: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was sent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Bills mentioned last memorial Gazetted Acts. We humbly request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deferring consideration. Memorial preparing.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Copies of the four Bills mentioned are appended hereto, and marked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A, B, C and D respectively.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 ventured to approach both the Houses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Parliament with reference to these Bills,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avail.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of the petition to the Honourable the Legislative Assembly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annexed herewith and marked 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It endeavours to show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restrictive legislation for Indians is not warranted by the circumstances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therefore, that before embarking upon such legislation a census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ordered to be taken of the total Indian population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Colony and inquiry instituted as to whether the presence of the Indian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Colony is a benefit or an evil to the Colony.</w:t>
      </w:r>
    </w:p>
    <w:p>
      <w:pPr>
        <w:autoSpaceDN w:val="0"/>
        <w:tabs>
          <w:tab w:pos="550" w:val="left"/>
          <w:tab w:pos="4530" w:val="left"/>
          <w:tab w:pos="4950" w:val="left"/>
          <w:tab w:pos="5250" w:val="left"/>
          <w:tab w:pos="5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Quarantine Bill gives the power to the Governor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any ship coming from infected ports without allowing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her passengers and cargo, but also prevent any person coming,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instance, from an infected port from landing in Natal,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such person may have transshipped into some other boat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way to Natal. Your petitioners can have no objection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Law, no matter how severe, so long as it is meant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the introduction of infectious diseases.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Bill is merely a part of the anti-Indian policy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As has been pointed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Memorial, the Natal Government made a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Demonstration Committee that a Bill to extend the Governor’s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powers of imposing quarantine was under 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Bill has been looked upon as one of the Indian Bills of the session;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says </w:t>
      </w: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24th February 1897,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Quarantine and other Indian Bills: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three Bills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>this week are in fulfilment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promise of the Government that measures to deal with the question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immigration would be introduced during the forthcoming session of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Chamberlain, Hunter and Others”, 9-6-1897.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as an appendix to the petition; for the  text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to the Natal Legislative Assembly,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Assembly”, 26-3-1897.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“Memorial to Secretary of State for the Colonies”, 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Parliament. None of the Bills specifically relates to Asiatics and, therefore,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[they] do not come under the suspensory conditions attached to such measures.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been drafted to apply to all and sundry and certainly no fault can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 with their comprehensive character. It may be frankly admitted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Bills are more or less of an objectionable character, but desperate diseases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 desperate remedies. It is to be regretted that such measures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necessary, but that they are necessary is beyond dispute, and however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disagreeable it may be to pass such legislation, it has been an imperative duty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must be undertaken. The Bill to amend the laws relating to quarantine may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fairly termed an extraordinary measure of precaution taken in the face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plague-stricken countries. Something more than the ordinary measures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if we are to secure immunity from dread diseases.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paper, in answering the objections to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Bill, says again in a leading article dated 30th March, </w:t>
      </w:r>
      <w:r>
        <w:rPr>
          <w:rFonts w:ascii="Times" w:hAnsi="Times" w:eastAsia="Times"/>
          <w:b w:val="0"/>
          <w:i w:val="0"/>
          <w:color w:val="000000"/>
          <w:sz w:val="22"/>
        </w:rPr>
        <w:t>1897: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urged by those people who consider the Bill (i.e.,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Restriction Bill) objectionable because it is not straightforward,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 Bill should be passed against Asiatics in particular, that we should enter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 “long constitutional fight”, and, in the mean time, we should protect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ourselves with the Quarantine Act; the inconsistency of such a course is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apparent. It would imply that we were much too high-minded to be dishonest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Immigration Bill, but we had not the slightest objection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a mean advantage of the provisions of the Quarantine Bill. To prevent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landing of Indian immigrants in Natal, on the ground that they came from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infected with dangerous infectious disease within a thousand miles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district they come from, is just as disingenuous as the operations under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Restriction Bill.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then, because the Quarantine Bill is intended indirectly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Indian immigration to Natal that your Petitioners deem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enter their respectful protest against it. For,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Indian, trans-shipping into a German liner at Zanzibar bound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be prevented from landing there while other passengers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without difficulty? If an Indian is likely to bring an infectious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into the Colony, so are the other passengers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into contact with him.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Restriction Bill provides, among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person who is a pauper and is likely to become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and cannot write out an application to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form given as a schedule to the Bill, shall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as a prohibited immigrant. Thus, an Indian, who is learned in any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3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languages, but does not know any European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land in Natal even though it be temporarily. Such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to the Transvaal, a foreign territory, but may not set his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Natal soil, Even in the Orange Free State, any Indian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for two months without having to undergo any ceremony,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do so in the British Colony of Natal. This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further than either of the above independent States. If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wanted to travel round the world and came upon Natal,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allowed to land there unless special permission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accorded to him. Ships on their way to Mauritius, having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passengers, have been calling here after the Immigration Law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operation, and the Indian passengers are not even allowed to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exercise or fresh air while the ships are at anchor. By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Immigration Department they are kept under strict supervision,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luggage is stored away in the hold lest they should evade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and land. In other words, British subjects,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Indians, are practically treated as prisoners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soil.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authoritatively stated that no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applying the Law to the Europeans in the same manner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In dealing with the clause 3, sub-clause (b) now modified,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the Prime Minister said as follows, on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of the Bill:</w:t>
      </w:r>
    </w:p>
    <w:p>
      <w:pPr>
        <w:autoSpaceDN w:val="0"/>
        <w:autoSpaceDE w:val="0"/>
        <w:widowControl/>
        <w:spacing w:line="240" w:lineRule="exact" w:before="1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immigrants being in possession of twenty-five pounds, when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words were introduced it never occurred to him that it would be applied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Europeans. It could be so applied if the Government were foolish enough.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object, however, was to deal with the Asiatics. Some people said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liked an honest straightforward course. When a ship was heading against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wind, she had to tack, and by and by she accomplished her goal. When a 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 difficulties, he fought against them, and, if he could not knock them over,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went round them instead of breaking his head against a brick wall.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of straightforwardness about the Bill has appealed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everyone in the Colony. The Farmers’ Conference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Maritzburg, the capital of the Colony, a meeting held in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Hall for the purpose of giving the members of the Borough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express their opinion on the Bills, and other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against it on the ground that it was un-British;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Parliament also expressed themselves strongly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Mr. Binns, the leader of the unformed opposition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>Assembly, said: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ought to guard against taking a purely local view of so serious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The Bill was not straight. It did not go straight to the point,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could be more appropriate than the remark that was made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read that afternoon, that it was un-British. Nobody liked the Bill.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not a man in all Natal that liked the Bill, and the Premier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like it. He might think that there was a necessity for it,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should assume the form it has done. But if there was one thing clear in his </w:t>
      </w:r>
      <w:r>
        <w:rPr>
          <w:rFonts w:ascii="Times" w:hAnsi="Times" w:eastAsia="Times"/>
          <w:b w:val="0"/>
          <w:i w:val="0"/>
          <w:color w:val="000000"/>
          <w:sz w:val="18"/>
        </w:rPr>
        <w:t>speech, it was that he did not like the Bill.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Maydon, another member of the Assembly,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ventured to strongly express the opinion, and he believed the majority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Colonists of Natal agreed with him, that rather than accept this measure,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continue to wallow in the mire of the Asiatic immersion.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Symons, another member, said: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remove the Indians in our midst, nor withdraw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privileges they possess as British subjects. Would any Englishman that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 statesman produce such a Bill, and expect it to pass? The Bill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monstrous Bill. Such a Bill was a disgrace to a British Colony; why not call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Asiatic Restriction Bill? They did not talk of tacking in these days of </w:t>
      </w:r>
      <w:r>
        <w:rPr>
          <w:rFonts w:ascii="Times" w:hAnsi="Times" w:eastAsia="Times"/>
          <w:b w:val="0"/>
          <w:i w:val="0"/>
          <w:color w:val="000000"/>
          <w:sz w:val="18"/>
        </w:rPr>
        <w:t>steamship, but went straight ahead.</w:t>
      </w:r>
    </w:p>
    <w:p>
      <w:pPr>
        <w:autoSpaceDN w:val="0"/>
        <w:autoSpaceDE w:val="0"/>
        <w:widowControl/>
        <w:spacing w:line="28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seeing that there is no unanimity of opinion about the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submit that their modest prayer that a census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of the Indian population, and an enquiry made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 that the presence of Indians is an evil to the Colony,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complied with before passing such a drastic measure.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 that there was absolutely no justification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It has not been proved that the number of the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rapidly increasing than the number of Europeans.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 last report shows that, while there might have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666 Indians during the last six months ending January,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in the number of the Europeans was close upon 2,000.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the class of the Indians whom the Bill is intended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coming number about 5,000 in the Colony as against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Also, the deliberate opinion of the Commission that sat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in Natal under the Chairmanship of Sir Walter Wragg,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Puisne Judge, stands on record, namely: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Secretary of State for the Colonies”,  15-3-1897.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We are content to place on record our strong opinion based on much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observation that the presence of these traders has been beneficial to the whole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Colony and it would be unwise if not unjust to legislate to their prejudice.</w:t>
      </w:r>
    </w:p>
    <w:p>
      <w:pPr>
        <w:autoSpaceDN w:val="0"/>
        <w:autoSpaceDE w:val="0"/>
        <w:widowControl/>
        <w:spacing w:line="26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only authoritative opinion that the local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guided by. In the teeth of these facts, your petitioners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trust that Her Majesty’s Government would order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of the nature above indicated be instituted before arriving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as to the necessity of legislation restrictive of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in Natal; that is, if Her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that, in spite of the Proclamation of 1858, a British Colony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legislate to the prejudice of British Indians, and if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come to the conclusion that the Proclamation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any such privileges as are contended for herein, and,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the number of Indians in Natal is increasing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alarming rate, and that the presence of the Indians is an evil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it would be far more satisfactory that a Bill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applicable to the Indians should be introduced.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deference, it does seem strange that,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have been compelled to withdraw their Aliens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the Natal Government have passed an Immigration Act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far more severe than the Transvaal one.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would now crave leave to give extracts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showing how the Immigration Restriction Act is viewed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4 defines the penalties to which any prohibited immigrant,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making his way into the Colony in disregard of the Act, is liable, viz.,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deportation and (or) six months’ imprisonment. Now, we think most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agree with us that, however necessary it may be for the Colony, for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benefit, to impose restrictions on immigration, it is not a crime for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to endeavour to come into the country. It is morally certain, too,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class of persons to whom the Bill applies will, as a rule, be totally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ignorant of the fact that, by entering the Colony, they are breaking any of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laws. Such a law is in a different position from the ordinary laws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country, since it applies to people who have no opportunity of making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acquainted with its laws. It is, moreover, the duty of the officials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appointed, therefore, to see that no prohibited immigrants are landed,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these circumstances we think deportation is sufficient, and penal laws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eliminated. A similar criticism applies to Section 5, which provides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Dadabhai Naoroji and Others”, Before 18-9-1897.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deposit of £100 as a sort of guarantee, to be forfeited should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eventually prove to come under the category of “prohibited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immigrants”. We see no justice whatever in annexing this deposit. If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as a prohibited immigrant and compelled to leave the Colony,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should be returned. The clause imposing heavy penalties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shipmasters is only sure to provoke criticism. It virtually imposes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captains of vessels the duty, before leaving the port of departure, of a minute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into the circumstances and position of every one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passengers. This may be necessary for the effectual operation of the law, but it </w:t>
      </w:r>
      <w:r>
        <w:rPr>
          <w:rFonts w:ascii="Times" w:hAnsi="Times" w:eastAsia="Times"/>
          <w:b w:val="0"/>
          <w:i w:val="0"/>
          <w:color w:val="000000"/>
          <w:sz w:val="18"/>
        </w:rPr>
        <w:t>nevertheless inflicts a great hardship upon the masters.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Bill, it will be observed, applies to persons entering the Colony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and sea. We are of opinion that it would be much less obnoxious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enforced if it applied to immigrants by sea only. There is very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to fear any considerable influx of Asiatics by land, and the only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are travellers from one South African State to another, who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free from restriction as possible, and natives, the greater part of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excluded by the educational tests, possibly to the detriment of our </w:t>
      </w:r>
      <w:r>
        <w:rPr>
          <w:rFonts w:ascii="Times" w:hAnsi="Times" w:eastAsia="Times"/>
          <w:b w:val="0"/>
          <w:i w:val="0"/>
          <w:color w:val="000000"/>
          <w:sz w:val="18"/>
        </w:rPr>
        <w:t>labour supply.—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24-2-’97.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not be a reasonable position to take up to say “If you won’t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one class, you shan’t have the other?” That this attitude is not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unlikely one is apparent from the tone of the Indian Press. We published,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ago, an article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practically calls upon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choose between unrestricted immigration or none at all. That may be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view, but we think we are not far wrong in saying that it is just the sort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answer we should give if the cases were reversed. It is not an unfair argument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if the Colony finds it necessary for its own benefit to exclude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class of Indian immigrants it cannot complain if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refuses to allow it to import, also for its own benefit, another </w:t>
      </w:r>
      <w:r>
        <w:rPr>
          <w:rFonts w:ascii="Times" w:hAnsi="Times" w:eastAsia="Times"/>
          <w:b w:val="0"/>
          <w:i w:val="0"/>
          <w:color w:val="000000"/>
          <w:sz w:val="18"/>
        </w:rPr>
        <w:t>class of Indian immigrants. —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5-4-’97.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question whether any Act so drastic in its tendency, and so wide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scope, has been adopted by any British Colony, and it is no honour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which professes such devotion to progress and freedom as ours, to be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to inscribe such a measure on its statute-book.—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26-2-’97.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fairly argued that, having regard to its purpose, it is dishonest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hypocritical in principle, because its real object is not its ostensible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object. It professes to be a measure to restrict immigration generally, when </w:t>
      </w:r>
      <w:r>
        <w:rPr>
          <w:rFonts w:ascii="Times" w:hAnsi="Times" w:eastAsia="Times"/>
          <w:b w:val="0"/>
          <w:i w:val="0"/>
          <w:color w:val="000000"/>
          <w:sz w:val="18"/>
        </w:rPr>
        <w:t>everybody knows that in reality it is intended to stop Asiatic immigration.—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26-2’97.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try to get what we want by an honest, fair, and aboveboard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measure, which does not seek to hide the real issues under a cloud of vague,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unworkable and un-English restrictions. Until we can do this, there is ample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scope for the energies of Government, and the Colonial municipalities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out local regulations which will do a good deal towards minimizing </w:t>
      </w:r>
      <w:r>
        <w:rPr>
          <w:rFonts w:ascii="Times" w:hAnsi="Times" w:eastAsia="Times"/>
          <w:b w:val="0"/>
          <w:i w:val="0"/>
          <w:color w:val="000000"/>
          <w:sz w:val="18"/>
        </w:rPr>
        <w:t>the evil complained of.—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18"/>
        </w:rPr>
        <w:t>12-3-’97.</w:t>
      </w:r>
    </w:p>
    <w:p>
      <w:pPr>
        <w:autoSpaceDN w:val="0"/>
        <w:autoSpaceDE w:val="0"/>
        <w:widowControl/>
        <w:spacing w:line="260" w:lineRule="exact" w:before="8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Immigration Law represents one of the most contemptible </w:t>
      </w:r>
      <w:r>
        <w:rPr>
          <w:rFonts w:ascii="Times" w:hAnsi="Times" w:eastAsia="Times"/>
          <w:b w:val="0"/>
          <w:i w:val="0"/>
          <w:color w:val="000000"/>
          <w:sz w:val="18"/>
        </w:rPr>
        <w:t>tricks to which a Government and legislature could be party.—</w:t>
      </w:r>
      <w:r>
        <w:rPr>
          <w:rFonts w:ascii="Times" w:hAnsi="Times" w:eastAsia="Times"/>
          <w:b w:val="0"/>
          <w:i/>
          <w:color w:val="000000"/>
          <w:sz w:val="18"/>
        </w:rPr>
        <w:t>The Star,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20-5-</w:t>
      </w:r>
      <w:r>
        <w:rPr>
          <w:rFonts w:ascii="Times" w:hAnsi="Times" w:eastAsia="Times"/>
          <w:b w:val="0"/>
          <w:i w:val="0"/>
          <w:color w:val="000000"/>
          <w:sz w:val="18"/>
        </w:rPr>
        <w:t>’97.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session of 1897 will be known hereafter as having given birth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most objectionable law, which in some respects is even worse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enactment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by the Transvaal Volksraad last year with a similar object.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within the knowledge of everyone that Mr. Chamberlain protested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law, and that it was promptly repealed by the Volksraad. But it is certain </w:t>
      </w:r>
      <w:r>
        <w:rPr>
          <w:rFonts w:ascii="Times" w:hAnsi="Times" w:eastAsia="Times"/>
          <w:b w:val="0"/>
          <w:i w:val="0"/>
          <w:color w:val="000000"/>
          <w:sz w:val="18"/>
        </w:rPr>
        <w:t>that, if the law is good for Natal, it can scarcely be bad for the Transvaal.—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Transvaal Advertiser, 22-5-’97.</w:t>
      </w:r>
    </w:p>
    <w:p>
      <w:pPr>
        <w:autoSpaceDN w:val="0"/>
        <w:autoSpaceDE w:val="0"/>
        <w:widowControl/>
        <w:spacing w:line="260" w:lineRule="exact" w:before="82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Natal law is more than a violation of this general principle.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is, in addition, a dishonest law, if the contention produced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it is to be recognized. While its terms are of universal applicability,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openly admitted in the Legislature that it would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to certain classes. Such a mode of securing class legislation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pernicious in the extreme. Class legislation is generally wrong or undesirable;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when a class law is passed in a shape that does not show it is meant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 section of the community, its inherent faults become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intensified. It is further an act of cowardice on the part of any Parliament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shirk the consequences that may ensue from the candid adoption of a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by resorting to the pretence that a law is not meant to be a class one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all. The avowed object of this Natal Immigration Restriction law is to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influx of free Indians; not, be it well marked, with all Indians.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‘coolies’ are to be included in the same category of persons exempt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operations of this law as, say, the Prince of Wales. Yet,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fact, the indentured coolies brought to Natal largely consist of the very lowest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of natives to be picked out of the gutters of Calcutta and Bombay.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man, the free Indian coming to Natal at his own expense is likely to be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stamp than the destitute coolie shipped across at other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expense. But this indentured fellow-countryman of the lowest caste is to be </w:t>
      </w:r>
      <w:r>
        <w:rPr>
          <w:rFonts w:ascii="Times" w:hAnsi="Times" w:eastAsia="Times"/>
          <w:b w:val="0"/>
          <w:i w:val="0"/>
          <w:color w:val="000000"/>
          <w:sz w:val="18"/>
        </w:rPr>
        <w:t>admitted because he is a bondsman. Yet, in five years’ time, the semi-slave</w:t>
      </w:r>
    </w:p>
    <w:p>
      <w:pPr>
        <w:autoSpaceDN w:val="0"/>
        <w:autoSpaceDE w:val="0"/>
        <w:widowControl/>
        <w:spacing w:line="3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Aliens 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allowed in can, if he chooses, demand his freedom and settle in Natal as a </w:t>
      </w:r>
      <w:r>
        <w:rPr>
          <w:rFonts w:ascii="Times" w:hAnsi="Times" w:eastAsia="Times"/>
          <w:b w:val="0"/>
          <w:i w:val="0"/>
          <w:color w:val="000000"/>
          <w:sz w:val="18"/>
        </w:rPr>
        <w:t>free Indian.—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18"/>
        </w:rPr>
        <w:t>10-5-’97.</w:t>
      </w:r>
    </w:p>
    <w:p>
      <w:pPr>
        <w:autoSpaceDN w:val="0"/>
        <w:tabs>
          <w:tab w:pos="550" w:val="left"/>
          <w:tab w:pos="1010" w:val="left"/>
          <w:tab w:pos="2990" w:val="left"/>
        </w:tabs>
        <w:autoSpaceDE w:val="0"/>
        <w:widowControl/>
        <w:spacing w:line="282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Law cannot with any sense of fairness and justice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countenanced by Mr. Chamberlain after the attitude he has taken up towards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less offensive enactment passed in his State, which is very much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within his ‘sphere of influence’ than Natal.—</w:t>
      </w:r>
      <w:r>
        <w:rPr>
          <w:rFonts w:ascii="Times" w:hAnsi="Times" w:eastAsia="Times"/>
          <w:b w:val="0"/>
          <w:i/>
          <w:color w:val="000000"/>
          <w:sz w:val="18"/>
        </w:rPr>
        <w:t>The Star,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7-5-’97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Dealers’ Licences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if possible, the worst of all.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requires that traders should keep their books in English,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absolute power to the licensing authorities to refuse to issue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 licence without the right to the aggrieved party to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tribunal of justice. It is thus subversive of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principles of the British Constitution.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better express their objections to the Bill than in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>Mr. Tatham, a member of the Legislative Assembly:</w:t>
      </w:r>
    </w:p>
    <w:p>
      <w:pPr>
        <w:autoSpaceDN w:val="0"/>
        <w:autoSpaceDE w:val="0"/>
        <w:widowControl/>
        <w:spacing w:line="280" w:lineRule="exact" w:before="12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 hesitation in saying that this Bill would establish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monopoly in favour of existing traders. Members who had discussed the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from the point of view of the trader apart from the point of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consumer. One of the most disastrous courses which legislation could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course which had for its object the restraint of trade, and so far was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recognized that, by the common law of England, a private contract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into between two persons was invalid if that contract could be shown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prejudicial to the community by placing restraint on trade.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as a principle of trade all the world over that there was nothing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competition, not only for those engaged in the competition but also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consumers. The effect of a Bill of this sort would simply enhance the profits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 at the expense of the consumers. He dealt with this Bill not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 of its effect as an Asiatic repression Bill, but from the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upon which it was presented to the House. The Bill included all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community, whether Europeans or Asiatics, and it contained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alarming character. It was provided that licences would be issued by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individual, and licences already in existence were liable to be taken away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individual. That applied to country districts. How did it apply in towns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municipalities? Let him take Durban as an example. The Town Council </w:t>
      </w:r>
      <w:r>
        <w:rPr>
          <w:rFonts w:ascii="Times" w:hAnsi="Times" w:eastAsia="Times"/>
          <w:b w:val="0"/>
          <w:i w:val="0"/>
          <w:color w:val="000000"/>
          <w:sz w:val="18"/>
        </w:rPr>
        <w:t>might consist of a majority of persons who studied their own interests before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Bill,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the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Colonies”, 2-7-1897, Appendix-C.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the community, and might refuse licences to trade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borough. The Premier would say that these people were subject to the 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popular vote, but how was the popular vote to be brought into 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when it was a case of one individual against the whole body.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Honourable the Prime Minister found it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to justify the Bill, and was not eager that it should pass. He said: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asked that powers be given to each municipality, in excess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powers, to control the issuing of licences, and there need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 in saying what their object was. It was to prevent persons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competed with Europeans from getting licences to trade, as Europeans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to do. This was the intention of the Bill, and, if that intention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accepted, then, of course, the second reading would pass, and then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deal with details. It would not be possible to pass this Bill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appearing to take away a part of the liberty of the subject, because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had a right to a licence as a matter of course, and if this Bill were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law, the subject would no longer have the right. He would only have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if the licensing authority thought fit to grant it. This Bill interferes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course of law, because the Bill would be defeated in its objects if the courts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jurisdiction. The Town Councils would be responsible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constituents, and there would be no appeal from their decisions,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granting of licences, to a court of law. The objection had been taken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that it would not allow the law to have its natural course. The answer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should be granted, then they would not pass this Bill; but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the licensing authorities only would have this discretion. (Hear,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hear.) He thought it right to emphasize the fact that the courts of law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jurisdiction over trade licences under this Bill. This jurisdiction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exercised by the licensing authorities. If the Assembly thought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should go through the second reading then there would be a discussion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in Committee. He submitted the Bill to the Assembly, and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out that the main object of it was to affect those persons dealt with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Immigration Bill. Ships would not bring these people if they knew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landed, and the people would not come here to trade if they knew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get licences.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Symons “opposed this Bill. He looked upon the measure as </w:t>
      </w:r>
      <w:r>
        <w:rPr>
          <w:rFonts w:ascii="Times" w:hAnsi="Times" w:eastAsia="Times"/>
          <w:b w:val="0"/>
          <w:i w:val="0"/>
          <w:color w:val="000000"/>
          <w:sz w:val="22"/>
        </w:rPr>
        <w:t>most un-English and oppressive.”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noticed that even hawkers, who move about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pounds worth of goods from place to place, would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books in English. As a matter of fact, they do not keep any </w:t>
      </w:r>
      <w:r>
        <w:rPr>
          <w:rFonts w:ascii="Times" w:hAnsi="Times" w:eastAsia="Times"/>
          <w:b w:val="0"/>
          <w:i w:val="0"/>
          <w:color w:val="000000"/>
          <w:sz w:val="22"/>
        </w:rPr>
        <w:t>books at all. The objection to the aggrieved party going to the highest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 of justice in the land seems to be based on the ground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will not be able to justify the 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discretionary power in a court of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also arises as to what would be done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renewals of licences. Are the merchants, with hundreds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pounds worth of goods, to be called upon to shut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businesses if the Licensing Officer thought it fit to order so?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itself to Mr. Smythe, a member of the Assembly,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that an year’s time should be given to persons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and drew the House’s attention to the fact that even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gave the traders reasonable time before compelling them to close </w:t>
      </w:r>
      <w:r>
        <w:rPr>
          <w:rFonts w:ascii="Times" w:hAnsi="Times" w:eastAsia="Times"/>
          <w:b w:val="0"/>
          <w:i w:val="0"/>
          <w:color w:val="000000"/>
          <w:sz w:val="22"/>
        </w:rPr>
        <w:t>their businesses. But, unfortunately, the motion was lost.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5-4-’97. thus expresses itself on the Bill: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matter for regret that so many members, who boldly protested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violation of British traditions embodied in the Immigration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swallowed, without a grimace, the much more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infringement of the liberty of the subject involved in the Licences Bill.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the Bill we are in thorough accord; and we do not either attach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much weight to the fears of some of the members as to the large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to corporations. A very much graver danger is the negation of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courts of justice. It is only this, in fact, which could make the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under the Bill dangerous. It would have been easy to frame a measure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safeguard the interests to be protected quite as effectively 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one, without resorting to the crude and unstatesmanlike expedient of depriving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of their right to appeal to a court of law. No urgency could justify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provision. The Premier’s argument that “there would be no discretion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discretion was to be in the Supreme Court or any other court;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discretion to a licensing authority and allow the discretion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exercised by somebody else,” is unworthy of himself and his audience.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authorities under the existing law have discretion, but that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 the ultimate jurisdiction of the Supreme Court. Moreover the argument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destroyed by the provision in the Bill itself which allows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Secretary. So that it actually does give discretion to a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>authority, and then allow the discretion to be exercised by some-body else.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have not attempted to discuss the details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Bills at length, since, in their humble opinion,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is so utterly opposed to the spirit of the British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of the Proclamation of 1858, that it seems useless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details.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clear, however, that if the Bills are not disallowed, Natal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gone much further than the Transvaal in oppressing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Indians in virtue of the Immigration Law cannot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except a few who are able to read and write English,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go to the Transvaal without any hindrance. The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get licences to hawk in Natal, though they can get them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the Transvaal. Under such circumstances,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trust that, if nothing else is done, Indian immigration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would be stopped, and a great anomaly, i.e., the fact that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all the advantage of the presence of the Indian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while she would give none, removed.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to protect Uncovenanted Indians from liability to arrest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 answer to the anti-Indian clamour in the Colony, but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in a certain correspondence that passed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some Indians. Indians that are not under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sometimes arrested under the indentured Indians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as being deserters from their estates. To avoid this inconvenience,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approached the Government with a view to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minimized. The Government were good enough to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authorizing the Protector of Immigrants to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to free Indians, certifying that the bearers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Indians. It was, however, meant to be a temporary measure,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present Bill is intended to replace it.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good intentions of the Government in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Bill; but your Petitioners are afraid that, owing to the clause 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the Police, arresting any Indians for being without a pass,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liability for wrongful arrest, takes away all the good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is no doubt intended to do, and makes it an engine of oppression.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 out of passes is not compulsory, and it is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poorer Indians would take advantage of the pass clause.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Before; too, much trouble only arose through the overzeal of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arrests. Now, the 3rd clause gives almost a license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impunity any Indian they choose. Your Petitioners further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the argument against the Bill as set forth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 the Honourable the Legislative Assembly herein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(Appendix E), and venture to hope that the Bill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disallowed. Instructions to the Police to use caution when making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 Bill,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the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Colonies”, 2-7-1897, Appendix-D.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clause was put as clause 4 in the Act;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 the Colonies”, 2-7-1897, Appendix-D.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arrests under the Indenture law would have met the difficulty.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your Petitioners pray that the above Bills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disallowed, in virtue of the power reserved to the Crown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Act to disallow any Act within two years after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promulgation, or the enquiry of the nature above indicated be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Her Majesty’s Government refuse to disallow the above Acts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 of them, that a definite pronouncement as to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outside India be made, and that, should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feasible to disallow the above Acts,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to Natal be stopped, or grant such other relief as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Majesty’s Government may think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shall for ever pray, etc., etc.</w:t>
      </w:r>
    </w:p>
    <w:p>
      <w:pPr>
        <w:autoSpaceDN w:val="0"/>
        <w:autoSpaceDE w:val="0"/>
        <w:widowControl/>
        <w:spacing w:line="294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(Sd.)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</w:p>
    <w:p>
      <w:pPr>
        <w:autoSpaceDN w:val="0"/>
        <w:autoSpaceDE w:val="0"/>
        <w:widowControl/>
        <w:spacing w:line="266" w:lineRule="exact" w:before="28" w:after="0"/>
        <w:ind w:left="0" w:right="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66" w:lineRule="exact" w:before="3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A</w:t>
      </w:r>
    </w:p>
    <w:p>
      <w:pPr>
        <w:autoSpaceDN w:val="0"/>
        <w:autoSpaceDE w:val="0"/>
        <w:widowControl/>
        <w:spacing w:line="266" w:lineRule="exact" w:before="94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No. 1, 1897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TO AMEND THE LAWS RELATING TO QUARANTINE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 IT ENACTED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Queen’s Most Excellent Majesty, by and with the advice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consent of the Legislative Council and Legislative Assembly of Natal, as follows: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Whenever any place has been proclaimed, under Law 4, 1882, as an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infected place, the Governor-in-Council may, by a further Proclamation,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that no person shall be landed from any ship coming from such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Any such order shall also extend to a ship having on board passengers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come from a proclaimed place, notwithstanding that they may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embarked at some other place, or that the ship has not touched at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proclaimed place.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Any such order as aforesaid shall be in force until revoked by a further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Proclamation.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Any person who shall land in contravention of this Act, shall, if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practicable, be at once returned to the ship in which he came to Natal,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master of such ship shall be bound to receive such person on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board, and to convey him from the Colony at the expense of the owners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ship.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250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5.</w:t>
            </w:r>
          </w:p>
          <w:p>
            <w:pPr>
              <w:autoSpaceDN w:val="0"/>
              <w:autoSpaceDE w:val="0"/>
              <w:widowControl/>
              <w:spacing w:line="240" w:lineRule="exact" w:before="172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master and owners of any vessel from which any persons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landed in contravention of this Act shall be liable to a penalty of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less than one hundred pounds sterling for each person so landed,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vessel may be made executable by a decree of the Supreme Court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satisfaction of any such penalty, and the vessel may be refused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clearance outwards until such penalty has been paid and until provision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has been made by the master for the conveyance out of the Colony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each person who may have been so landed.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Act and Laws 3 of 1858 and 4 of 1882 shall be read together as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Act.</w:t>
            </w:r>
          </w:p>
        </w:tc>
      </w:tr>
    </w:tbl>
    <w:p>
      <w:pPr>
        <w:autoSpaceDN w:val="0"/>
        <w:tabs>
          <w:tab w:pos="30" w:val="left"/>
          <w:tab w:pos="490" w:val="left"/>
          <w:tab w:pos="550" w:val="left"/>
          <w:tab w:pos="1110" w:val="left"/>
          <w:tab w:pos="2670" w:val="left"/>
          <w:tab w:pos="3090" w:val="left"/>
          <w:tab w:pos="4490" w:val="left"/>
          <w:tab w:pos="5690" w:val="left"/>
        </w:tabs>
        <w:autoSpaceDE w:val="0"/>
        <w:widowControl/>
        <w:spacing w:line="340" w:lineRule="exact" w:before="246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B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ELY</w:t>
      </w:r>
      <w:r>
        <w:rPr>
          <w:rFonts w:ascii="Times" w:hAnsi="Times" w:eastAsia="Times"/>
          <w:b w:val="0"/>
          <w:i w:val="0"/>
          <w:color w:val="000000"/>
          <w:sz w:val="18"/>
        </w:rPr>
        <w:t>-H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UTCHINSON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1, 1897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TO PLACE CERTAIN RESTRICTIONS ON IMMIGRATION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HEREAS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desirable to place certain restrictions on Immigration: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 IT THEREFORE ENACTED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Queen’s Most Excellent Majesty, by and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and consent of the Legislative Council and Legislative Assembly of Natal,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1. This Act may be known as “The Immigration Restriction Act, 1897”.</w:t>
      </w:r>
    </w:p>
    <w:p>
      <w:pPr>
        <w:autoSpaceDN w:val="0"/>
        <w:autoSpaceDE w:val="0"/>
        <w:widowControl/>
        <w:spacing w:line="240" w:lineRule="exact" w:before="60" w:after="6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This Act shall not apply to: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00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7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156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person possessed of a certificate in the form set out in the</w:t>
            </w:r>
          </w:p>
        </w:tc>
      </w:tr>
      <w:tr>
        <w:trPr>
          <w:trHeight w:hRule="exact" w:val="24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Schedule A to this Act annexed, and signed by the Colonial</w:t>
            </w:r>
          </w:p>
        </w:tc>
      </w:tr>
      <w:tr>
        <w:trPr>
          <w:trHeight w:hRule="exact" w:val="24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Secretary, or the Agent-General of Natal, or any officer appointed</w:t>
            </w:r>
          </w:p>
        </w:tc>
      </w:tr>
      <w:tr>
        <w:trPr>
          <w:trHeight w:hRule="exact" w:val="24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by the Natal Government for the purposes of this Act whether in or</w:t>
            </w:r>
          </w:p>
        </w:tc>
      </w:tr>
      <w:tr>
        <w:trPr>
          <w:trHeight w:hRule="exact" w:val="25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out of Natal.</w:t>
            </w:r>
          </w:p>
        </w:tc>
      </w:tr>
      <w:tr>
        <w:trPr>
          <w:trHeight w:hRule="exact" w:val="270"/>
        </w:trPr>
        <w:tc>
          <w:tcPr>
            <w:tcW w:type="dxa" w:w="2173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person of a class for whose immigration into Natal provision</w:t>
            </w:r>
          </w:p>
        </w:tc>
      </w:tr>
      <w:tr>
        <w:trPr>
          <w:trHeight w:hRule="exact" w:val="25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 made by law or by a scheme approved by Government.</w:t>
            </w:r>
          </w:p>
        </w:tc>
      </w:tr>
      <w:tr>
        <w:trPr>
          <w:trHeight w:hRule="exact" w:val="270"/>
        </w:trPr>
        <w:tc>
          <w:tcPr>
            <w:tcW w:type="dxa" w:w="2173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(c)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person specially exempted from the operation of this Act by a</w:t>
            </w:r>
          </w:p>
        </w:tc>
      </w:tr>
      <w:tr>
        <w:trPr>
          <w:trHeight w:hRule="exact" w:val="25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writing under the hand of the Colonial Secretary.</w:t>
            </w:r>
          </w:p>
        </w:tc>
      </w:tr>
      <w:tr>
        <w:trPr>
          <w:trHeight w:hRule="exact" w:val="280"/>
        </w:trPr>
        <w:tc>
          <w:tcPr>
            <w:tcW w:type="dxa" w:w="2173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(d)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Her Majesty’s land and sea forces.</w:t>
            </w:r>
          </w:p>
        </w:tc>
      </w:tr>
      <w:tr>
        <w:trPr>
          <w:trHeight w:hRule="exact" w:val="280"/>
        </w:trPr>
        <w:tc>
          <w:tcPr>
            <w:tcW w:type="dxa" w:w="2173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(e)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officers and crew of any ship of war of any Government.</w:t>
            </w:r>
          </w:p>
        </w:tc>
      </w:tr>
      <w:tr>
        <w:trPr>
          <w:trHeight w:hRule="exact" w:val="270"/>
        </w:trPr>
        <w:tc>
          <w:tcPr>
            <w:tcW w:type="dxa" w:w="2173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(f)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person duly accredited to Natal by or under the authority of the</w:t>
            </w:r>
          </w:p>
        </w:tc>
      </w:tr>
      <w:tr>
        <w:trPr>
          <w:trHeight w:hRule="exact" w:val="47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Imperial or any other Government.</w:t>
            </w:r>
          </w:p>
        </w:tc>
      </w:tr>
      <w:tr>
        <w:trPr>
          <w:trHeight w:hRule="exact" w:val="462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2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immigration into Natal, by land or sea, of any person of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defined in the following sub-sections, hereafter called “prohibited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immigrant”, is prohibited, namely: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255"/>
        <w:gridCol w:w="3255"/>
      </w:tblGrid>
      <w:tr>
        <w:trPr>
          <w:trHeight w:hRule="exact" w:val="33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(b)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(c)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(d)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(e)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(f)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Any person who, when asked to do so by an officer appointed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Act, shall fail to himself write out and sign, in the character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any language of Europe, an application to the Colonial Secretary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form set out in Schedule B of this Act.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person being a pauper, or likely to become a public charge.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idiot or insane person.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Any person suffering from a loathsome or a dangerous contagious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disease.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Any person who, not having received a free pardon, has within 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years been convicted of a felony or other infamous crimes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misdemeanour involving moral turpitude and not being a mere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political offence.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prostitute and any person living on the prostitution of others.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Any prohibited immigrant making his way into, or being found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Natal, in disregard of the provisions of this Act, shall be deemed to have contravened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 and shall be liable, in addition to any other penalty, to be removed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and upon conviction may be sentenced to imprisonment not exceeding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without hard labour. Provided that such imprisonment shall cease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deportation of the offender, or if he shall find two approved sureties each </w:t>
      </w:r>
      <w:r>
        <w:rPr>
          <w:rFonts w:ascii="Times" w:hAnsi="Times" w:eastAsia="Times"/>
          <w:b w:val="0"/>
          <w:i w:val="0"/>
          <w:color w:val="000000"/>
          <w:sz w:val="18"/>
        </w:rPr>
        <w:t>in the sum of fifty pounds sterling, that he will leave the Colony within one month.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Any person appearing to be a prohibited immigrant within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3 of this Act and not coming within the meaning of any of the Sub-sections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(c), (d), (e), (f) of the said Section 3 shall be allowed to enter Natal upon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255"/>
        <w:gridCol w:w="3255"/>
      </w:tblGrid>
      <w:tr>
        <w:trPr>
          <w:trHeight w:hRule="exact" w:val="23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432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(a)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(b)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(c)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shall, before landing, deposit with an officer appointed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Act the sum of one hundred pounds sterling.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If such person shall, within one week after entering Natal, obtain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Colonial Secretary, or a Magistrate a certificate that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does not come within the prohibition of this Act, the deposit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one hundred pounds sterling shall be returned.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If such person shall fail to obtain such certificate within one week,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deposit of one hundred pounds sterling may be forfeited, and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may be treated as a prohibited immigrant: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that, in the case of any person entering Natal under this section,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liability shall attach to the vessel or to the owners of the vessel in which he may </w:t>
      </w:r>
      <w:r>
        <w:rPr>
          <w:rFonts w:ascii="Times" w:hAnsi="Times" w:eastAsia="Times"/>
          <w:b w:val="0"/>
          <w:i w:val="0"/>
          <w:color w:val="000000"/>
          <w:sz w:val="18"/>
        </w:rPr>
        <w:t>have arrived at any port of the Colony.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Any person who shall satisfy an officer appointed under this Act that he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formerly domiciled in Natal, and that he does not come within the meaning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 sub-sections (c), (d), (e), (f) of Section 3 of this Act, shall not be regarded </w:t>
      </w:r>
      <w:r>
        <w:rPr>
          <w:rFonts w:ascii="Times" w:hAnsi="Times" w:eastAsia="Times"/>
          <w:b w:val="0"/>
          <w:i w:val="0"/>
          <w:color w:val="000000"/>
          <w:sz w:val="18"/>
        </w:rPr>
        <w:t>as a prohibited immigrant.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wife and any minor child of a person not being a prohibited immigrant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free from any prohibition imposed by this Act.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The master and owners of any vessel from which any prohibited immigrant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landed shall be jointly and severally liable to a penalty of not less than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pounds sterling, and such penalty may be increased up to five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pounds sterling by sums of one hundred pounds sterling each for every five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after the first five, and the vessel may be made executable by a decree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Supreme Court in satisfaction of any such penalty, and the vessel may be refused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clearance outwards until such penalty has been paid, and until provision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the master to the satisfaction of an officer appointed under this Act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conveyance out of the Colony of each prohibited immigrant who may have been so </w:t>
      </w:r>
      <w:r>
        <w:rPr>
          <w:rFonts w:ascii="Times" w:hAnsi="Times" w:eastAsia="Times"/>
          <w:b w:val="0"/>
          <w:i w:val="0"/>
          <w:color w:val="000000"/>
          <w:sz w:val="18"/>
        </w:rPr>
        <w:t>landed.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A prohibited immigrant shall not be entitled to a licence to carry on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or calling, nor shall he be entitled to acquire land in leasehold, freehold,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otherwise, or to exercise the franchise, or to be enrolled as a burgess of any borough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on the roll of any township; and any licence or franchise right which may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acquired in contravention of this Act shall be void.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Any officer thereto authorized by Government may make a contract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master, owner, or agent of any vessel for the conveyance of any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found in Natal to a port in or near to such immigrant’s country of birth,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any such immigrant with his personal effects may be placed by a police officer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such vessel, and shall in such case, if destitute, be supplied with a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 of money to enable him to live for one month according to his circumstances in </w:t>
      </w:r>
      <w:r>
        <w:rPr>
          <w:rFonts w:ascii="Times" w:hAnsi="Times" w:eastAsia="Times"/>
          <w:b w:val="0"/>
          <w:i w:val="0"/>
          <w:color w:val="000000"/>
          <w:sz w:val="18"/>
        </w:rPr>
        <w:t>life after disembarking from such vessel.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Any person who shall in any way wilfully assist any prohibited immigrant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contravene the provisions of this Act shall be deemed to have contravened this </w:t>
      </w:r>
      <w:r>
        <w:rPr>
          <w:rFonts w:ascii="Times" w:hAnsi="Times" w:eastAsia="Times"/>
          <w:b w:val="0"/>
          <w:i w:val="0"/>
          <w:color w:val="000000"/>
          <w:sz w:val="18"/>
        </w:rPr>
        <w:t>Act.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Any person who shall wilfully assist the entry into Natal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 of the class (f) in Section 3 of this Act shall be deemed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contravened this Act, and shall upon conviction be liable to be imprisoned with hard </w:t>
      </w:r>
      <w:r>
        <w:rPr>
          <w:rFonts w:ascii="Times" w:hAnsi="Times" w:eastAsia="Times"/>
          <w:b w:val="0"/>
          <w:i w:val="0"/>
          <w:color w:val="000000"/>
          <w:sz w:val="18"/>
        </w:rPr>
        <w:t>labour for any period not exceeding twelve months.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Any person who shall be wilfully instrumental in bringing into Natal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idiot or insane person without a written or printed authority, signed by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shall be deemed to have contravened this Act, and in addition to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penalty shall be liable for the cost of the maintenance of such idiot or insane person </w:t>
      </w:r>
      <w:r>
        <w:rPr>
          <w:rFonts w:ascii="Times" w:hAnsi="Times" w:eastAsia="Times"/>
          <w:b w:val="0"/>
          <w:i w:val="0"/>
          <w:color w:val="000000"/>
          <w:sz w:val="18"/>
        </w:rPr>
        <w:t>whilst in the Colony.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Any police officer or other officer appointed therefor under this Act, may,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provisions of Section 5, prevent any prohibited immigrant from </w:t>
      </w:r>
      <w:r>
        <w:rPr>
          <w:rFonts w:ascii="Times" w:hAnsi="Times" w:eastAsia="Times"/>
          <w:b w:val="0"/>
          <w:i w:val="0"/>
          <w:color w:val="000000"/>
          <w:sz w:val="18"/>
        </w:rPr>
        <w:t>entering Natal by sea or land.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The Governor may from time to time appoint, and at pleasure remove,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for the purpose of carrying out the provisions of this Act, and may define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 of such officers, and such officers shall carry out the instructions from time to </w:t>
      </w:r>
      <w:r>
        <w:rPr>
          <w:rFonts w:ascii="Times" w:hAnsi="Times" w:eastAsia="Times"/>
          <w:b w:val="0"/>
          <w:i w:val="0"/>
          <w:color w:val="000000"/>
          <w:sz w:val="18"/>
        </w:rPr>
        <w:t>time given to them by the Ministerial head of their department.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16. The Governor-in-Council may, from time to time make, amend, and repeal </w:t>
      </w:r>
      <w:r>
        <w:rPr>
          <w:rFonts w:ascii="Times" w:hAnsi="Times" w:eastAsia="Times"/>
          <w:b w:val="0"/>
          <w:i w:val="0"/>
          <w:color w:val="000000"/>
          <w:sz w:val="18"/>
        </w:rPr>
        <w:t>rules and regulations for the better carrying out of the provisions of this Act.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The penalty for any contravention of this Act, or of any rule or regulation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thereunder, where no higher penalty is expressly imposed, shall not exceed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 of fifty pounds sterling, or imprisonment, with or without hard labour,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of such fine or in addition to such fine, but not exceeding in any case three </w:t>
      </w:r>
      <w:r>
        <w:rPr>
          <w:rFonts w:ascii="Times" w:hAnsi="Times" w:eastAsia="Times"/>
          <w:b w:val="0"/>
          <w:i w:val="0"/>
          <w:color w:val="000000"/>
          <w:sz w:val="18"/>
        </w:rPr>
        <w:t>months.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All contraventions of this Act or of rules or regulations thereunder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suits for penalties or other moneys not exceeding one hundred pounds sterling shall </w:t>
      </w:r>
      <w:r>
        <w:rPr>
          <w:rFonts w:ascii="Times" w:hAnsi="Times" w:eastAsia="Times"/>
          <w:b w:val="0"/>
          <w:i w:val="0"/>
          <w:color w:val="000000"/>
          <w:sz w:val="18"/>
        </w:rPr>
        <w:t>be cognizable by Magistrates.</w:t>
      </w:r>
    </w:p>
    <w:p>
      <w:pPr>
        <w:autoSpaceDN w:val="0"/>
        <w:autoSpaceDE w:val="0"/>
        <w:widowControl/>
        <w:spacing w:line="250" w:lineRule="exact" w:before="20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8"/>
        </w:rPr>
        <w:t>SCHEDULE A</w:t>
      </w:r>
    </w:p>
    <w:p>
      <w:pPr>
        <w:autoSpaceDN w:val="0"/>
        <w:autoSpaceDE w:val="0"/>
        <w:widowControl/>
        <w:spacing w:line="240" w:lineRule="exact" w:before="28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 of Natal,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to certify that . . . . . . . . . . . . . . . of . . . . . . . . . . . . . . . aged . . . . . . 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. . . . . by trade or calling a. . . . . . . . . . . . . . . . . . is a fit and proper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to be received as an Immigrant in Natal.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Dated at . . . . . . . . . . . . . . . this . . . . . . . . . . . . . . . day of . . . . . . . . . . . . . . 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. . . . . . . . . . . .</w:t>
      </w:r>
    </w:p>
    <w:p>
      <w:pPr>
        <w:autoSpaceDN w:val="0"/>
        <w:autoSpaceDE w:val="0"/>
        <w:widowControl/>
        <w:spacing w:line="24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(Signature)</w:t>
      </w:r>
    </w:p>
    <w:p>
      <w:pPr>
        <w:autoSpaceDN w:val="0"/>
        <w:autoSpaceDE w:val="0"/>
        <w:widowControl/>
        <w:spacing w:line="250" w:lineRule="exact" w:before="20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8"/>
        </w:rPr>
        <w:t>SCHEDULE B</w:t>
      </w:r>
    </w:p>
    <w:p>
      <w:pPr>
        <w:autoSpaceDN w:val="0"/>
        <w:autoSpaceDE w:val="0"/>
        <w:widowControl/>
        <w:spacing w:line="234" w:lineRule="exact" w:before="0" w:after="0"/>
        <w:ind w:left="3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590" w:right="22" w:hanging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claim to be exempt from the operation of Act No.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. . . . . . ., 1897. . . . . . . . . . . . . . . My full name is.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My place of abode for the past twelve months has been.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. . . . . . . . . . . . My business or calling is. . . . . . . . . I was born at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>. . . . . . . . . . . . . . . . . . . . . in the year . . . . . . . . . . . . . . .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at Government House, Natal, this Fifth day of May, 1897.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command of His Excellency the Governor,</w:t>
      </w:r>
    </w:p>
    <w:p>
      <w:pPr>
        <w:autoSpaceDN w:val="0"/>
        <w:autoSpaceDE w:val="0"/>
        <w:widowControl/>
        <w:spacing w:line="240" w:lineRule="exact" w:before="80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HOS</w:t>
      </w:r>
      <w:r>
        <w:rPr>
          <w:rFonts w:ascii="Times" w:hAnsi="Times" w:eastAsia="Times"/>
          <w:b w:val="0"/>
          <w:i w:val="0"/>
          <w:color w:val="000000"/>
          <w:sz w:val="18"/>
        </w:rPr>
        <w:t>. K. M</w:t>
      </w:r>
      <w:r>
        <w:rPr>
          <w:rFonts w:ascii="Times" w:hAnsi="Times" w:eastAsia="Times"/>
          <w:b w:val="0"/>
          <w:i w:val="0"/>
          <w:color w:val="000000"/>
          <w:sz w:val="14"/>
        </w:rPr>
        <w:t>URRAY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C</w:t>
      </w:r>
    </w:p>
    <w:p>
      <w:pPr>
        <w:autoSpaceDN w:val="0"/>
        <w:autoSpaceDE w:val="0"/>
        <w:widowControl/>
        <w:spacing w:line="28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ELY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UTCHINSON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18, 1897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autoSpaceDE w:val="0"/>
        <w:widowControl/>
        <w:spacing w:line="280" w:lineRule="exact" w:before="132" w:after="0"/>
        <w:ind w:left="720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AMEND THE LAWS RELATING TO LICENCES TO WHOLESALE </w:t>
      </w:r>
      <w:r>
        <w:rPr>
          <w:rFonts w:ascii="Times" w:hAnsi="Times" w:eastAsia="Times"/>
          <w:b w:val="0"/>
          <w:i w:val="0"/>
          <w:color w:val="000000"/>
          <w:sz w:val="16"/>
        </w:rPr>
        <w:t>AND RETAIL DEALERS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expedient to regulate and control the issue of Licences to </w:t>
      </w:r>
      <w:r>
        <w:rPr>
          <w:rFonts w:ascii="Times" w:hAnsi="Times" w:eastAsia="Times"/>
          <w:b w:val="0"/>
          <w:i w:val="0"/>
          <w:color w:val="000000"/>
          <w:sz w:val="18"/>
        </w:rPr>
        <w:t>wholesale and retail dealers not being Licences under Act No. 38 of 1896.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 IT THEREFORE ENACTED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Queen’s Most Excellent Majesty, by and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and consent of the Legislative Council and Legislative Assembly of Natal,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Annual Licences mentioned in Sub-section (a) of Section 71 of Law No. </w:t>
      </w:r>
      <w:r>
        <w:rPr>
          <w:rFonts w:ascii="Times" w:hAnsi="Times" w:eastAsia="Times"/>
          <w:b w:val="0"/>
          <w:i w:val="0"/>
          <w:color w:val="000000"/>
          <w:sz w:val="18"/>
        </w:rPr>
        <w:t>19, 1872, shall include Licences to wholesale dealers.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For the purposes of this Act the expression “retail dealers” and “retail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Licences” shall be deemed to apply to retail dealers and retail Licences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description, not being Licences under Act 38 of 1896, including hawkers and </w:t>
      </w:r>
      <w:r>
        <w:rPr>
          <w:rFonts w:ascii="Times" w:hAnsi="Times" w:eastAsia="Times"/>
          <w:b w:val="0"/>
          <w:i w:val="0"/>
          <w:color w:val="000000"/>
          <w:sz w:val="18"/>
        </w:rPr>
        <w:t>Licences to hawkers.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Any Town Council or Town Board may, from time to time, appoint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to issue the Annual Licences (not being Licences under Act No. 38, 1896), </w:t>
      </w:r>
      <w:r>
        <w:rPr>
          <w:rFonts w:ascii="Times" w:hAnsi="Times" w:eastAsia="Times"/>
          <w:b w:val="0"/>
          <w:i w:val="0"/>
          <w:color w:val="000000"/>
          <w:sz w:val="18"/>
        </w:rPr>
        <w:t>required in the Borough or Township by wholesale or retail dealers.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Any person appointed to issue Licences for wholesale or retail dealers under </w:t>
      </w:r>
      <w:r>
        <w:rPr>
          <w:rFonts w:ascii="Times" w:hAnsi="Times" w:eastAsia="Times"/>
          <w:b w:val="0"/>
          <w:i w:val="0"/>
          <w:color w:val="000000"/>
          <w:sz w:val="18"/>
        </w:rPr>
        <w:t>Law No. 38, 1884, or any like Stamp Act, or under this Act, shall be deemed to be a</w:t>
      </w:r>
      <w:r>
        <w:rPr>
          <w:rFonts w:ascii="Times" w:hAnsi="Times" w:eastAsia="Times"/>
          <w:b w:val="0"/>
          <w:i w:val="0"/>
          <w:color w:val="000000"/>
          <w:sz w:val="18"/>
        </w:rPr>
        <w:t>“Licensing Officer” within the meaning of this Act.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 Licensing Officer shall have a discretion to issue or refuse a wholesale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retail Licence not being a licence under Act No. 38, 1896, and a decision come to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Officer as to the issue or refusal of a Licence shall not be liable to review,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reversal, or alteration, by any Court of Law or otherwise than is in the next section </w:t>
      </w:r>
      <w:r>
        <w:rPr>
          <w:rFonts w:ascii="Times" w:hAnsi="Times" w:eastAsia="Times"/>
          <w:b w:val="0"/>
          <w:i w:val="0"/>
          <w:color w:val="000000"/>
          <w:sz w:val="18"/>
        </w:rPr>
        <w:t>provided.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There shall be a right of appeal by the applicant, or any other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an interest in the question, from the decision of the Licensing Officer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Council or the Town Board, if the Licence is sought for in a Borough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Township or to the Licensing Board of the Division appointed under the Liquor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1896, if the Licence is sought for elsewhere than in the Borough or Township;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Town Council, Town Board, or Licensing Board, as the case may be, may direct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Licence, the subject of appeal, shall be issued or cancelled.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No Licence shall be issued to any person who, when thereto required, fails </w:t>
      </w:r>
      <w:r>
        <w:rPr>
          <w:rFonts w:ascii="Times" w:hAnsi="Times" w:eastAsia="Times"/>
          <w:b w:val="0"/>
          <w:i w:val="0"/>
          <w:color w:val="000000"/>
          <w:sz w:val="18"/>
        </w:rPr>
        <w:t>to show to the satisfaction of the Licensing Officer to the Town council, Town Board,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Licensing Board, as the case may be, that he is able to fulfil the conditions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Insolvency Law 47, 1887, Section 180, Sub-section (a), as regards the keeping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books of account in the English language as are usual and proper in the business </w:t>
      </w:r>
      <w:r>
        <w:rPr>
          <w:rFonts w:ascii="Times" w:hAnsi="Times" w:eastAsia="Times"/>
          <w:b w:val="0"/>
          <w:i w:val="0"/>
          <w:color w:val="000000"/>
          <w:sz w:val="18"/>
        </w:rPr>
        <w:t>to be carried on.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No Licence shall be issued in respect of premises which are unfit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trade, or unprovided with proper and sufficient sanitary arrangements, or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affording sufficient and suitable accommodation for salesmen, clerks, and servants,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stores or rooms in which goods and wares may be kept in cases where </w:t>
      </w:r>
      <w:r>
        <w:rPr>
          <w:rFonts w:ascii="Times" w:hAnsi="Times" w:eastAsia="Times"/>
          <w:b w:val="0"/>
          <w:i w:val="0"/>
          <w:color w:val="000000"/>
          <w:sz w:val="18"/>
        </w:rPr>
        <w:t>premises are used for both purposes.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Any person who shall carry on any wholesale or retail trade or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Licence, or who shall allow Licensed premises to be in a condition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disentitle him to a Licence, shall be deemed to have contravened this Act,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liable to a penalty not exceeding twenty pounds sterling for each offence,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recovered in the Court of the Magistrate by the Clerk of the Peace, or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contravention is within a Borough or Township, by an officer appointed by the Town </w:t>
      </w:r>
      <w:r>
        <w:rPr>
          <w:rFonts w:ascii="Times" w:hAnsi="Times" w:eastAsia="Times"/>
          <w:b w:val="0"/>
          <w:i w:val="0"/>
          <w:color w:val="000000"/>
          <w:sz w:val="18"/>
        </w:rPr>
        <w:t>Council or Town Board.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All penalties recovered under the foregoing section in respect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or premises within a statutory Borough or Township shall be paid to the </w:t>
      </w:r>
      <w:r>
        <w:rPr>
          <w:rFonts w:ascii="Times" w:hAnsi="Times" w:eastAsia="Times"/>
          <w:b w:val="0"/>
          <w:i w:val="0"/>
          <w:color w:val="000000"/>
          <w:sz w:val="18"/>
        </w:rPr>
        <w:t>funds of such Borough or Township.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Rules may be passed by the Governor-in-Council to regulate the mode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Licences and to regulate appeals from the Licensing Officer to the Board or </w:t>
      </w:r>
      <w:r>
        <w:rPr>
          <w:rFonts w:ascii="Times" w:hAnsi="Times" w:eastAsia="Times"/>
          <w:b w:val="0"/>
          <w:i w:val="0"/>
          <w:color w:val="000000"/>
          <w:sz w:val="18"/>
        </w:rPr>
        <w:t>Council having appellate jurisdiction.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at Government House, Natal, this Twenty-ninth day of May, 1897.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command of His Excellency the Governor,</w:t>
      </w:r>
    </w:p>
    <w:p>
      <w:pPr>
        <w:autoSpaceDN w:val="0"/>
        <w:autoSpaceDE w:val="0"/>
        <w:widowControl/>
        <w:spacing w:line="240" w:lineRule="exact" w:before="200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HOS</w:t>
      </w:r>
      <w:r>
        <w:rPr>
          <w:rFonts w:ascii="Times" w:hAnsi="Times" w:eastAsia="Times"/>
          <w:b w:val="0"/>
          <w:i w:val="0"/>
          <w:color w:val="000000"/>
          <w:sz w:val="18"/>
        </w:rPr>
        <w:t>. K. M</w:t>
      </w:r>
      <w:r>
        <w:rPr>
          <w:rFonts w:ascii="Times" w:hAnsi="Times" w:eastAsia="Times"/>
          <w:b w:val="0"/>
          <w:i w:val="0"/>
          <w:color w:val="000000"/>
          <w:sz w:val="14"/>
        </w:rPr>
        <w:t>URRAY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19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D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28, 189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 w:num="2" w:equalWidth="0">
            <w:col w:w="2006" w:space="0"/>
            <w:col w:w="45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14"/>
        <w:ind w:left="10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sectPr>
          <w:type w:val="nextColumn"/>
          <w:pgSz w:w="9360" w:h="12960"/>
          <w:pgMar w:top="536" w:right="1404" w:bottom="478" w:left="1440" w:header="720" w:footer="720" w:gutter="0"/>
          <w:cols w:num="2" w:equalWidth="0">
            <w:col w:w="2006" w:space="0"/>
            <w:col w:w="4510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ROTECT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NCOVENANTED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ISTAKE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BSCONDING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NDENTURED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ERVANTS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2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 IT ENACTED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Queen’s Most Excellent Majesty, by and with the advice and </w:t>
      </w:r>
      <w:r>
        <w:rPr>
          <w:rFonts w:ascii="Times" w:hAnsi="Times" w:eastAsia="Times"/>
          <w:b w:val="0"/>
          <w:i w:val="0"/>
          <w:color w:val="000000"/>
          <w:sz w:val="18"/>
        </w:rPr>
        <w:t>consent of the Legislative Council and Legislative Assembly of Natal, as follows: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Any Indian who has not been liable to service under indenture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No. 25, 1893, or any Act amending the same, may, on application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of his Division to the Protector of Indian Immigrants, or to the Protector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 Immigrants direct, obtain a pass in the form provided in the Schedule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on satisfying the Magistrate, or the Protector of Indian Immigrants,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required for the purposes of such pass, and upon providing a shilling </w:t>
      </w:r>
      <w:r>
        <w:rPr>
          <w:rFonts w:ascii="Times" w:hAnsi="Times" w:eastAsia="Times"/>
          <w:b w:val="0"/>
          <w:i w:val="0"/>
          <w:color w:val="000000"/>
          <w:sz w:val="18"/>
        </w:rPr>
        <w:t>stamp to be affixed to the pass.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possession and production of a pass under this Act shall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of the status of the bearer of such pass, and of his exemption from liability </w:t>
      </w:r>
      <w:r>
        <w:rPr>
          <w:rFonts w:ascii="Times" w:hAnsi="Times" w:eastAsia="Times"/>
          <w:b w:val="0"/>
          <w:i w:val="0"/>
          <w:color w:val="000000"/>
          <w:sz w:val="18"/>
        </w:rPr>
        <w:t>to arrest under Section No. 31 of Law No. 25, 1891.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No such pass shall be of force after the year in which it was issued, unless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succeeding year it is endorsed by the Protector of Immigrants to whom it may be </w:t>
      </w:r>
      <w:r>
        <w:rPr>
          <w:rFonts w:ascii="Times" w:hAnsi="Times" w:eastAsia="Times"/>
          <w:b w:val="0"/>
          <w:i w:val="0"/>
          <w:color w:val="000000"/>
          <w:sz w:val="18"/>
        </w:rPr>
        <w:t>sent for that purpose through the Magistrate.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If the Protector of Indian Immigrants, or any Magistrate, or Justice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Peace, or any Police Constable, shall stop or arrest any Indian not carrying a pass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under this Act, the Indian so stopped or arrested shall not be entitled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claim for wrongful arrest or detention merely on the ground that he was not an </w:t>
      </w:r>
      <w:r>
        <w:rPr>
          <w:rFonts w:ascii="Times" w:hAnsi="Times" w:eastAsia="Times"/>
          <w:b w:val="0"/>
          <w:i w:val="0"/>
          <w:color w:val="000000"/>
          <w:sz w:val="18"/>
        </w:rPr>
        <w:t>indentured Indian.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Any person who obtains a pass by false representations, or who allows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fraudulent use to be made of his pass, shall be guilty of an offence against “The </w:t>
      </w:r>
      <w:r>
        <w:rPr>
          <w:rFonts w:ascii="Times" w:hAnsi="Times" w:eastAsia="Times"/>
          <w:b w:val="0"/>
          <w:i w:val="0"/>
          <w:color w:val="000000"/>
          <w:sz w:val="18"/>
        </w:rPr>
        <w:t>Fraudulent Passes Act, 1895”.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tabs>
          <w:tab w:pos="1990" w:val="left"/>
          <w:tab w:pos="2650" w:val="left"/>
          <w:tab w:pos="3610" w:val="left"/>
          <w:tab w:pos="4730" w:val="left"/>
        </w:tabs>
        <w:autoSpaceDE w:val="0"/>
        <w:widowControl/>
        <w:spacing w:line="360" w:lineRule="exact" w:before="0" w:after="4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/>
          <w:i w:val="0"/>
          <w:color w:val="000000"/>
          <w:sz w:val="22"/>
        </w:rPr>
        <w:t xml:space="preserve">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28, 1897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Counterpart of Pass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Magisterial Division of . . . . . . . . . .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. . . .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 . . . . . . . . . . . . . . . . . . . . . . . . . . . . . 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of. . . . . . . . . . . . . . . . . . . . . . . . . . . </w:t>
      </w:r>
    </w:p>
    <w:p>
      <w:pPr>
        <w:sectPr>
          <w:type w:val="continuous"/>
          <w:pgSz w:w="9360" w:h="12960"/>
          <w:pgMar w:top="504" w:right="1394" w:bottom="478" w:left="1440" w:header="720" w:footer="720" w:gutter="0"/>
          <w:cols w:num="2" w:equalWidth="0">
            <w:col w:w="352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0"/>
        <w:ind w:left="82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Indian holding this Pass.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>Native of (Country and Village) . . . . .</w:t>
      </w:r>
    </w:p>
    <w:p>
      <w:pPr>
        <w:sectPr>
          <w:type w:val="nextColumn"/>
          <w:pgSz w:w="9360" w:h="12960"/>
          <w:pgMar w:top="504" w:right="1394" w:bottom="478" w:left="1440" w:header="720" w:footer="720" w:gutter="0"/>
          <w:cols w:num="2" w:equalWidth="0">
            <w:col w:w="352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4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Father’s Name . . . . . . . . . . . . . . . . . . . . . . .  Father’s Name . . . . . . . . . . . . . . . . . .</w:t>
      </w:r>
    </w:p>
    <w:p>
      <w:pPr>
        <w:sectPr>
          <w:type w:val="continuous"/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Mother’s Name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Caste. . . .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. . . . .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Complexion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Marks . . .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married, to whom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. . .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. . . . . . . . . . . . . . . . . . . . . . . . . . . . . . </w:t>
      </w:r>
    </w:p>
    <w:p>
      <w:pPr>
        <w:sectPr>
          <w:type w:val="continuous"/>
          <w:pgSz w:w="9360" w:h="12960"/>
          <w:pgMar w:top="504" w:right="1394" w:bottom="478" w:left="1440" w:header="720" w:footer="720" w:gutter="0"/>
          <w:cols w:num="2" w:equalWidth="0">
            <w:col w:w="3518" w:space="0"/>
            <w:col w:w="3008" w:space="0"/>
          </w:cols>
          <w:docGrid w:linePitch="360"/>
        </w:sectPr>
      </w:pPr>
    </w:p>
    <w:p>
      <w:pPr>
        <w:autoSpaceDN w:val="0"/>
        <w:tabs>
          <w:tab w:pos="432" w:val="left"/>
        </w:tabs>
        <w:autoSpaceDE w:val="0"/>
        <w:widowControl/>
        <w:spacing w:line="276" w:lineRule="exact" w:before="0" w:after="400"/>
        <w:ind w:left="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Mother’s Name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Complexion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Marks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married, to whom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. . . . . . . . . . . . . . . . .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or means of subsistence.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at . . . . . . . . . this . . . . . . .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. . . . . . . . . . . .189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ROTECTOR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MMIGRANTS</w:t>
      </w:r>
    </w:p>
    <w:p>
      <w:pPr>
        <w:sectPr>
          <w:type w:val="nextColumn"/>
          <w:pgSz w:w="9360" w:h="12960"/>
          <w:pgMar w:top="504" w:right="1394" w:bottom="478" w:left="1440" w:header="720" w:footer="720" w:gutter="0"/>
          <w:cols w:num="2" w:equalWidth="0">
            <w:col w:w="351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at Government House, Natal, this Twenty-ninth day of May, 1897. </w:t>
      </w:r>
      <w:r>
        <w:rPr>
          <w:rFonts w:ascii="Times" w:hAnsi="Times" w:eastAsia="Times"/>
          <w:b w:val="0"/>
          <w:i w:val="0"/>
          <w:color w:val="000000"/>
          <w:sz w:val="18"/>
        </w:rPr>
        <w:t>By command of His Excellency the Governor,</w:t>
      </w:r>
    </w:p>
    <w:p>
      <w:pPr>
        <w:autoSpaceDN w:val="0"/>
        <w:autoSpaceDE w:val="0"/>
        <w:widowControl/>
        <w:spacing w:line="280" w:lineRule="exact" w:before="120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HOS</w:t>
      </w:r>
      <w:r>
        <w:rPr>
          <w:rFonts w:ascii="Times" w:hAnsi="Times" w:eastAsia="Times"/>
          <w:b w:val="0"/>
          <w:i w:val="0"/>
          <w:color w:val="000000"/>
          <w:sz w:val="18"/>
        </w:rPr>
        <w:t>. K. M</w:t>
      </w:r>
      <w:r>
        <w:rPr>
          <w:rFonts w:ascii="Times" w:hAnsi="Times" w:eastAsia="Times"/>
          <w:b w:val="0"/>
          <w:i w:val="0"/>
          <w:color w:val="000000"/>
          <w:sz w:val="14"/>
        </w:rPr>
        <w:t>URRAY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printed copy: S.N. 2430-35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type w:val="continuous"/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PETITION TO THE NATAL GOVERNOR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1897</w:t>
      </w:r>
    </w:p>
    <w:p>
      <w:pPr>
        <w:autoSpaceDN w:val="0"/>
        <w:autoSpaceDE w:val="0"/>
        <w:widowControl/>
        <w:spacing w:line="212" w:lineRule="exact" w:before="212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FRANCIS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ELY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UTCHINSON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OMMANDER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ISTINGUISHED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RDER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ICHAEL</w:t>
      </w:r>
    </w:p>
    <w:p>
      <w:pPr>
        <w:autoSpaceDN w:val="0"/>
        <w:autoSpaceDE w:val="0"/>
        <w:widowControl/>
        <w:spacing w:line="266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EORGE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OMMANDER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HIEF IN AND OVER</w:t>
      </w:r>
    </w:p>
    <w:p>
      <w:pPr>
        <w:autoSpaceDN w:val="0"/>
        <w:autoSpaceDE w:val="0"/>
        <w:widowControl/>
        <w:spacing w:line="266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DMIRAL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UPREME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HIEF</w:t>
      </w:r>
    </w:p>
    <w:p>
      <w:pPr>
        <w:autoSpaceDN w:val="0"/>
        <w:autoSpaceDE w:val="0"/>
        <w:widowControl/>
        <w:spacing w:line="266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ATIVE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OPULATION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M. B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6" w:lineRule="exact" w:before="1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herewith beg to send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Majesty’s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Colonies, on behalf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 with reference to the Immigration Restriction,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Quarantine and Indian Protection Acts, in triplicate,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request Your Excellency to forward same with such remarks </w:t>
      </w:r>
      <w:r>
        <w:rPr>
          <w:rFonts w:ascii="Times" w:hAnsi="Times" w:eastAsia="Times"/>
          <w:b w:val="0"/>
          <w:i w:val="0"/>
          <w:color w:val="000000"/>
          <w:sz w:val="22"/>
        </w:rPr>
        <w:t>as Your Excellency may think fit to make.</w:t>
      </w:r>
    </w:p>
    <w:p>
      <w:pPr>
        <w:autoSpaceDN w:val="0"/>
        <w:autoSpaceDE w:val="0"/>
        <w:widowControl/>
        <w:spacing w:line="294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(Sd.)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copy: S.N. 2429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1897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your attention to a copy sent to you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Mr. Chamberlain regarding the anti-Indian Bills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Natal Parliament. The Bills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Governor’s assent and are Acts in operation. The crown has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>to disallow any Acts of the Colonial Legislatures within two years after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which has given this the title "To Public Men in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England", does not identify the addressees;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"Circular Letter", </w:t>
      </w:r>
      <w:r>
        <w:rPr>
          <w:rFonts w:ascii="Times" w:hAnsi="Times" w:eastAsia="Times"/>
          <w:b w:val="0"/>
          <w:i w:val="0"/>
          <w:color w:val="000000"/>
          <w:sz w:val="18"/>
        </w:rPr>
        <w:t>27-3-1897.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passage, and it is on the strength of this proviso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petitioners rely for Mr. Chamberlain’s intervention.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Bills, in my humble opinion, have only to be read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condemned. Comment thereon seems superfluous. Unless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powerful public opinion against the disabilities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heaped upon the Indians in Natal our days are numbered. Natal beats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Republics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studied persecution of the Indians,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that can least do without Indians. She </w:t>
      </w:r>
      <w:r>
        <w:rPr>
          <w:rFonts w:ascii="Times" w:hAnsi="Times" w:eastAsia="Times"/>
          <w:b w:val="0"/>
          <w:i/>
          <w:color w:val="000000"/>
          <w:sz w:val="22"/>
        </w:rPr>
        <w:t>must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indenture. She </w:t>
      </w:r>
      <w:r>
        <w:rPr>
          <w:rFonts w:ascii="Times" w:hAnsi="Times" w:eastAsia="Times"/>
          <w:b w:val="0"/>
          <w:i/>
          <w:color w:val="000000"/>
          <w:sz w:val="22"/>
        </w:rPr>
        <w:t>won’t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 as free men. Would not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 Government stop this unfair arrangement and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emigration to Natal? We have but to request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 your efforts on our behalf and we may yet hope to get </w:t>
      </w:r>
      <w:r>
        <w:rPr>
          <w:rFonts w:ascii="Times" w:hAnsi="Times" w:eastAsia="Times"/>
          <w:b w:val="0"/>
          <w:i w:val="0"/>
          <w:color w:val="000000"/>
          <w:sz w:val="22"/>
        </w:rPr>
        <w:t>justice!</w:t>
      </w:r>
    </w:p>
    <w:p>
      <w:pPr>
        <w:autoSpaceDN w:val="0"/>
        <w:autoSpaceDE w:val="0"/>
        <w:widowControl/>
        <w:spacing w:line="270" w:lineRule="exact" w:before="148" w:after="0"/>
        <w:ind w:left="0" w:right="6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am,</w:t>
      </w:r>
    </w:p>
    <w:p>
      <w:pPr>
        <w:autoSpaceDN w:val="0"/>
        <w:autoSpaceDE w:val="0"/>
        <w:widowControl/>
        <w:spacing w:line="270" w:lineRule="exact" w:before="30" w:after="2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69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office copy: S.N. 2448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54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38. LETTER TO TOWN CLERK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OOLEY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V. Lawrence is a clerk in my office. He has often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 either to attend meetings or to give Tamil lessons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terminate before 9 p.m. He was twice or thrice interfered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Police and asked to produce a pass. I brought the matter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Superintendent of Police who advised that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inconvenience I should apply for the mayor’s pass of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Mr. Lawrence. Being of opinion that the by-law No. 106 section </w:t>
      </w:r>
      <w:r>
        <w:rPr>
          <w:rFonts w:ascii="Times" w:hAnsi="Times" w:eastAsia="Times"/>
          <w:b w:val="0"/>
          <w:i w:val="0"/>
          <w:color w:val="000000"/>
          <w:sz w:val="22"/>
        </w:rPr>
        <w:t>P. does not apply to Mr. Lawrence I was loath to take that step. Mr.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boer Republics of the Transvaal and the Orange Fre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 found in the official records carries a marginal note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reading: Recommended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Sgd. R. C. Alexander, Superintendent of Police.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 however was again asked to produce a pass three days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after he had explained where he had gone to, he was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go. In order to save such inconvenience though I still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Law does not apply to Mr. Lawrence, I think a pass of </w:t>
      </w:r>
      <w:r>
        <w:rPr>
          <w:rFonts w:ascii="Times" w:hAnsi="Times" w:eastAsia="Times"/>
          <w:b w:val="0"/>
          <w:i w:val="0"/>
          <w:color w:val="000000"/>
          <w:sz w:val="22"/>
        </w:rPr>
        <w:t>exemption is necessary for Mr. Lawrence.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therefore beg to apply for such a pass for him.</w:t>
      </w:r>
    </w:p>
    <w:p>
      <w:pPr>
        <w:autoSpaceDN w:val="0"/>
        <w:autoSpaceDE w:val="0"/>
        <w:widowControl/>
        <w:spacing w:line="270" w:lineRule="exact" w:before="108" w:after="0"/>
        <w:ind w:left="0" w:right="5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/>
          <w:color w:val="000000"/>
          <w:sz w:val="18"/>
        </w:rPr>
        <w:t>remain,</w:t>
      </w:r>
    </w:p>
    <w:p>
      <w:pPr>
        <w:autoSpaceDN w:val="0"/>
        <w:autoSpaceDE w:val="0"/>
        <w:widowControl/>
        <w:spacing w:line="220" w:lineRule="exact" w:before="48" w:after="0"/>
        <w:ind w:left="0" w:right="7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70" w:lineRule="exact" w:before="0" w:after="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Durban Town Council Records: Vol. 134, No. 23446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EXCEPTIONS IN “REGINA V. PETAMBAR</w:t>
      </w:r>
    </w:p>
    <w:p>
      <w:pPr>
        <w:autoSpaceDN w:val="0"/>
        <w:autoSpaceDE w:val="0"/>
        <w:widowControl/>
        <w:spacing w:line="286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/>
          <w:color w:val="000000"/>
          <w:sz w:val="22"/>
        </w:rPr>
        <w:t>AND OTHERS</w:t>
      </w:r>
      <w:r>
        <w:rPr>
          <w:rFonts w:ascii="Times" w:hAnsi="Times" w:eastAsia="Times"/>
          <w:b w:val="0"/>
          <w:i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1897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Case resumed from 11th inst.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Messrs Anderson, Smith and Gandhi present for defendants.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Prosecution addresses the court.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replies and takes following exceptions:</w:t>
      </w:r>
    </w:p>
    <w:p>
      <w:pPr>
        <w:autoSpaceDN w:val="0"/>
        <w:tabs>
          <w:tab w:pos="1330" w:val="left"/>
        </w:tabs>
        <w:autoSpaceDE w:val="0"/>
        <w:widowControl/>
        <w:spacing w:line="294" w:lineRule="exact" w:before="10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IRST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summary trial without consent.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ECOND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authority to prosecute from prosecutor produced.</w:t>
      </w:r>
    </w:p>
    <w:p>
      <w:pPr>
        <w:autoSpaceDN w:val="0"/>
        <w:tabs>
          <w:tab w:pos="1330" w:val="left"/>
        </w:tabs>
        <w:autoSpaceDE w:val="0"/>
        <w:widowControl/>
        <w:spacing w:line="272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accused tried together.</w:t>
      </w:r>
    </w:p>
    <w:p>
      <w:pPr>
        <w:autoSpaceDN w:val="0"/>
        <w:tabs>
          <w:tab w:pos="1330" w:val="left"/>
        </w:tabs>
        <w:autoSpaceDE w:val="0"/>
        <w:widowControl/>
        <w:spacing w:line="240" w:lineRule="exact" w:before="60" w:after="2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OURTH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there is no proof that the accused are 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immigrants.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258"/>
        <w:gridCol w:w="3258"/>
      </w:tblGrid>
      <w:tr>
        <w:trPr>
          <w:trHeight w:hRule="exact" w:val="8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IXTH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allegation that they are paupers or that they do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know English.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proof as to when they entered Natal.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Attorney Smith points out that the men were in Natal before passing of the Act.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allow the first exception. Accused discharged.</w:t>
      </w:r>
    </w:p>
    <w:p>
      <w:pPr>
        <w:autoSpaceDN w:val="0"/>
        <w:autoSpaceDE w:val="0"/>
        <w:widowControl/>
        <w:spacing w:line="240" w:lineRule="exact" w:before="88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LEX </w:t>
      </w:r>
      <w:r>
        <w:rPr>
          <w:rFonts w:ascii="Times" w:hAnsi="Times" w:eastAsia="Times"/>
          <w:b w:val="0"/>
          <w:i w:val="0"/>
          <w:color w:val="000000"/>
          <w:sz w:val="18"/>
        </w:rPr>
        <w:t>D. G</w:t>
      </w:r>
      <w:r>
        <w:rPr>
          <w:rFonts w:ascii="Times" w:hAnsi="Times" w:eastAsia="Times"/>
          <w:b w:val="0"/>
          <w:i w:val="0"/>
          <w:color w:val="000000"/>
          <w:sz w:val="14"/>
        </w:rPr>
        <w:t>ILSON</w:t>
      </w:r>
    </w:p>
    <w:p>
      <w:pPr>
        <w:autoSpaceDN w:val="0"/>
        <w:autoSpaceDE w:val="0"/>
        <w:widowControl/>
        <w:spacing w:line="24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(R</w:t>
      </w:r>
      <w:r>
        <w:rPr>
          <w:rFonts w:ascii="Times" w:hAnsi="Times" w:eastAsia="Times"/>
          <w:b w:val="0"/>
          <w:i w:val="0"/>
          <w:color w:val="000000"/>
          <w:sz w:val="14"/>
        </w:rPr>
        <w:t>ESIDENT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South Africa General, 1897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Petambar and a number of other Natal Indians returning from temporary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business visits to the Transvaal had been arrested under the Immigration Restriction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"Letter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", 13-11-1897. The trial, held at Dundee,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lasted several days. This is an extract from the report by the Court clerk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proceedings on September 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LETTER TO DADABHAI NAOROJI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18, 1897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aware that the troubles in Poona as well as in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occupy very largely the attention of the public men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Indian affairs and, were it not for the gravity of the situation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Indians in Natal, we would not have trespassed upon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attention.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publishes this week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Chamberlain to the Colonial Premiers who had assembled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during the Diamond Jubilee season.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address with reference to the legislation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Indians to this Colony and other parts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Empire.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Mr. Chamberlain’s eloquent tribute to the loyalty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to the British Crown as well as their civilization,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is irresistible that the Right Hon’ble gentleman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/>
          <w:color w:val="000000"/>
          <w:sz w:val="22"/>
        </w:rPr>
        <w:t>completely given up the India cause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yielded to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clamour of the different Colonies. He has indeed granted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of the British Empire “make no distinction in favour of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race or colour,” but, in the same breath, he accepts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taken up by the Colonies w ith regard to the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unreservedly approves of the Natal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Petition regarding which, with copy of the Act, was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 months ago.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cannot be unaware of the fact that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was passed with the deliberate intention of applying it </w:t>
      </w:r>
      <w:r>
        <w:rPr>
          <w:rFonts w:ascii="Times" w:hAnsi="Times" w:eastAsia="Times"/>
          <w:b w:val="0"/>
          <w:i/>
          <w:color w:val="000000"/>
          <w:sz w:val="22"/>
        </w:rPr>
        <w:t>almost</w:t>
      </w:r>
    </w:p>
    <w:p>
      <w:pPr>
        <w:autoSpaceDN w:val="0"/>
        <w:autoSpaceDE w:val="0"/>
        <w:widowControl/>
        <w:spacing w:line="220" w:lineRule="exact" w:before="4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printed under the title "Mr. Chamberlain's Address to Premiers"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a number of public men, not identified in the source, in India and England </w:t>
      </w:r>
      <w:r>
        <w:rPr>
          <w:rFonts w:ascii="Times" w:hAnsi="Times" w:eastAsia="Times"/>
          <w:b w:val="0"/>
          <w:i w:val="0"/>
          <w:color w:val="000000"/>
          <w:sz w:val="18"/>
        </w:rPr>
        <w:t>besides Dadabhai Naoroji and William Wedderburn.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gives no date.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 the following item where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mentions this letter having been written.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troubles related to famine, the plague and plague administration.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copy available does not furnish the quotation referred to.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relevant portion of Chamberlain's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Dadabhai Naoroji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Others”, before 18-9-1897, Appendix.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the Secretary of State for the Colonies”, 2-7-1897 and </w:t>
      </w:r>
      <w:r>
        <w:rPr>
          <w:rFonts w:ascii="Times" w:hAnsi="Times" w:eastAsia="Times"/>
          <w:b w:val="0"/>
          <w:i w:val="0"/>
          <w:color w:val="000000"/>
          <w:sz w:val="18"/>
        </w:rPr>
        <w:t>however "Circular Letter", 27-3-1897.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exclusively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Indians. The extracts quoted in the petition amply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this. It was also stated by the Right Hon’ble Mr. Escombe,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of the Colony of Natal, at the time of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Bill, that it was because the desired end, namely,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of free Indian immigration, could not be obtained by direct </w:t>
      </w:r>
      <w:r>
        <w:rPr>
          <w:rFonts w:ascii="Times" w:hAnsi="Times" w:eastAsia="Times"/>
          <w:b w:val="0"/>
          <w:i w:val="0"/>
          <w:color w:val="000000"/>
          <w:sz w:val="22"/>
        </w:rPr>
        <w:t>means he had to resort to indirect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measure was almost unanimously pronounced to be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and dishonest. It was in fact </w:t>
      </w:r>
      <w:r>
        <w:rPr>
          <w:rFonts w:ascii="Times" w:hAnsi="Times" w:eastAsia="Times"/>
          <w:b w:val="0"/>
          <w:i/>
          <w:color w:val="000000"/>
          <w:sz w:val="22"/>
        </w:rPr>
        <w:t>a stab in the dark.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Chamberlain, much to our disappointment, sets the seal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on such a measure. We do not know now where we 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to do. The Act has already begun to tell upon us.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ago, seventy-one Indians, who had their rooms in Natal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over to the Transvaal to dispose of their goods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Natal, were arrested some time after their return and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prison for six days for being prohibited immigrants while their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discharged on technical exceptions but,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been otherwise, the trial might have gone on for some days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might have cost them several hundreds of pounds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got the right to remain on a British soil. As it was, it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a little during the seven days’ trial. Such cases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from time to time. And then, only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formerly domiciled in Natal could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says that a man may be an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“because he is dirty or he is immoral or he is a pauper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some other objection which can be defined in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Parliament.” Indians whom the Natal Act debars from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</w:t>
      </w:r>
      <w:r>
        <w:rPr>
          <w:rFonts w:ascii="Times" w:hAnsi="Times" w:eastAsia="Times"/>
          <w:b w:val="0"/>
          <w:i/>
          <w:color w:val="000000"/>
          <w:sz w:val="22"/>
        </w:rPr>
        <w:t>are,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Mr. Chamberlain has himself admitted in his despatch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Government, neither immoral nor dirty.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paupers. The weakest point in the Natal Act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special provision for the admission of those that are perhaps </w:t>
      </w:r>
      <w:r>
        <w:rPr>
          <w:rFonts w:ascii="Times" w:hAnsi="Times" w:eastAsia="Times"/>
          <w:b w:val="0"/>
          <w:i/>
          <w:color w:val="000000"/>
          <w:sz w:val="22"/>
        </w:rPr>
        <w:t>likely to be immoral or dirty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they are drawn from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strata of society, namely, the indentured Indians.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was passed, the Indian Immigration Board sanctioned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 for 4,000 indentured Indians—probably the largest indent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record on a single occasion. How could Mr. Chamberlain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 we do not know. We still venture to maintain,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all along, that the agitation against the Indians is due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colour and trade jealousy.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courted an impartial inquiry and,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granted, we have no doubt the result will be that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in Natal will be found to have been beneficial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The commissioners, who sat in Natal about 12 years ago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into certain Indian matters, have recorded that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has been a blessing to the Colony.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Mr. Chamberlain has practically granted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so soon as he leaves India, ceases to be a British subject,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awful result that we have to witness, from day to day,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of Indian British subjects deported from or debarred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Natal, a British soil, to or to be driven to the Transvaal or </w:t>
      </w:r>
      <w:r>
        <w:rPr>
          <w:rFonts w:ascii="Times" w:hAnsi="Times" w:eastAsia="Times"/>
          <w:b w:val="0"/>
          <w:i w:val="0"/>
          <w:color w:val="000000"/>
          <w:sz w:val="22"/>
        </w:rPr>
        <w:t>Delagoa Bay, both foreign territories.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Alien Act was, comparatively speaking, a boon.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taking a passport from Natal, Delagoa Bay or India,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getting previous employment in the Transvaal, could enter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Alien Law was in force. Moreover, it was not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Indians. Therefore, any Indian who was not absolutely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 could enter the Transvaal, yet the Transvaal Law,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severely upon the Uitlanders, was repealed owing to the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Downing Street. The same pressure, unfortunately for us,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British subjects, is not available on the British soil.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debars any Indian from entering Natal who cannot read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European languages, unless he has been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the Colony. Therefore, the Mahomedan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allowed to bring to Natal a Moulvi nor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 </w:t>
      </w:r>
      <w:r>
        <w:rPr>
          <w:rFonts w:ascii="Times" w:hAnsi="Times" w:eastAsia="Times"/>
          <w:b w:val="0"/>
          <w:i/>
          <w:color w:val="000000"/>
          <w:sz w:val="22"/>
        </w:rPr>
        <w:t>Shastri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matter how learned each may be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because, forsooth, he does not know English.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who has been domiciled in Natal may come 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but he dare not bring any new servants with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import new Indian servants and assistants is a very grave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 to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Immigration Act is to remain on the statute-book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for ever and Mr. Chamberlain refuses to disallow it,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European languages needs to be modified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all those who can read and write their own language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eligible as immigrants under the Act. We are sure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that might be granted to us. And we would beseech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your influence in bringing about that change, if nothing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Chamberlain’s address portends, perhaps, that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disallow the other anti-Asiatic Acts also, to which the petition herein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refers. If that be so, it is practically a notice to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 to quit the Colony, for that will be the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Licences Act, if it is enforced rigorously as it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Colonists know that they would get almost anything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for the asking of it-only if what is required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is done by indirect, and, shall we say, unfair methods. It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to think that Her Majesty’s Principal Secretary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 should approve of any unfair method, but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opinion of the Europeans and the Indians.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who are the bitterest opponents of the free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though they do not mind it, think and admit, that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methods of restricting free Indian immigration are unfair.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powerless. We leave the case in your hands. Our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lies in your again bestirring yourself with redoubled vigour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favour. And we feel sure that you would do it, for our cause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just.</w:t>
      </w:r>
    </w:p>
    <w:p>
      <w:pPr>
        <w:autoSpaceDN w:val="0"/>
        <w:autoSpaceDE w:val="0"/>
        <w:widowControl/>
        <w:spacing w:line="240" w:lineRule="exact" w:before="10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EEWA</w:t>
      </w:r>
    </w:p>
    <w:p>
      <w:pPr>
        <w:autoSpaceDN w:val="0"/>
        <w:autoSpaceDE w:val="0"/>
        <w:widowControl/>
        <w:spacing w:line="188" w:lineRule="exact" w:before="62" w:after="0"/>
        <w:ind w:left="0" w:right="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AND OTHERS</w:t>
      </w:r>
    </w:p>
    <w:p>
      <w:pPr>
        <w:autoSpaceDN w:val="0"/>
        <w:autoSpaceDE w:val="0"/>
        <w:widowControl/>
        <w:spacing w:line="240" w:lineRule="exact" w:before="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draft bearing corrections in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hand: S.N. 2509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XTRACTS FROM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other question I have to mention, and only one; that is, I wish to direct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attention to certain legislation which is in process of consideration, or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been passed by some of the Colonies, in regard to the immigration of aliens,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particularly of Asiatics.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seen these Bills, and they differ in some respects one from the other,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there is no one of them, except the Bill which comes to us from Natal, to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can look with satisfaction. I wish to say that Her Majesty’s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thoroughly appreciate the objects and the needs of the Colonies in dealing with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matter. We quite sympathize with the determination of the white inhabitants of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Colonies which are in comparatively close proximity to millions and hundreds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millions of Asiatics that there shall not be an influx of people alien in civilization,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alien in religion, alien in customs, whose influx, moreover, would most seriously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interfere with the existing rights of the labour population. An immigration of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kind must, I quite understand, in the interest of the Colonies be prevented at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hazards, and we shall not offer any opposition to the proposals intended with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object, but we ask you also to bear in mind the traditions of the Empire, which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distinction in favour of, or against, race or colour; and to exclude, by reason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colour, or by reason of their race, all Her Majesty’s Indian subjects, or even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 would be an act so offensive to those peoples that it would be most painful,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quite certain, to Her Majesty to have to sanction it. Consider what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your notice during your visit to this country. The United Kingdom owns,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its greatest and brightest dependency, that enormous Empire of India,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300,000,000 of subjects, who are as loyal to the Crown as you are yourselves,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 there are hundreds and thousands of men who are every whit as civilized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are ourselves, who are, if that is anything, better born in the sense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older traditions and older families, who are men of wealth, men of cultivation,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distinguished valour, men who have brought whole armies and placed them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service of the Queen, and have, in times of great difficulty and trouble, such,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as on the occasion of the Indian Mutiny saved the Empire by their loyalty.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you, who have seen all this, cannot be willing to put upon these men a slight,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I think, is absolutely unnecessary for your purpose, and which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calculated to provoke ill-feeling, discontent, irritation, and would be most </w:t>
      </w:r>
      <w:r>
        <w:rPr>
          <w:rFonts w:ascii="Times" w:hAnsi="Times" w:eastAsia="Times"/>
          <w:b w:val="0"/>
          <w:i w:val="0"/>
          <w:color w:val="000000"/>
          <w:sz w:val="18"/>
        </w:rPr>
        <w:t>unpalatable to the feeling not only of Her Majesty the Queen but of all her people.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venture to think you have to deal with is the character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immigration. It is not because a man is of a different colour from ourselves that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an undesirable immigrant, but it is because he is dirty, or he is immoral,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he is a pauper or he has some other objection which can be defined in an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and by which the exclusion can be managed with regard to all those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really desire to exclude. Well, gentlemen, this is a matter, I am sure, for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between us. As I have said, the Colony of Natal has arrived 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which is absolutely satisfactory to them, I believe, and remember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have, if possible, an even greater interest than you, because they are closer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which has already begun there on a very large scale, and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legislation which they believe will give them all that they want,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objection they have taken does not apply, which does not come in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this objection which I am sure you share with us; and I hope, therefore,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your visit, it may be possible for us to arrange a form of words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 hurting the feelings of any of Her Majesty’s subjects, while at the same time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amply protect the Australian Colonies against any invasion of the class to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they would justly object.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Parliamentary Papers, 1897, Vol. 2, No. 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DADABHAI NAOROJI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representatives of the Indian community of Natal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Mr. Chamberlain’s address to the Colonial Premiers.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cutting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seen after the letter was in print.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great force to the argument contained in the letter.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address has naturally created surprise amongst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communities, European as well as Indian. I venture to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powerful influence will be exerted in order to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the Immigration Act referred to in the letter if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can be done. The kind of Indians referred to in the letter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at present debars from entering into Natal, while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regular conduct of Indian houses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cannot in any way interfere with Europeans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enter the Colony.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of Immigration petition</w:t>
      </w:r>
    </w:p>
    <w:p>
      <w:pPr>
        <w:sectPr>
          <w:type w:val="continuous"/>
          <w:pgSz w:w="9360" w:h="12960"/>
          <w:pgMar w:top="516" w:right="1398" w:bottom="478" w:left="1440" w:header="720" w:footer="720" w:gutter="0"/>
          <w:cols w:num="2" w:equalWidth="0">
            <w:col w:w="3288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is sent under separate cover.</w:t>
      </w:r>
    </w:p>
    <w:p>
      <w:pPr>
        <w:autoSpaceDN w:val="0"/>
        <w:autoSpaceDE w:val="0"/>
        <w:widowControl/>
        <w:spacing w:line="304" w:lineRule="exact" w:before="122" w:after="174"/>
        <w:ind w:left="14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398" w:bottom="478" w:left="1440" w:header="720" w:footer="720" w:gutter="0"/>
          <w:cols w:num="2" w:equalWidth="0">
            <w:col w:w="3288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original: G.N. 2255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available. Presumably this was a Press report of the Conference.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the Secretary of State for the Colonies”, 2-7-1897.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WILLIAM WEDDERBURN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representatives of the Indian community of Natal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cutting bearing on the point. I venture to trust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influence will be exerted in order to bring about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Natal Act referred to in the letter, if nothing more can be done.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Copy of Immigration petition is sent under separate cover.</w:t>
      </w:r>
    </w:p>
    <w:p>
      <w:pPr>
        <w:autoSpaceDN w:val="0"/>
        <w:autoSpaceDE w:val="0"/>
        <w:widowControl/>
        <w:spacing w:line="220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9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an office copy: G.N. 2281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Natal Mercury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some people are bent upon keeping up the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against the Indian community in Natal, and, unfortunately,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writers have allowed themselves to be duped. Some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a correspondent of yours, evidently an irresponsible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Indians who were tried in Dundee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were new arrivals from India, and had surreptitiously </w:t>
      </w:r>
      <w:r>
        <w:rPr>
          <w:rFonts w:ascii="Times" w:hAnsi="Times" w:eastAsia="Times"/>
          <w:b w:val="0"/>
          <w:i w:val="0"/>
          <w:color w:val="000000"/>
          <w:sz w:val="22"/>
        </w:rPr>
        <w:t>entered the Colony. Then appeared the correspondence between the</w:t>
      </w:r>
    </w:p>
    <w:p>
      <w:pPr>
        <w:autoSpaceDN w:val="0"/>
        <w:autoSpaceDE w:val="0"/>
        <w:widowControl/>
        <w:spacing w:line="220" w:lineRule="exact" w:before="3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Dadabhai Naoroji and Others”, before 18-9-1897.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"Indian Invasion".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Demonstration Committee on the subject,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the public to believe that there was an attempt on a large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evade the Immigration Act. You based a leader on these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statements that appeared in the papers, accepting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and further informing the public that these men had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domicile at Durban. A telegram was flashed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telling the public that 1,000 free Indians had landed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and that they were on their way to Natal.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today’s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issued instructions to the police to keep a look-out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Asiatics from the direction of Delagoa Bay. This is all dramatic,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be highly amusing if it were not calculated to inflame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of the European community. The “Man in the Moon”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finishing touch to all this by giving a paragraph in his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His is the unkindest cut of all, especially because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are not only eagerly devoured by the public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weight. So far as I know, this is the second time that he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power of distinguishing between fact and fiction with respect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question. If it were allowed to the Indians to use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on sufficient provocation, there is more than enough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“Man’s” paragraph on the subject in question in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to justify the use of such language. But it cannot be. I must </w:t>
      </w:r>
      <w:r>
        <w:rPr>
          <w:rFonts w:ascii="Times" w:hAnsi="Times" w:eastAsia="Times"/>
          <w:b w:val="0"/>
          <w:i w:val="0"/>
          <w:color w:val="000000"/>
          <w:sz w:val="22"/>
        </w:rPr>
        <w:t>simply content myself with placing the facts, as I know them at first-</w:t>
      </w:r>
      <w:r>
        <w:rPr>
          <w:rFonts w:ascii="Times" w:hAnsi="Times" w:eastAsia="Times"/>
          <w:b w:val="0"/>
          <w:i w:val="0"/>
          <w:color w:val="000000"/>
          <w:sz w:val="22"/>
        </w:rPr>
        <w:t>hand, before the public.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privilege, with two brother lawyers, of defending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Dundee Indians, and I deny most emphatically that any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were new arrivals from India. Proofs to that effect are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Immigration Officer at Dundee.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conclusively that all those Indians came to South Africa,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to Natal, before the passing of the Immigration Act.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other documents and records in the steamship offices,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lie. As soon as the correspondence between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Committee appeared in the papers, I offered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men before a competent Court and to 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innocence; that is to say, to prove that they were all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Natal, and that, therefore, they had a perfect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Colony. One of the men is at present in Durban, and he can </w:t>
      </w:r>
      <w:r>
        <w:rPr>
          <w:rFonts w:ascii="Times" w:hAnsi="Times" w:eastAsia="Times"/>
          <w:b w:val="0"/>
          <w:i w:val="0"/>
          <w:color w:val="000000"/>
          <w:sz w:val="22"/>
        </w:rPr>
        <w:t>be brought before the Magistrate at any time the Government likes.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Secretary of State for the Colonies”,  15-3-1897.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to say that these men got their certificates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Some of them, after their discharge on technical grounds,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Magistrate at Dundee for certificates of domicile.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was refused. The papers were sent to me, and I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 certificates, but failed. Most of the men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the Transvaal without such certificates. It is true that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Dundee men got their certificates at Durban. Proofs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were granted consisted of affidavits which are filed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But there is a world of difference between Dundee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certificates at Durban, and those who get them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law. A man from Umzimkulu, and men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outside Durban, got such certificates at Durban.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fully argued before Mr. Walter before such certificates were </w:t>
      </w:r>
      <w:r>
        <w:rPr>
          <w:rFonts w:ascii="Times" w:hAnsi="Times" w:eastAsia="Times"/>
          <w:b w:val="0"/>
          <w:i w:val="0"/>
          <w:color w:val="000000"/>
          <w:sz w:val="22"/>
        </w:rPr>
        <w:t>ordered to be issued.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foundation for the fear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land at Delagoa Bay enter the Colony in defiance of the law.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take it upon myself to say that not one new arrival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cross the border at Charlestown, but, so far as I know,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yet successfully escaped the eagle eye of Sergt. Allan,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Charlestown. Before the Act came into operation, and at the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Committee came into being, it was publicly stated,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Indian community, that most of the Indians who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Durban from month to month were passengers for the Transvaal.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particularly stated—and the statement remains to this day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contradiction—that out of the 600 passengers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Naderi,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less than 100 were new arrivals for Natal. The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changed now, and I venture to say that, out of the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alleged to have landed at Delagoa Bay, most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for the Transvaal. It is that country which has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absorb a large number of new-comers of various nationalities,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Transvaal continues to absorb Indians,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good enough to let them come, you will find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Delagoa Bay in large numbers. I do not say that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want to come to Natal. Some of them have inquired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on which they could come, and, on being told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satisfy them, have remained in the Transvaal.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angels, and a few may try to evade the Act, and may </w:t>
      </w:r>
      <w:r>
        <w:rPr>
          <w:rFonts w:ascii="Times" w:hAnsi="Times" w:eastAsia="Times"/>
          <w:b w:val="0"/>
          <w:i w:val="0"/>
          <w:color w:val="000000"/>
          <w:sz w:val="22"/>
        </w:rPr>
        <w:t>enter the Colony if there is no supervision.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is that there is no wholesale attempt to defy the law.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organization, no advice to set the law at defiance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by the back door, such as the “Man in the Moon” conjures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fertile imagination. With due respect, his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Committee, advice to the officers and insinuations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in the extreme, because unnecessary, and not warranted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One would have thought that he, of all men, holding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position, would take the greatest care before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to fiction as if it were fact. Mischief once started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averted.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shipowners in Durban, on the Act 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received a letter requesting them to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enforcing it, and I happen to know that they wrote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saying while they disapproved of the Act they would loyally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it and aid the Government, so far as it lay in their power,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Act remained on the statute-book. And I am not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responsible Indian has departed from the attitude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shipowners in question. Indeed, whenever occasion has arisen,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 out of the Congress Hall, the leaders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endeavoured to impress upon the Indians the necessity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evading the Act. How could it be otherwise? If the Act is to be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it can only be by persuasion and by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a clean record. The policy of evasion is on the face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suicidal, and the past record of the Indian community is not,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submit, such as to justify the belief that the community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 suicidal act. After this, is it necessary to assure the “Man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Moon” that the Indians have no wish to play with the Colony, if </w:t>
      </w:r>
      <w:r>
        <w:rPr>
          <w:rFonts w:ascii="Times" w:hAnsi="Times" w:eastAsia="Times"/>
          <w:b w:val="0"/>
          <w:i w:val="0"/>
          <w:color w:val="000000"/>
          <w:sz w:val="22"/>
        </w:rPr>
        <w:t>only because they cannot afford to do it?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Let, there, however, be a full public inquiry, and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to defy the law is proved to exist, smash it by all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on the other hand, if there be no such organization or “wholesale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invasion”, let it be publicly acknowledged, so that causes of friction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removed. The Government can do it, but you also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Newspapers before this have sent special correspondents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inquiries into public matters, and if you really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as a community, are attempting to evade the Act,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 public service, and lay the Indian community under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obligation, by instituting a preliminary inquiry, with a view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undertake a public inquiry, or to force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unwilling to make any inquiry at all. At any rate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court such an inquiry.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matter is very important, I venture to ask your </w:t>
      </w:r>
      <w:r>
        <w:rPr>
          <w:rFonts w:ascii="Times" w:hAnsi="Times" w:eastAsia="Times"/>
          <w:b w:val="0"/>
          <w:i w:val="0"/>
          <w:color w:val="000000"/>
          <w:sz w:val="22"/>
        </w:rPr>
        <w:t>contemporaries to copy this letter.</w:t>
      </w:r>
    </w:p>
    <w:p>
      <w:pPr>
        <w:autoSpaceDN w:val="0"/>
        <w:autoSpaceDE w:val="0"/>
        <w:widowControl/>
        <w:spacing w:line="220" w:lineRule="exact" w:before="16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15-11-1897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NATAL COLONIAL SECRETARY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1897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a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have for some time been appearing in the papers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attempting to defy the Immigration Act by entering,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enter, the Colony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Delagoa Bay and Charlestown.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till today, thought necessary to take any notice of the reports;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puts the matter in a more serious light and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inflame the passions of the European community. I therefore venture,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leading Indians in Natal, to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 pleased to contradict the report. I am to say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organization in Natal or elsewhere for the purpose of setting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at defiance, and that the responsible Indians in Natal have,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passing of the Act, loyally abided by it, and have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others the necessity of so doing. If, however,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think otherwise, I am to ask for a public inquiry into the matter.</w:t>
      </w:r>
    </w:p>
    <w:p>
      <w:pPr>
        <w:autoSpaceDN w:val="0"/>
        <w:autoSpaceDE w:val="0"/>
        <w:widowControl/>
        <w:spacing w:line="22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honour, etc.,</w:t>
      </w:r>
    </w:p>
    <w:p>
      <w:pPr>
        <w:autoSpaceDN w:val="0"/>
        <w:autoSpaceDE w:val="0"/>
        <w:widowControl/>
        <w:spacing w:line="266" w:lineRule="exact" w:before="4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20-11-1897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1897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 justice you will allow me to say a few words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in your today’s issue on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to evade the Immigration Act. I am afraid my letter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misread. I have not therein dealt with the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Natal. I have, in order to avoid the needless alarm,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the statement that has appeared in the papers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who recently landed in Delagoa Bay were on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and such other statements. I do not dispute the right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to be on the “</w:t>
      </w:r>
      <w:r>
        <w:rPr>
          <w:rFonts w:ascii="Times" w:hAnsi="Times" w:eastAsia="Times"/>
          <w:b w:val="0"/>
          <w:i/>
          <w:color w:val="000000"/>
          <w:sz w:val="22"/>
        </w:rPr>
        <w:t>qui vive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see that the law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Session is not evaded”.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say that the responsible Indians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 abide by the Act so long as it remains on the statute-book, and </w:t>
      </w:r>
      <w:r>
        <w:rPr>
          <w:rFonts w:ascii="Times" w:hAnsi="Times" w:eastAsia="Times"/>
          <w:b w:val="0"/>
          <w:i w:val="0"/>
          <w:color w:val="000000"/>
          <w:sz w:val="22"/>
        </w:rPr>
        <w:t>to help the authorities so far as they can.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do respectfully object to is the circulation of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and assumptions based thereon which are likely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uneasiness, and disturb the equanimity of the European mind.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I have suggested, with due deference to your opinion,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necessary. There are two contradictory statements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The one is that there is an attempt at wholesale evasion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Act, backed, in the opinion of the “Man in the Moon”,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organization; on the other hand, there is a total denial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Which story are the public to believe? Would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in the interest of all concerned if there was an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as to which story is worthy of credence?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I said in India, you have justified me. You were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say, when the matter was before the public, that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standpoint I had said nothing to which exception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And I am yet prepared to substantiate every statement I made </w:t>
      </w:r>
      <w:r>
        <w:rPr>
          <w:rFonts w:ascii="Times" w:hAnsi="Times" w:eastAsia="Times"/>
          <w:b w:val="0"/>
          <w:i w:val="0"/>
          <w:color w:val="000000"/>
          <w:sz w:val="22"/>
        </w:rPr>
        <w:t>there. If I had no faith in the strong sense of justice of the British</w:t>
      </w:r>
    </w:p>
    <w:p>
      <w:pPr>
        <w:autoSpaceDN w:val="0"/>
        <w:autoSpaceDE w:val="0"/>
        <w:widowControl/>
        <w:spacing w:line="220" w:lineRule="exact" w:before="308" w:after="0"/>
        <w:ind w:left="432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"Indian Invasion".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13-11-1897.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; I would not be here. As I have said before elsewhere, I </w:t>
      </w:r>
      <w:r>
        <w:rPr>
          <w:rFonts w:ascii="Times" w:hAnsi="Times" w:eastAsia="Times"/>
          <w:b w:val="0"/>
          <w:i w:val="0"/>
          <w:color w:val="000000"/>
          <w:sz w:val="22"/>
        </w:rPr>
        <w:t>repeat here that British love of justice and fair play are the sheet-</w:t>
      </w:r>
      <w:r>
        <w:rPr>
          <w:rFonts w:ascii="Times" w:hAnsi="Times" w:eastAsia="Times"/>
          <w:b w:val="0"/>
          <w:i w:val="0"/>
          <w:color w:val="000000"/>
          <w:sz w:val="22"/>
        </w:rPr>
        <w:t>anchor of the Indians’ hope.</w:t>
      </w:r>
    </w:p>
    <w:p>
      <w:pPr>
        <w:autoSpaceDN w:val="0"/>
        <w:autoSpaceDE w:val="0"/>
        <w:widowControl/>
        <w:spacing w:line="220" w:lineRule="exact" w:before="20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17-11-1897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NATAL COLONIAL SECRETARY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1897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16th inst.,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that the Government has never stated, nor has it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believe, that there exists in Natal an organization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the Immigration Restriction Act at defiance. I am to thank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 letter, and to say that, if attempts to evade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brought to the notice of the Indian community,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done will be done by the representatives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Natal to prevent their recurrence. I take the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>send copies of this correspondence to the Press for publication.</w:t>
      </w:r>
    </w:p>
    <w:p>
      <w:pPr>
        <w:autoSpaceDN w:val="0"/>
        <w:autoSpaceDE w:val="0"/>
        <w:widowControl/>
        <w:spacing w:line="220" w:lineRule="exact" w:before="20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20-11-1897</w:t>
      </w:r>
    </w:p>
    <w:p>
      <w:pPr>
        <w:autoSpaceDN w:val="0"/>
        <w:autoSpaceDE w:val="0"/>
        <w:widowControl/>
        <w:spacing w:line="320" w:lineRule="exact" w:before="1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Imperial and the Natal Governments.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 w:num="2" w:equalWidth="0">
            <w:col w:w="3198" w:space="0"/>
            <w:col w:w="331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828"/>
        <w:ind w:left="1472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19, 1897</w:t>
      </w:r>
    </w:p>
    <w:p>
      <w:pPr>
        <w:sectPr>
          <w:type w:val="nextColumn"/>
          <w:pgSz w:w="9360" w:h="12960"/>
          <w:pgMar w:top="516" w:right="1404" w:bottom="478" w:left="1440" w:header="720" w:footer="720" w:gutter="0"/>
          <w:cols w:num="2" w:equalWidth="0">
            <w:col w:w="3198" w:space="0"/>
            <w:col w:w="331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publication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Government and myself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reports which have appeared in the papers regarding alleged </w:t>
      </w:r>
      <w:r>
        <w:rPr>
          <w:rFonts w:ascii="Times" w:hAnsi="Times" w:eastAsia="Times"/>
          <w:b w:val="0"/>
          <w:i w:val="0"/>
          <w:color w:val="000000"/>
          <w:sz w:val="22"/>
        </w:rPr>
        <w:t>attempts of Indians to come into the Colony by way of Delagoa Bay.</w:t>
      </w:r>
    </w:p>
    <w:p>
      <w:pPr>
        <w:autoSpaceDN w:val="0"/>
        <w:autoSpaceDE w:val="0"/>
        <w:widowControl/>
        <w:spacing w:line="220" w:lineRule="exact" w:before="166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Natal Mercury,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20-11-1897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F. S. TALEYARKHAN</w:t>
      </w:r>
    </w:p>
    <w:p>
      <w:pPr>
        <w:autoSpaceDN w:val="0"/>
        <w:autoSpaceDE w:val="0"/>
        <w:widowControl/>
        <w:spacing w:line="234" w:lineRule="exact" w:before="98" w:after="0"/>
        <w:ind w:left="4608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17, 1897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TALEYARKHAN,</w:t>
      </w:r>
    </w:p>
    <w:p>
      <w:pPr>
        <w:autoSpaceDN w:val="0"/>
        <w:autoSpaceDE w:val="0"/>
        <w:widowControl/>
        <w:spacing w:line="260" w:lineRule="exact" w:before="78" w:after="6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introduce to you Mr. Alex Cameron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of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Natal. During the time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he tried to do everything he could for the cause of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He is now proceeding to India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of the Indians to remove the misunderstanding created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owing to the recent events and any assistance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to him will be greatly valued.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74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F. S.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ALEYARKHAN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J. P., &amp;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4" w:lineRule="exact" w:before="52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Courtesy: R. F. S. Taleyarkhan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6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 am,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truly,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"Indians and the Immigration Act".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Gandhiji's letters to the Natal Colonial Secretary,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Natal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Secreatry”, 13-11-1897 and 18-11-1897.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M. Cameron”.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 LETTER TO THE BRITISH AGENT</w:t>
      </w:r>
    </w:p>
    <w:p>
      <w:pPr>
        <w:autoSpaceDN w:val="0"/>
        <w:autoSpaceDE w:val="0"/>
        <w:widowControl/>
        <w:spacing w:line="240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Law 3 of 1885, as amended in 1886, denied “the coolies, </w:t>
      </w:r>
      <w:r>
        <w:rPr>
          <w:rFonts w:ascii="Times" w:hAnsi="Times" w:eastAsia="Times"/>
          <w:b w:val="0"/>
          <w:i/>
          <w:color w:val="000000"/>
          <w:sz w:val="22"/>
        </w:rPr>
        <w:t>Arabs, Malays and Mahomedan subjects of the Turkish Empire”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citizenship rights, including the right of owning immovable property.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Imperial and the Transvaal Governments differed as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applicability of the law to Indians. The issue was referred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arbitration to the Chief Justice of the Orange Free State, who decided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that the Transvaal Government was bound and entitled, in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treatment of Indian and other Asiatic traders, to enforce the law,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subject to interpretation by the law courts if an objection was raised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 behalf of such persons that the treatment was against its </w:t>
      </w:r>
      <w:r>
        <w:rPr>
          <w:rFonts w:ascii="Times" w:hAnsi="Times" w:eastAsia="Times"/>
          <w:b w:val="0"/>
          <w:i/>
          <w:color w:val="000000"/>
          <w:sz w:val="22"/>
        </w:rPr>
        <w:t>provisions. The following letter relates to the subsequent development.</w:t>
      </w:r>
    </w:p>
    <w:p>
      <w:pPr>
        <w:autoSpaceDN w:val="0"/>
        <w:autoSpaceDE w:val="0"/>
        <w:widowControl/>
        <w:spacing w:line="266" w:lineRule="exact" w:before="3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1898</w:t>
      </w:r>
    </w:p>
    <w:p>
      <w:pPr>
        <w:autoSpaceDN w:val="0"/>
        <w:autoSpaceDE w:val="0"/>
        <w:widowControl/>
        <w:spacing w:line="240" w:lineRule="exact" w:before="5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 British Indian subjects resident at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Johannesburg, as representing the British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beg respectfully to bring to the notice of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that, as suggested by Her Majesty’s Government)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take steps in the High Court of the South African Republic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an interpretation of Law No. 3 of 1885, as amended in 1886,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terms of the Award of Chief Justice de Villiers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purpose of having a decision as to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British Indian subjects are entitled to carry on business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towns and villages of this State.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refrain, however, from expressing our regret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has decided not to act on our behalf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its conclusion, for we had hoped that, inasmuch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had submitted our case to Arbitration,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would be seen through to the end by Her Majesty’s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Test Case, </w:t>
      </w:r>
      <w:r>
        <w:rPr>
          <w:rFonts w:ascii="Times" w:hAnsi="Times" w:eastAsia="Times"/>
          <w:b w:val="0"/>
          <w:i/>
          <w:color w:val="000000"/>
          <w:sz w:val="18"/>
        </w:rPr>
        <w:t>Tayob Hajee Khan Mahomed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vs. </w:t>
      </w:r>
      <w:r>
        <w:rPr>
          <w:rFonts w:ascii="Times" w:hAnsi="Times" w:eastAsia="Times"/>
          <w:b w:val="0"/>
          <w:i/>
          <w:color w:val="000000"/>
          <w:sz w:val="18"/>
        </w:rPr>
        <w:t>Dr. Willem Johannes Leyds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State, South African Republic, was filed on the same day. It was </w:t>
      </w:r>
      <w:r>
        <w:rPr>
          <w:rFonts w:ascii="Times" w:hAnsi="Times" w:eastAsia="Times"/>
          <w:b w:val="0"/>
          <w:i w:val="0"/>
          <w:color w:val="000000"/>
          <w:sz w:val="18"/>
        </w:rPr>
        <w:t>ultimately, on August 8, 1898, decided against the Indians.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 before 19-12-1894 and “Letter to Europeans”, 19-12-</w:t>
      </w:r>
      <w:r>
        <w:rPr>
          <w:rFonts w:ascii="Times" w:hAnsi="Times" w:eastAsia="Times"/>
          <w:b w:val="0"/>
          <w:i w:val="0"/>
          <w:color w:val="000000"/>
          <w:sz w:val="18"/>
        </w:rPr>
        <w:t>1894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06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have, etc.,</w:t>
      </w:r>
    </w:p>
    <w:p>
      <w:pPr>
        <w:autoSpaceDN w:val="0"/>
        <w:tabs>
          <w:tab w:pos="3170" w:val="left"/>
        </w:tabs>
        <w:autoSpaceDE w:val="0"/>
        <w:widowControl/>
        <w:spacing w:line="266" w:lineRule="exact" w:before="22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(Signed)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</w:p>
    <w:p>
      <w:pPr>
        <w:autoSpaceDN w:val="0"/>
        <w:autoSpaceDE w:val="0"/>
        <w:widowControl/>
        <w:spacing w:line="266" w:lineRule="exact" w:before="14" w:after="0"/>
        <w:ind w:left="0" w:right="1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ABEEB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ADA</w:t>
      </w:r>
    </w:p>
    <w:p>
      <w:pPr>
        <w:autoSpaceDN w:val="0"/>
        <w:autoSpaceDE w:val="0"/>
        <w:widowControl/>
        <w:spacing w:line="266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OHAMED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ASSIM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AMROODIN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0" w:right="2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20"/>
        </w:rPr>
        <w:t>H. Y</w:t>
      </w:r>
      <w:r>
        <w:rPr>
          <w:rFonts w:ascii="Times" w:hAnsi="Times" w:eastAsia="Times"/>
          <w:b w:val="0"/>
          <w:i w:val="0"/>
          <w:color w:val="000000"/>
          <w:sz w:val="16"/>
        </w:rPr>
        <w:t>OOSUB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 in Confidential Despatch dated 9.3.1898 from the Honourable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to the Republic of South Africa to Her Majesty’s Principal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 the Colonies, London.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Records. C. 0. 417, Vol. 243.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 THE SOMNATH MAHARAJ CASE</w:t>
      </w:r>
    </w:p>
    <w:p>
      <w:pPr>
        <w:autoSpaceDN w:val="0"/>
        <w:autoSpaceDE w:val="0"/>
        <w:widowControl/>
        <w:spacing w:line="260" w:lineRule="exact" w:before="116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Under the Dealers’ Licenses Act, 1897, Town Councils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Town Boards in Natal were authorized to appoint “Licensing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Officers” for issuing licences to traders and to hear appeals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their decisions and also against their own confirmation of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decisions. The report of the proceedings of the Durban Town Council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the Somnath Maharaj Case, in which Gandhiji appeared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latter appeal, is given below. This report was incorporated by him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 appendix to the petition of December 31, 1898 to Mr. Joseph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Chamberlain, Secretary of State for the Colonies. The adverse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decision of the Town Council was set aside by the Supreme Court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in Somnath vs. Durban Corporation, on March 30, 1898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grounds of improper procedure. In a further appeal, on June 6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(reported in The Natal Advertiser, 7-6-1898), the Town Council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upheld the Licensing Officer’s reason for refusal of a licence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Somnath Maharaj—“as the class of trade he was engaged in was </w:t>
      </w:r>
      <w:r>
        <w:rPr>
          <w:rFonts w:ascii="Times" w:hAnsi="Times" w:eastAsia="Times"/>
          <w:b w:val="0"/>
          <w:i/>
          <w:color w:val="000000"/>
          <w:sz w:val="22"/>
        </w:rPr>
        <w:t>sufficiently provided for in the town and borough”.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NITIAL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EARING</w:t>
      </w:r>
    </w:p>
    <w:p>
      <w:pPr>
        <w:autoSpaceDN w:val="0"/>
        <w:autoSpaceDE w:val="0"/>
        <w:widowControl/>
        <w:spacing w:line="220" w:lineRule="exact" w:before="7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A. de R. Labistour appeared for the applicant, and said his client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ample capital to start in a decent way of business in the premises,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most satisfactorily reported upon by the Sanitary Inspector. The </w:t>
      </w:r>
      <w:r>
        <w:rPr>
          <w:rFonts w:ascii="Times" w:hAnsi="Times" w:eastAsia="Times"/>
          <w:b w:val="0"/>
          <w:i w:val="0"/>
          <w:color w:val="000000"/>
          <w:sz w:val="18"/>
        </w:rPr>
        <w:t>applicant was a capable businessman.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Collins: Have we had the Licensing Officer’s reasons?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Mayor: No.</w:t>
      </w:r>
    </w:p>
    <w:p>
      <w:pPr>
        <w:autoSpaceDN w:val="0"/>
        <w:autoSpaceDE w:val="0"/>
        <w:widowControl/>
        <w:spacing w:line="220" w:lineRule="exact" w:before="2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interview, as well as letter, of May 18, 1897, Gandhiji represented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British Government should bear the costs of the Test Case, but this request </w:t>
      </w:r>
      <w:r>
        <w:rPr>
          <w:rFonts w:ascii="Times" w:hAnsi="Times" w:eastAsia="Times"/>
          <w:b w:val="0"/>
          <w:i w:val="0"/>
          <w:color w:val="000000"/>
          <w:sz w:val="18"/>
        </w:rPr>
        <w:t>was turned down.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Taylor: I don’t think the Licensing Officer need give reasons, unless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requested to do so by a majority of the Council. All that we have to do is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 whether or not we will confirm the Licensing Officer’s decision. I move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confirm it.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Henwood seconded the motion.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Collins moved, as an amendment, that the Licensing Officer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requested to give his reasons.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Ellis Brown seconded, remarking that it would be more satisfactory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have the reasonsThe amendment was rejected by four votes to three.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Collins pointed out that they were establishing a precedent, and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they were establishing an undesirable one. Of course, what was done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one case must be done in all, and under the circumstances, he would feel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compelled to vote against the resolution.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Mayor remarked that the Council had by a majority decided not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 the Licensing Officer for his reasons.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original motion was then put and carried, and the Licensing</w:t>
      </w:r>
    </w:p>
    <w:p>
      <w:pPr>
        <w:autoSpaceDN w:val="0"/>
        <w:tabs>
          <w:tab w:pos="4890" w:val="left"/>
          <w:tab w:pos="6430" w:val="left"/>
        </w:tabs>
        <w:autoSpaceDE w:val="0"/>
        <w:widowControl/>
        <w:spacing w:line="23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Officer’s decision was accordingly confirmed.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2, 1898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UBSEQUENT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PPEAL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Indian, named Somnath Maharaj, appealed against the refusal of a licence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premises belonging to the Natal Indian Congress, in Umgeni Road.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who appeared for the appellant and the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premises, said he had written to the Town Clerk for the reasons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Officer for refusing the licence, but had been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reasons could not be given.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a question from the Mayor, Mr. Gandhi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of the Natal Indian Congress were the owners of the property.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resuming, said he also asked the Town Clerk for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record, and was told that he could not be furnished with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contended that he was entitled by law to have it, as the ordinary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procedure in appeal cases would apply before that tribunal,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entitled to the reasons. There was nothing whatever in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the ordinary rules of procedure were to be subverted.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11th section of the Act provided for the rules, which had been framed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thereunder, but he did not know that the rules were constitutional.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propose to read authorities, because it seemed to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common sense would show that if a right of appeal were allowed,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Advertiser of March 3, 1898, states that the appeal was heard on </w:t>
      </w:r>
      <w:r>
        <w:rPr>
          <w:rFonts w:ascii="Times" w:hAnsi="Times" w:eastAsia="Times"/>
          <w:b w:val="0"/>
          <w:i w:val="0"/>
          <w:color w:val="000000"/>
          <w:sz w:val="18"/>
        </w:rPr>
        <w:t>the previous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procedure would guide the conduct of such appeals.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so, it would appear that the law had given a right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with the one hand and taken it away with the other, for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the Town Council and did not know why his licence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refused, and was not allowed to obtain a record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application, then he had practically no right of appeal.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appeal, surely he was entitled to a complete record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proceedings; and, if not, he was an outsider. Was the Council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that he was an out sider, although he had large interests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stake? He was told “You may come, you may say anything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what the ins and outs of, the case are,”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them; but, if there were any reasons,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upon him, and if there was a report from the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Inspector, it would be surprised upon him also. He submitted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entitled to a copy of the record of the Council’s proceedings,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reasons, and if not, then the right of appeal had been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His client was one of the burgesses, and as such was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consideration a burgess should receive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Council; instead of which he was practically opposed by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machinery, had to anticipate the reasons for which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was refused, and had had to come to the Council,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possibly, after spending a lot of money, would perhaps be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Officer’s decision is upheld. Was this an appeal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Constitution?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Evans: Has the applicant had a licence before?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Mayor: He has kept a store in another part of the Colony, but he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been in Durban three months.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Collins said Mr. Gandhi asked their decision on a point of law.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a lay court, but he did not know that they were competent to give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without reference to their legal adviser. Under the law, the Council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require the Licensing Officer to state his reasons in writing, but he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bound to admit that he did not like the law on this point, as it did not seem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to reflect true justice However, the law must be abided by, but it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means by which the Council could rectify what appeared to him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injustice. It was competent for them to get the reasons of the Licensing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Officer in writing, and then to adjourn that meeting so as to give the appellant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opportunity of answering them. He thought that line should be adopted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accordingly moved that the Licensing Officer be asked to furnish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Challinor seconded.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Evans said that as the reasons of the Licensing Officer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privileged to the Council, he thought they should have them in writing.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Ellis Brown: Yes; let them be handed round.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Clark moved that they retire to the Mayor’s parlour for five minutes,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order to see the reasons.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Collins seconded, and remarked that he had often heard that justice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blind, but had never seen so forcible an illustration of it before. Some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Council were prepared to vote on the matter without knowing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the licence had been refused.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Taylor agreed with Mr. Collins that justice was blind, but said there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councillors who could see the Licensing Officer’s reasons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looking at a bit of paper. He was sorry there were those present who were so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ignorant that they could not see it.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motion was carried, and the members of the Council then retired.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returning to the Council Chamber,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Gandhi: I want a decision on the points I have raised.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Mayor: The Council is against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that the only fault that could be found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 was that he had a brown skin, and that he had never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in Durban before. He was told that the Council would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application for new licences, no matter whether the applicants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business qualifications or not. If that was correct it was unjust,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 man was not to have a licence because he had a brown skin,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decision savoured of injustice, and was certainly un-English.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in the law to show that licences must be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because of their nationality. The tribunal should not beguided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was said during the time of panic, but rather by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Premier, who said it should be borne in mind that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had been given a giant’s strength, but they should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did not use it in that fashion. The applicant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 at Mooi River for six years, and was a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man, whose straightforwardness and business capacity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vouched for by four Natal European firms. He hoped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would grant the licence.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Taylor moved that the decision of the Licensing Officer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confirmed.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Clark seconded the motion, which was carried </w:t>
      </w:r>
      <w:r>
        <w:rPr>
          <w:rFonts w:ascii="Times" w:hAnsi="Times" w:eastAsia="Times"/>
          <w:b w:val="0"/>
          <w:i/>
          <w:color w:val="000000"/>
          <w:sz w:val="18"/>
        </w:rPr>
        <w:t>nem. con.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3-3-1898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7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 APPLICATION FOR REFUND OF FINE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 w:num="2" w:equalWidth="0">
            <w:col w:w="320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34" w:after="768"/>
        <w:ind w:left="1584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53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9, 1898</w:t>
      </w:r>
    </w:p>
    <w:p>
      <w:pPr>
        <w:sectPr>
          <w:type w:val="nextColumn"/>
          <w:pgSz w:w="9360" w:h="12960"/>
          <w:pgMar w:top="516" w:right="1404" w:bottom="478" w:left="1440" w:header="720" w:footer="720" w:gutter="0"/>
          <w:cols w:num="2" w:equalWidth="0">
            <w:col w:w="320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Jusa Jana and others, who own a squatter’s license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[and] have been selling bread &amp;c. in open at the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charged with keeping an eating house &amp; were each fined £ 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According, however, to the case of Dyer v Musa, the judgment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in the above case would be incorrect. The appeal in Dyer 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Musa was decided after the above cases were decided.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will the Town Council be pleased to return the fines </w:t>
      </w:r>
      <w:r>
        <w:rPr>
          <w:rFonts w:ascii="Times" w:hAnsi="Times" w:eastAsia="Times"/>
          <w:b w:val="0"/>
          <w:i w:val="0"/>
          <w:color w:val="000000"/>
          <w:sz w:val="22"/>
        </w:rPr>
        <w:t>paid by the men?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also ask for a refund of the fine of 5/0 imposed upon Musa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paid by him, the judgment having been set aside by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Court.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 Town Council Records: Letter No. 23596, Vol. 134.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 ADDRESS TO G. V. GODFREY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following congratulatory address, drafted by Gandhiji, was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presented to Mr. G. V. Godfrey on March 18, 1898, at a meeting of</w:t>
      </w:r>
    </w:p>
    <w:p>
      <w:pPr>
        <w:autoSpaceDN w:val="0"/>
        <w:tabs>
          <w:tab w:pos="4070" w:val="left"/>
        </w:tabs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Indians in Durban. Gandhiji was among the signatories.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[Prior to </w:t>
      </w:r>
      <w:r>
        <w:rPr>
          <w:rFonts w:ascii="Times" w:hAnsi="Times" w:eastAsia="Times"/>
          <w:b w:val="0"/>
          <w:i/>
          <w:color w:val="000000"/>
          <w:sz w:val="22"/>
        </w:rPr>
        <w:t>March 18, 1898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EO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INCENT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ODFREY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GODFREY,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Indians, hereby beg to congratulate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success at the recent Civil Services examination of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derives great importance among the Indian community, as </w:t>
      </w:r>
      <w:r>
        <w:rPr>
          <w:rFonts w:ascii="Times" w:hAnsi="Times" w:eastAsia="Times"/>
          <w:b w:val="0"/>
          <w:i w:val="0"/>
          <w:color w:val="000000"/>
          <w:sz w:val="22"/>
        </w:rPr>
        <w:t>you are the first Indian in the Colony to have gone up for and passed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Gandhiji’s handwriting.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examination. The fact that you have failed before, to our minds,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in your favour; it shows that you persevered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failures, which are but a stepping stone to success.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omit to mention here that Mr. Subhan Godfrey deserves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of the Indian community for having given you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your studies. He has indeed set an example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parents in the Colony as to what a father should do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children, as you have shown what an Indian youth in this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in the educational line if he has the opportunity. An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instance of his liberality in educating his children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fact of his having sent your eldest brother to Glasgow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his medical studies. We are glad to know that your ambition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end with the Civil Services examination, but that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continue your studies much further. We pray that God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 health and long life to enable you to fulfil your desires,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your perseverance and industry will be copied by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Indians in the Colony, and that your success will serve as an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to them.</w:t>
      </w:r>
    </w:p>
    <w:p>
      <w:pPr>
        <w:autoSpaceDN w:val="0"/>
        <w:autoSpaceDE w:val="0"/>
        <w:widowControl/>
        <w:spacing w:line="278" w:lineRule="exact" w:before="8" w:after="0"/>
        <w:ind w:left="417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remain,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sincere well-wishers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 friends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19-3-1898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 LETTER TO G. V. GODFREY</w:t>
      </w:r>
    </w:p>
    <w:p>
      <w:pPr>
        <w:autoSpaceDN w:val="0"/>
        <w:autoSpaceDE w:val="0"/>
        <w:widowControl/>
        <w:spacing w:line="266" w:lineRule="exact" w:before="106" w:after="0"/>
        <w:ind w:left="4070" w:right="0" w:firstLine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[Prior to </w:t>
      </w:r>
      <w:r>
        <w:rPr>
          <w:rFonts w:ascii="Times" w:hAnsi="Times" w:eastAsia="Times"/>
          <w:b w:val="0"/>
          <w:i/>
          <w:color w:val="000000"/>
          <w:sz w:val="22"/>
        </w:rPr>
        <w:t>March 18, 1898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GODFREY,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Indians—including your friends and well-wishers—have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present you with a congratulatory address on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first Indian to have passed the Civil Services Examination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I trust you will accept invitation hereby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at the Congress Hall in Grey Street at 7.45 p.m. on Friday </w:t>
      </w:r>
      <w:r>
        <w:rPr>
          <w:rFonts w:ascii="Times" w:hAnsi="Times" w:eastAsia="Times"/>
          <w:b w:val="0"/>
          <w:i w:val="0"/>
          <w:color w:val="000000"/>
          <w:sz w:val="22"/>
        </w:rPr>
        <w:t>next, the 18th instant.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much pleasure in enclosing herewith a proof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for your perusal.</w:t>
      </w:r>
    </w:p>
    <w:p>
      <w:pPr>
        <w:autoSpaceDN w:val="0"/>
        <w:autoSpaceDE w:val="0"/>
        <w:widowControl/>
        <w:spacing w:line="220" w:lineRule="exact" w:before="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Dear Mr. Godfery,</w:t>
      </w:r>
    </w:p>
    <w:p>
      <w:pPr>
        <w:autoSpaceDN w:val="0"/>
        <w:autoSpaceDE w:val="0"/>
        <w:widowControl/>
        <w:spacing w:line="220" w:lineRule="exact" w:before="0" w:after="0"/>
        <w:ind w:left="0" w:right="3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truly,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 in Gandhiji’s handwriting: S. N. 2730.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 A STATEMENT OF ACCOUNT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1898</w:t>
      </w:r>
    </w:p>
    <w:p>
      <w:pPr>
        <w:autoSpaceDN w:val="0"/>
        <w:autoSpaceDE w:val="0"/>
        <w:widowControl/>
        <w:spacing w:line="266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94" w:lineRule="exact" w:before="92" w:after="0"/>
        <w:ind w:left="1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to M. K. Gandhi as on the 31st December</w:t>
      </w:r>
    </w:p>
    <w:p>
      <w:pPr>
        <w:autoSpaceDN w:val="0"/>
        <w:tabs>
          <w:tab w:pos="557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4. 97 To check for stamps on memorials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2- 2- 4</w:t>
      </w:r>
    </w:p>
    <w:p>
      <w:pPr>
        <w:autoSpaceDN w:val="0"/>
        <w:tabs>
          <w:tab w:pos="55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30.12. 97 To Pitcher’s Bill pd. re. cancellation of Bond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0- 9- 6</w:t>
      </w:r>
    </w:p>
    <w:p>
      <w:pPr>
        <w:autoSpaceDN w:val="0"/>
        <w:tabs>
          <w:tab w:pos="5570" w:val="left"/>
        </w:tabs>
        <w:autoSpaceDE w:val="0"/>
        <w:widowControl/>
        <w:spacing w:line="294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10. 97 To stamps on memorial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0-14- 0</w:t>
      </w:r>
    </w:p>
    <w:p>
      <w:pPr>
        <w:autoSpaceDN w:val="0"/>
        <w:tabs>
          <w:tab w:pos="3390" w:val="left"/>
          <w:tab w:pos="5570" w:val="left"/>
          <w:tab w:pos="62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16.10. 97 To stamps letter to Nazar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0- 0-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2"/>
        </w:rPr>
        <w:t>/2</w:t>
      </w:r>
    </w:p>
    <w:p>
      <w:pPr>
        <w:autoSpaceDN w:val="0"/>
        <w:tabs>
          <w:tab w:pos="5570" w:val="left"/>
        </w:tabs>
        <w:autoSpaceDE w:val="0"/>
        <w:widowControl/>
        <w:spacing w:line="294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12. 97 To two chimney pieces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0- 2- 0</w:t>
      </w:r>
    </w:p>
    <w:p>
      <w:pPr>
        <w:autoSpaceDN w:val="0"/>
        <w:autoSpaceDE w:val="0"/>
        <w:widowControl/>
        <w:spacing w:line="294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12. 97 To check to Bank of Africa re. Fareed’s ppty.300- 0- 0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__________</w:t>
      </w:r>
    </w:p>
    <w:p>
      <w:pPr>
        <w:autoSpaceDN w:val="0"/>
        <w:tabs>
          <w:tab w:pos="5170" w:val="left"/>
          <w:tab w:pos="6210" w:val="left"/>
        </w:tabs>
        <w:autoSpaceDE w:val="0"/>
        <w:widowControl/>
        <w:spacing w:line="294" w:lineRule="exact" w:before="0" w:after="0"/>
        <w:ind w:left="3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Balance due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£ 303- 8-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2"/>
        </w:rPr>
        <w:t>/2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2723.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 NOTES ON THE TEST CASE</w:t>
      </w:r>
    </w:p>
    <w:p>
      <w:pPr>
        <w:autoSpaceDN w:val="0"/>
        <w:autoSpaceDE w:val="0"/>
        <w:widowControl/>
        <w:spacing w:line="270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This and the following item comprise legal “Notes” prepared by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Gandhiji to assist the counsel who represented Tayob Hajee Khan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Mahomed in the Test Case.</w:t>
      </w:r>
    </w:p>
    <w:p>
      <w:pPr>
        <w:autoSpaceDN w:val="0"/>
        <w:autoSpaceDE w:val="0"/>
        <w:widowControl/>
        <w:spacing w:line="294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[Prior to </w:t>
      </w:r>
      <w:r>
        <w:rPr>
          <w:rFonts w:ascii="Times" w:hAnsi="Times" w:eastAsia="Times"/>
          <w:b w:val="0"/>
          <w:i/>
          <w:color w:val="000000"/>
          <w:sz w:val="22"/>
        </w:rPr>
        <w:t>April 4, 1898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deference to Counsel’s opinion expressed when I was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I submit that according to Clause 1 in the Act,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an attempt is being made to apply the Law do not come under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Clause reads: “This Law is applicable to the persons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belonging to one of the aboriginal races of Asia, among whom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comprehended the so-called Coolies, Arabs, Malays, and Mahomedan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subjects of the Turkish Empire.”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it that the meaning of the various expressions in the clause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accepted by the Court will be the meaning which a standard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Mansukhlal Hiralal Nazar (1862-1906), who assisted Gandhiji in his work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 para of the succeeding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Law 3 of 1885, as amended in 1886.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as for instance, a Dictionary, would give them,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given to them by the populace, either through ignorance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prejudice; I mean, in the absence of a definition of these expressions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law itself.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be so, the meaning of the expression “aboriginal races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Asia” can only be found by a reference to an historical work.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Hunter’s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“Indian Empire”, chapters 3 and 4,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shew at a glance who are the aborigines and who are not.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so plainly that there can be no mistake about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two. It will be seen at once from the book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belong to the Indo-Germanic stock or, more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 Aryan stock. I do not know that there is any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opposed this view. Works by Morris and Max Müller,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obtainable in Pretoria, also support this view, and if this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is not accepted, I do not know what other meaning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attached to the expression.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reference to the Green books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shew that even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Hercules Robinson (I am not sure as to the name) excepts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under discussion the Indian Traders under somewhat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grounds, and if the Indians in the Republic are not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“aboriginal races of Asia”, they are certainly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among Coolies, Arabs, Malays, and Mahomedan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Turkish Empire.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Coolies or Arabs? If books and despatches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berelied upon, they are not either. And it may be stated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parenthetically that, if it was really intended to apply the Law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 Law should have stated so clearly by putting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in. And if the matter has been left in doubt,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in favour of the Indians, the Law being a restrictive law.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the word “coolie”, according to Webster, means an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porter or carrier, especially a labourer transported from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China, etc., for service in some other country and that is exactly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given to it by the Natal Laws as well as other authorities.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Walter Wragg, in his judgment in the case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Ladysmith Local Board</w:t>
      </w:r>
      <w:r>
        <w:rPr>
          <w:rFonts w:ascii="Times" w:hAnsi="Times" w:eastAsia="Times"/>
          <w:b w:val="0"/>
          <w:i w:val="0"/>
          <w:color w:val="000000"/>
          <w:sz w:val="22"/>
        </w:rPr>
        <w:t>, deals with the question pretty fully. Copy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William Wilson Hunter, 1840-1900; authority on Indian affairs and </w:t>
      </w:r>
      <w:r>
        <w:rPr>
          <w:rFonts w:ascii="Times" w:hAnsi="Times" w:eastAsia="Times"/>
          <w:b w:val="0"/>
          <w:i w:val="0"/>
          <w:color w:val="000000"/>
          <w:sz w:val="18"/>
        </w:rPr>
        <w:t>leading member of the British Committee.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is a marginal note in Gandhiji’s handwriting: “Green book </w:t>
      </w:r>
      <w:r>
        <w:rPr>
          <w:rFonts w:ascii="Times" w:hAnsi="Times" w:eastAsia="Times"/>
          <w:b w:val="0"/>
          <w:i w:val="0"/>
          <w:color w:val="000000"/>
          <w:sz w:val="18"/>
        </w:rPr>
        <w:t>No. 1, 1894, page 28, paras 7 &amp; 8, also “Petition to Chamberlain”, 31-12-1898”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full report of the Case is hereto attached,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pp. 10, 11 and 12.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in the Republic are not Arabs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authority to support this contention. They never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Arabia, and the Indian Mahomedans, whom the populace miscalls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Arabs, are simply converts from Hinduism. That fact no more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an Arab than conversion from Buddhism to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>would make a Chinese a European.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“so-called” appears before “coolies”: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that would alter what has been stated above.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3705.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Appendix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RAGG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UDGMENT</w:t>
      </w:r>
    </w:p>
    <w:p>
      <w:pPr>
        <w:autoSpaceDN w:val="0"/>
        <w:autoSpaceDE w:val="0"/>
        <w:widowControl/>
        <w:spacing w:line="260" w:lineRule="exact" w:before="11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Justice Wragg: It appears to me that the important question, 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to the Court for decision, is whether or not Mrs. Vinden is a ‘Coloured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Person’ within the meaning of Law 15, 1869.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understand that my learned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 hesitate to decide this paint and therefore what I have to say must be </w:t>
      </w:r>
      <w:r>
        <w:rPr>
          <w:rFonts w:ascii="Times" w:hAnsi="Times" w:eastAsia="Times"/>
          <w:b w:val="0"/>
          <w:i w:val="0"/>
          <w:color w:val="000000"/>
          <w:sz w:val="18"/>
        </w:rPr>
        <w:t>taken as my opinion only. I hold strongly the view that the plaintiff is not a</w:t>
      </w:r>
      <w:r>
        <w:rPr>
          <w:rFonts w:ascii="Times" w:hAnsi="Times" w:eastAsia="Times"/>
          <w:b w:val="0"/>
          <w:i w:val="0"/>
          <w:color w:val="000000"/>
          <w:sz w:val="18"/>
        </w:rPr>
        <w:t>‘Coloured Person’ within the meaning of that Law, on the following grounds.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Law 15, 1869, Sec. 2. any ‘Coloured Person’, who is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wandering abroad unable to give a good account of himself, is liable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punishment. In Section 5 the term ‘Coloured Person’ is defined as including,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others, ‘Coolies’. Before that Law of 1869 was passed, there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several Laws relating to Indian Immigrants. Looking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preamble of that and the later Laws, we find that the term ‘Coolie’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who, under these Laws, have been introduced from India into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at the public expense, or by private individuals at their own expense,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particular class of service. Then came the ‘Coolie Consolidation Law’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1870, in which the term ‘Coolie’ was again used and in the same sense. Lastly,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the existing Law No. 25 of 1891, which was passed  as the outcome, </w:t>
      </w:r>
      <w:r>
        <w:rPr>
          <w:rFonts w:ascii="Times" w:hAnsi="Times" w:eastAsia="Times"/>
          <w:b w:val="0"/>
          <w:i w:val="0"/>
          <w:color w:val="000000"/>
          <w:sz w:val="18"/>
        </w:rPr>
        <w:t>in many respects, of the labours of the Indian Immigration Commission of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 referred to is not available, but the judgment of Sir Walter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Wragg, taken from the Natal Law Reports, No. 17, dated March 23, 1896, is given as </w:t>
      </w:r>
      <w:r>
        <w:rPr>
          <w:rFonts w:ascii="Times" w:hAnsi="Times" w:eastAsia="Times"/>
          <w:b w:val="0"/>
          <w:i w:val="0"/>
          <w:color w:val="000000"/>
          <w:sz w:val="18"/>
        </w:rPr>
        <w:t>an appendix to the “Notes”.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case was one of wrongful arrest in which the plaintiff,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woman, Mrs. Vinden, claimed £200 damages, as she was gaoled after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her Pass one night by a Native constable. The question arose whether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‘Coloured Person’ in terms of the Law. The Judge awarded Mrs. Vinden £20 as </w:t>
      </w:r>
      <w:r>
        <w:rPr>
          <w:rFonts w:ascii="Times" w:hAnsi="Times" w:eastAsia="Times"/>
          <w:b w:val="0"/>
          <w:i w:val="0"/>
          <w:color w:val="000000"/>
          <w:sz w:val="18"/>
        </w:rPr>
        <w:t>compensation for wrongful arrest.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1885-1887. In this Law the offensive word ‘Coolie’ does not appear, its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taken by the term ‘Indian Immigrant’, which, in Section 118, is defined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meaning and including “all Indians introduced from India into Natal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 of the Laws regulating such introduction and those descendants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Indians who may be resident in Natal.” Persons usually described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 Arabs, or Arab traders, who have been so introduced, are expressly </w:t>
      </w:r>
      <w:r>
        <w:rPr>
          <w:rFonts w:ascii="Times" w:hAnsi="Times" w:eastAsia="Times"/>
          <w:b w:val="0"/>
          <w:i w:val="0"/>
          <w:color w:val="000000"/>
          <w:sz w:val="18"/>
        </w:rPr>
        <w:t>excluded.</w:t>
      </w:r>
    </w:p>
    <w:p>
      <w:pPr>
        <w:autoSpaceDN w:val="0"/>
        <w:autoSpaceDE w:val="0"/>
        <w:widowControl/>
        <w:spacing w:line="260" w:lineRule="exact" w:before="40" w:after="0"/>
        <w:ind w:left="550" w:right="9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Mrs. Vinden came to this Colony at her own expense and she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David Vinden, who was not brought here as an Indian Immigrant.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either of them be considered a ‘Coloured Person’ within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>Law 15, 1869? I say, most emphatically, that they are not ‘Coloured Persons’</w:t>
      </w:r>
      <w:r>
        <w:rPr>
          <w:rFonts w:ascii="Times" w:hAnsi="Times" w:eastAsia="Times"/>
          <w:b w:val="0"/>
          <w:i w:val="0"/>
          <w:color w:val="000000"/>
          <w:sz w:val="18"/>
        </w:rPr>
        <w:t>within the meaning of that Law.</w:t>
      </w:r>
    </w:p>
    <w:p>
      <w:pPr>
        <w:autoSpaceDN w:val="0"/>
        <w:autoSpaceDE w:val="0"/>
        <w:widowControl/>
        <w:spacing w:line="260" w:lineRule="exact" w:before="40" w:after="0"/>
        <w:ind w:left="550" w:right="9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‘free’ Indian, that is to say, an indentured Indian who,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under the Immigration Laws, has completed his term of service,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descendants, a ‘Coloured Person’ within the meaning of the Law,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comes within the definition of Law 25, 1891, Sec. 118. But that is </w:t>
      </w:r>
      <w:r>
        <w:rPr>
          <w:rFonts w:ascii="Times" w:hAnsi="Times" w:eastAsia="Times"/>
          <w:b w:val="0"/>
          <w:i w:val="0"/>
          <w:color w:val="000000"/>
          <w:sz w:val="18"/>
        </w:rPr>
        <w:t>not the case of either David Vinden or his wife.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Vinden   V. Ladysmith Local Board, 1896; Natal Law Reports</w:t>
      </w:r>
    </w:p>
    <w:p>
      <w:pPr>
        <w:autoSpaceDN w:val="0"/>
        <w:autoSpaceDE w:val="0"/>
        <w:widowControl/>
        <w:spacing w:line="292" w:lineRule="exact" w:before="34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56. NOTES ON THE TEST CASE</w:t>
      </w:r>
    </w:p>
    <w:p>
      <w:pPr>
        <w:autoSpaceDN w:val="0"/>
        <w:autoSpaceDE w:val="0"/>
        <w:widowControl/>
        <w:spacing w:line="304" w:lineRule="exact" w:before="68" w:after="0"/>
        <w:ind w:left="52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1898</w:t>
      </w:r>
    </w:p>
    <w:p>
      <w:pPr>
        <w:autoSpaceDN w:val="0"/>
        <w:autoSpaceDE w:val="0"/>
        <w:widowControl/>
        <w:spacing w:line="246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OTES  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VIDENCE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EQUIRED 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  </w:t>
      </w:r>
      <w:r>
        <w:rPr>
          <w:rFonts w:ascii="Times" w:hAnsi="Times" w:eastAsia="Times"/>
          <w:b w:val="0"/>
          <w:i/>
          <w:color w:val="000000"/>
          <w:sz w:val="22"/>
        </w:rPr>
        <w:t>vs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EYDS</w:t>
      </w:r>
    </w:p>
    <w:p>
      <w:pPr>
        <w:autoSpaceDN w:val="0"/>
        <w:autoSpaceDE w:val="0"/>
        <w:widowControl/>
        <w:spacing w:line="294" w:lineRule="exact" w:before="126" w:after="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Evidence is required to prove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8"/>
        <w:gridCol w:w="3288"/>
      </w:tblGrid>
      <w:tr>
        <w:trPr>
          <w:trHeight w:hRule="exact" w:val="26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8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(a)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(d)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(e)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(f)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(g)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Plaintiff is a subject of the Queen of Great Britain.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has been established and [has] carried on business as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merchant in Church Street, Pretoria, since 1893.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has during that time conformed to and has obeyed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laws of the land.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is not an Arab.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is not a Mahommedan subject of the Turkish Empire.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is not a Malay.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is not a coolie in any sense of the term.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 to  (a):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36" w:right="134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Plaintiff is a native of Porbunder, a port in Kattywar,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south-west of India. Porbunder is under British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H. O. Quin, styled the State Administrator, manages the States.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any map of the world would show that the Province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Kattywar is included in British India and is marked red. In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 of British India, Kattywar and other portions would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yellow. These are two divisions of British India, viz.,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which is called </w:t>
      </w:r>
      <w:r>
        <w:rPr>
          <w:rFonts w:ascii="Times" w:hAnsi="Times" w:eastAsia="Times"/>
          <w:b w:val="0"/>
          <w:i/>
          <w:color w:val="000000"/>
          <w:sz w:val="22"/>
        </w:rPr>
        <w:t>Khalsa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British India proper,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control of British political officers, and the other,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India, where there is an intermediary between the people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Officer. Nevertheless, inhabitants of both parts of India are,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purposes, equally British subjects and entitled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outside India. This portion can be proved by putting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map, a standard. Geography, or even by getting the evidence of’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Agent. Further, Plaintiff has very often transacted business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Agents in his capacity as a British Indian trader and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accepted as such.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illuminated address that went to the Queen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 bore his among the other signatures.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also the British Agent could prove. And if that course is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and adopted, it may lend a certain dignity to the case, if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nothing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told that Plaintiff was, at one time, required to fill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by one of the Landdrosts,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wherein he described himself as a </w:t>
      </w:r>
      <w:r>
        <w:rPr>
          <w:rFonts w:ascii="Times" w:hAnsi="Times" w:eastAsia="Times"/>
          <w:b w:val="0"/>
          <w:i w:val="0"/>
          <w:color w:val="000000"/>
          <w:sz w:val="22"/>
        </w:rPr>
        <w:t>British subject, and this was accepted by that officer.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(b):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that, in 1882, he was a partner of Tayob Ismail;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1883, joined the firm of Aboobaker Amod and Co., and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partner and manager of the firm’s business in Pretoria.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Aboobaker Amod and Co. was transformed into Tayob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Abdoolla &amp; Co., in 1888 and, since 1892, he has been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as Tayob Hajee Khan Mahomed &amp; Co., either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partners. He had and has other businesses also in the Transvaal. Many </w:t>
      </w:r>
      <w:r>
        <w:rPr>
          <w:rFonts w:ascii="Times" w:hAnsi="Times" w:eastAsia="Times"/>
          <w:b w:val="0"/>
          <w:i w:val="0"/>
          <w:color w:val="000000"/>
          <w:sz w:val="22"/>
        </w:rPr>
        <w:t>witnesses could prove this, or it might be possible to produce deeds of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how Kathiawar was then spelt in documents and maps prepared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Europeans. The collection of former principalities is now merged in Bombay State </w:t>
      </w:r>
      <w:r>
        <w:rPr>
          <w:rFonts w:ascii="Times" w:hAnsi="Times" w:eastAsia="Times"/>
          <w:b w:val="0"/>
          <w:i w:val="0"/>
          <w:color w:val="000000"/>
          <w:sz w:val="18"/>
        </w:rPr>
        <w:t>and i known as Saurashtra.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Territory under direct administration of Government.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Magistrates or judicial officers.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partnership or even the licenses, if they were granted.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(c):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Plaintiff has regularly paid taxes for properties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occupied by him. There are no convictions against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for ‘the taxes might be put in. He contributed his share,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to the Commando levy.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kept his premises in good </w:t>
      </w:r>
      <w:r>
        <w:rPr>
          <w:rFonts w:ascii="Times" w:hAnsi="Times" w:eastAsia="Times"/>
          <w:b w:val="0"/>
          <w:i w:val="0"/>
          <w:color w:val="000000"/>
          <w:sz w:val="22"/>
        </w:rPr>
        <w:t>sanitary condition, as Dr. Veale can testify.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(d), (e), and (f):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(a) is proved, i.e., if he is proved to be a British Indian, (d),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(e), and (f) are proved </w:t>
      </w:r>
      <w:r>
        <w:rPr>
          <w:rFonts w:ascii="Times" w:hAnsi="Times" w:eastAsia="Times"/>
          <w:b w:val="0"/>
          <w:i/>
          <w:color w:val="000000"/>
          <w:sz w:val="22"/>
        </w:rPr>
        <w:t>ipso 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for if he is an Indian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Arab, or Malay [either], and if he is a British subject he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subject. It is not denied that he is a Mahomedan,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has arisen because of that fact. Somehow or other, peoplein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have come to look. upon Indian Mahomedans as Arabs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Turkish subjects. Plaintiff is neither. He has never been to Arabia,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pilgrim, and he has never been to Turkey. An Indian Arab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 Indian Malay is an impossibility. Malays, I understand, are,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formerly, natives of Java and were first brought to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by the Dutch.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(g):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“Coolie” was first officially used by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 when they introduced into the Colony the 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“Coolies”, i.e., field labourers, for their estates. There were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Colony or South Africa at the time, and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1870 that the first Indian trader came to South Africa.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there was a large population of Indian field labourers,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at the time, without meaning any offence to their feelings,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“coolies” by the white men. As the Indian traders came, white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having known any other Indians, called them also “coolies”,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the specific meaning of the expression as applied, not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but to a class of labourers. Gradually, trade jealousy grew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expression degenerated into a term of contempt as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and began to be freely and consciously used.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having some respect for the traders and in order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distinction, began to call the Indian traders “Arabs”. The expression</w:t>
      </w:r>
      <w:r>
        <w:rPr>
          <w:rFonts w:ascii="Times" w:hAnsi="Times" w:eastAsia="Times"/>
          <w:b w:val="0"/>
          <w:i w:val="0"/>
          <w:color w:val="000000"/>
          <w:sz w:val="22"/>
        </w:rPr>
        <w:t>“coolie” then followed the Indians wherever they went in South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tax collected in the Transvaal at the time of the Boer Commando action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Kaffir Chief, Malaboch, in 1894.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generally as a term of contempt; and remains so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For its legal or dictionary meaning, Webster might be taken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For its commercial and popular meaning as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many merchants might be found willing to testify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never think of calling Plaintiff and Indians like himself</w:t>
      </w:r>
      <w:r>
        <w:rPr>
          <w:rFonts w:ascii="Times" w:hAnsi="Times" w:eastAsia="Times"/>
          <w:b w:val="0"/>
          <w:i w:val="0"/>
          <w:color w:val="000000"/>
          <w:sz w:val="22"/>
        </w:rPr>
        <w:t>“Coolies”, except in order to insult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also drawn to my notes sent some time ago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expression “coolie” and generally as to the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Law, as also to the case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2"/>
        </w:rPr>
        <w:t>Ladysmith Corporation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herewith, and containing Sir Walter Wragg’s dissertation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“Coolie”.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 typed copy bearing Gandhiji’s signature: S. N. 3704.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1898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P.M.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applied to the Immigration Officer at Durban for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for certain four Indians. The officer is prepared to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on a deposit of £25 each. On my applying to him to take £10 </w:t>
      </w:r>
      <w:r>
        <w:rPr>
          <w:rFonts w:ascii="Times" w:hAnsi="Times" w:eastAsia="Times"/>
          <w:b w:val="0"/>
          <w:i w:val="0"/>
          <w:color w:val="000000"/>
          <w:sz w:val="22"/>
        </w:rPr>
        <w:t>each, he informs me he has no authority to accept such small deposits.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your attention to the fact that a deposit of £10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at Charlestown. The system of deposits is a source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annoyance, and I submit that £10 is ample for the purpose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deposit is intended.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holders of temporary permits forfeit the deposits,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still reach them and they could be deported from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I trust you will be pleased to authorise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Officer at Durban to accept a deposit of £10 for each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Test Case” given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Pietermaritzburg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 requiring a temporary permit.</w:t>
      </w:r>
    </w:p>
    <w:p>
      <w:pPr>
        <w:autoSpaceDN w:val="0"/>
        <w:autoSpaceDE w:val="0"/>
        <w:widowControl/>
        <w:spacing w:line="220" w:lineRule="exact" w:before="14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10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handwritten letter, signed by Gandhiji, available in the </w:t>
      </w:r>
      <w:r>
        <w:rPr>
          <w:rFonts w:ascii="Times" w:hAnsi="Times" w:eastAsia="Times"/>
          <w:b w:val="0"/>
          <w:i w:val="0"/>
          <w:color w:val="000000"/>
          <w:sz w:val="18"/>
        </w:rPr>
        <w:t>Pietermaritzburg Archives, No. C.S.O/4799/98.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 TELEGRAM TO THE VICEROY OF INDIA</w:t>
      </w:r>
    </w:p>
    <w:p>
      <w:pPr>
        <w:autoSpaceDN w:val="0"/>
        <w:autoSpaceDE w:val="0"/>
        <w:widowControl/>
        <w:spacing w:line="266" w:lineRule="exact" w:before="18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DEN</w:t>
      </w:r>
    </w:p>
    <w:p>
      <w:pPr>
        <w:autoSpaceDN w:val="0"/>
        <w:autoSpaceDE w:val="0"/>
        <w:widowControl/>
        <w:spacing w:line="270" w:lineRule="exact" w:before="9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1898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autoSpaceDE w:val="0"/>
        <w:widowControl/>
        <w:spacing w:line="260" w:lineRule="exact" w:before="12" w:after="0"/>
        <w:ind w:left="0" w:right="51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0" w:lineRule="exact" w:before="12" w:after="114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>
        <w:trPr>
          <w:trHeight w:hRule="exact" w:val="29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TRADING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1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JOHANNESBURG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RESPECTFULLY</w:t>
            </w:r>
          </w:p>
        </w:tc>
      </w:tr>
      <w:tr>
        <w:trPr>
          <w:trHeight w:hRule="exact" w:val="260"/>
        </w:trPr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BRING </w:t>
            </w:r>
          </w:p>
        </w:tc>
        <w:tc>
          <w:tcPr>
            <w:tcW w:type="dxa" w:w="5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EXCELLENCY’S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NOTICE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HIGH</w:t>
            </w:r>
          </w:p>
        </w:tc>
      </w:tr>
      <w:tr>
        <w:trPr>
          <w:trHeight w:hRule="exact" w:val="288"/>
        </w:trPr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DECIDED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TRADE          IN         LOCATIONS   ONLY.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Department, Ministry of External Affairs, Government of India: Pros.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1898, Nos. 55-56.</w:t>
      </w:r>
    </w:p>
    <w:p>
      <w:pPr>
        <w:autoSpaceDN w:val="0"/>
        <w:autoSpaceDE w:val="0"/>
        <w:widowControl/>
        <w:spacing w:line="220" w:lineRule="exact" w:before="228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Test Case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British Agent”, 28-2-1898, supra),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held that there was no distinction between places of business and residences,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Asiatics must reside as well as transact their business m Locations set apart </w:t>
      </w:r>
      <w:r>
        <w:rPr>
          <w:rFonts w:ascii="Times" w:hAnsi="Times" w:eastAsia="Times"/>
          <w:b w:val="0"/>
          <w:i w:val="0"/>
          <w:color w:val="000000"/>
          <w:sz w:val="18"/>
        </w:rPr>
        <w:t>for them by 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PETITION TO INDIAN NATIONAL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36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On the Transvaal High Court deciding that Indians must live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trade only in Locations, they made the following representation </w:t>
      </w:r>
      <w:r>
        <w:rPr>
          <w:rFonts w:ascii="Times" w:hAnsi="Times" w:eastAsia="Times"/>
          <w:b w:val="0"/>
          <w:i/>
          <w:color w:val="000000"/>
          <w:sz w:val="22"/>
        </w:rPr>
        <w:t>to the Indian National Congress.</w:t>
      </w:r>
    </w:p>
    <w:p>
      <w:pPr>
        <w:autoSpaceDN w:val="0"/>
        <w:autoSpaceDE w:val="0"/>
        <w:widowControl/>
        <w:spacing w:line="232" w:lineRule="exact" w:before="34" w:after="0"/>
        <w:ind w:left="4176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22, 1898</w:t>
      </w:r>
    </w:p>
    <w:p>
      <w:pPr>
        <w:autoSpaceDN w:val="0"/>
        <w:autoSpaceDE w:val="0"/>
        <w:widowControl/>
        <w:spacing w:line="246" w:lineRule="exact" w:before="38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 AND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 OF 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British subjects residing at Johannesburg,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Republic, desire to respectfully draw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your Congress to the following facts: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That we are British subjects, born in British India and trading </w:t>
      </w:r>
      <w:r>
        <w:rPr>
          <w:rFonts w:ascii="Times" w:hAnsi="Times" w:eastAsia="Times"/>
          <w:b w:val="0"/>
          <w:i w:val="0"/>
          <w:color w:val="000000"/>
          <w:sz w:val="22"/>
        </w:rPr>
        <w:t>at Johannesburg as merchants and shopkeepers.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That some of us have resided in this Republic for twelve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upwards, and have valuable stocks of goods in our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premises at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That we respectfully submit that as British subjects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the full benefit of the Convention, known as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Convention, entered into in the year 1884 between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Government of the South African Republic,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14 whereof provides that all British subjects shall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reside and carry on business in any part of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Republic.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That the High Court of this Republic has recently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Indians and other Asiatics must reside and trade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to be pointed-out by the Government of this Republic, and </w:t>
      </w:r>
      <w:r>
        <w:rPr>
          <w:rFonts w:ascii="Times" w:hAnsi="Times" w:eastAsia="Times"/>
          <w:b w:val="0"/>
          <w:i w:val="0"/>
          <w:color w:val="000000"/>
          <w:sz w:val="22"/>
        </w:rPr>
        <w:t>not elsewhere.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That the said decision of the High Court was based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 of the Volksraad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Republic, passed subsequent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aforesaid, to wit in the year 1885, being Law No. 3 of </w:t>
      </w:r>
      <w:r>
        <w:rPr>
          <w:rFonts w:ascii="Times" w:hAnsi="Times" w:eastAsia="Times"/>
          <w:b w:val="0"/>
          <w:i w:val="0"/>
          <w:color w:val="000000"/>
          <w:sz w:val="22"/>
        </w:rPr>
        <w:t>1885, which said Law is in direct conflict with the express terms of the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petition was sent also to the Secretary of State for the Colonies,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for India, and a copy to the British Committee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Legislative Assembly.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said Convention.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That, even assuming that we are bound by the provisions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Law No. 3 of 1885, which we deny, then we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 said decision of the High Court of this Republic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law, and manifestly contrary to the true meaning and intent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Law, which provides that the Government of this Republic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fix places of residence in Locations for Asiatics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Republic, but in no way restrict the right of Asiatics to trade in </w:t>
      </w:r>
      <w:r>
        <w:rPr>
          <w:rFonts w:ascii="Times" w:hAnsi="Times" w:eastAsia="Times"/>
          <w:b w:val="0"/>
          <w:i w:val="0"/>
          <w:color w:val="000000"/>
          <w:sz w:val="22"/>
        </w:rPr>
        <w:t>any part of this Republic.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That the said decision of the High Court is final and no </w:t>
      </w:r>
      <w:r>
        <w:rPr>
          <w:rFonts w:ascii="Times" w:hAnsi="Times" w:eastAsia="Times"/>
          <w:b w:val="0"/>
          <w:i w:val="0"/>
          <w:color w:val="000000"/>
          <w:sz w:val="22"/>
        </w:rPr>
        <w:t>appeal lies therefrom.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That we cannot believe that it was or is the intention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to consent to our being deprived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expressly secured to all British subjects by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aforesaid and to consent to Indian British subjects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a worse position, so far as treaty rights are concerned, than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British subjects.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That we have no doubt that the said decision of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this Republic will be enforced forthwith, and that we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close our places of business in and about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reside and trade in Locations to be fixed at the arbitrary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of this Republic, which proposed Locations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 about three miles from Johannesburg, and adjoining the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Location; the result of which measure will be that we will be ruined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businesses, and be deprived of the means of earning a livelihood,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compelled to leave this State, as Johannesburg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business centre in this Republic and the place where most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in this Republic reside and carry on business.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respectfully request your Congress to use its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 our behalf with a view to obtaining redress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grievances.</w:t>
      </w:r>
    </w:p>
    <w:p>
      <w:pPr>
        <w:autoSpaceDN w:val="0"/>
        <w:autoSpaceDE w:val="0"/>
        <w:widowControl/>
        <w:spacing w:line="220" w:lineRule="exact" w:before="106" w:after="0"/>
        <w:ind w:left="0" w:right="5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1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Gentlemen,</w:t>
      </w:r>
    </w:p>
    <w:p>
      <w:pPr>
        <w:autoSpaceDN w:val="0"/>
        <w:autoSpaceDE w:val="0"/>
        <w:widowControl/>
        <w:spacing w:line="220" w:lineRule="exact" w:before="60" w:after="0"/>
        <w:ind w:left="0" w:right="4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 servants,</w:t>
      </w:r>
    </w:p>
    <w:p>
      <w:pPr>
        <w:autoSpaceDN w:val="0"/>
        <w:autoSpaceDE w:val="0"/>
        <w:widowControl/>
        <w:spacing w:line="294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(Here follow various signatures.)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11-11-1898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8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 LETTER TO LORD HAMILTON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0" w:right="15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AMILTON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RIVY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OUNSELLOR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 FOR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RIGHT  HONOURABLE  SIR,</w:t>
      </w:r>
    </w:p>
    <w:p>
      <w:pPr>
        <w:sectPr>
          <w:type w:val="continuous"/>
          <w:pgSz w:w="9360" w:h="12960"/>
          <w:pgMar w:top="516" w:right="1396" w:bottom="478" w:left="1440" w:header="720" w:footer="720" w:gutter="0"/>
          <w:cols w:num="2" w:equalWidth="0">
            <w:col w:w="3877" w:space="0"/>
            <w:col w:w="2646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14" w:after="1608"/>
        <w:ind w:left="1008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1302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25, 1898</w:t>
      </w:r>
    </w:p>
    <w:p>
      <w:pPr>
        <w:sectPr>
          <w:type w:val="nextColumn"/>
          <w:pgSz w:w="9360" w:h="12960"/>
          <w:pgMar w:top="516" w:right="1396" w:bottom="478" w:left="1440" w:header="720" w:footer="720" w:gutter="0"/>
          <w:cols w:num="2" w:equalWidth="0">
            <w:col w:w="3877" w:space="0"/>
            <w:col w:w="264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ourselves and other Indian British subjects 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Johannesburg in the South African Republic we beg herewith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you the enclosed petition.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1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Right Honourable Sir,</w:t>
      </w:r>
    </w:p>
    <w:p>
      <w:pPr>
        <w:autoSpaceDN w:val="0"/>
        <w:autoSpaceDE w:val="0"/>
        <w:widowControl/>
        <w:spacing w:line="220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servants,</w:t>
      </w:r>
    </w:p>
    <w:p>
      <w:pPr>
        <w:autoSpaceDN w:val="0"/>
        <w:autoSpaceDE w:val="0"/>
        <w:widowControl/>
        <w:spacing w:line="266" w:lineRule="exact" w:before="22" w:after="0"/>
        <w:ind w:left="0" w:right="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C</w:t>
      </w:r>
      <w:r>
        <w:rPr>
          <w:rFonts w:ascii="Times" w:hAnsi="Times" w:eastAsia="Times"/>
          <w:b w:val="0"/>
          <w:i w:val="0"/>
          <w:color w:val="000000"/>
          <w:sz w:val="16"/>
        </w:rPr>
        <w:t>HETTY</w:t>
      </w:r>
    </w:p>
    <w:p>
      <w:pPr>
        <w:autoSpaceDN w:val="0"/>
        <w:autoSpaceDE w:val="0"/>
        <w:widowControl/>
        <w:spacing w:line="266" w:lineRule="exact" w:before="14" w:after="0"/>
        <w:ind w:left="0" w:right="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A</w:t>
      </w:r>
      <w:r>
        <w:rPr>
          <w:rFonts w:ascii="Times" w:hAnsi="Times" w:eastAsia="Times"/>
          <w:b w:val="0"/>
          <w:i w:val="0"/>
          <w:color w:val="000000"/>
          <w:sz w:val="16"/>
        </w:rPr>
        <w:t>PPASAMY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Memorials and Petitions: 1898.</w:t>
      </w:r>
    </w:p>
    <w:p>
      <w:pPr>
        <w:autoSpaceDN w:val="0"/>
        <w:autoSpaceDE w:val="0"/>
        <w:widowControl/>
        <w:spacing w:line="292" w:lineRule="exact" w:before="34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TELEGRAM TO M. BHOWNAGGREE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continuous"/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ANCHERJEE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HOWNAGGREE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sectPr>
          <w:type w:val="continuous"/>
          <w:pgSz w:w="9360" w:h="12960"/>
          <w:pgMar w:top="516" w:right="1396" w:bottom="478" w:left="1440" w:header="720" w:footer="720" w:gutter="0"/>
          <w:cols w:num="2" w:equalWidth="0">
            <w:col w:w="3857" w:space="0"/>
            <w:col w:w="2666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592"/>
        <w:ind w:left="1092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August 30, 1898</w:t>
      </w:r>
    </w:p>
    <w:p>
      <w:pPr>
        <w:sectPr>
          <w:type w:val="nextColumn"/>
          <w:pgSz w:w="9360" w:h="12960"/>
          <w:pgMar w:top="516" w:right="1396" w:bottom="478" w:left="1440" w:header="720" w:footer="720" w:gutter="0"/>
          <w:cols w:num="2" w:equalWidth="0">
            <w:col w:w="3857" w:space="0"/>
            <w:col w:w="2666" w:space="0"/>
          </w:cols>
          <w:docGrid w:linePitch="360"/>
        </w:sectPr>
      </w:pPr>
    </w:p>
    <w:p>
      <w:pPr>
        <w:autoSpaceDN w:val="0"/>
        <w:tabs>
          <w:tab w:pos="850" w:val="left"/>
          <w:tab w:pos="1870" w:val="left"/>
          <w:tab w:pos="3310" w:val="left"/>
          <w:tab w:pos="3930" w:val="left"/>
          <w:tab w:pos="4810" w:val="left"/>
          <w:tab w:pos="58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tabs>
          <w:tab w:pos="1090" w:val="left"/>
          <w:tab w:pos="2270" w:val="left"/>
          <w:tab w:pos="2810" w:val="left"/>
          <w:tab w:pos="3870" w:val="left"/>
          <w:tab w:pos="4570" w:val="left"/>
          <w:tab w:pos="54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JORRISEN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DISSENTING.</w:t>
      </w:r>
    </w:p>
    <w:p>
      <w:pPr>
        <w:autoSpaceDN w:val="0"/>
        <w:tabs>
          <w:tab w:pos="790" w:val="left"/>
          <w:tab w:pos="2430" w:val="left"/>
          <w:tab w:pos="3070" w:val="left"/>
          <w:tab w:pos="3510" w:val="left"/>
          <w:tab w:pos="463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CONSTERNATION.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PARALYSING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TRADE.</w:t>
      </w:r>
    </w:p>
    <w:p>
      <w:pPr>
        <w:autoSpaceDN w:val="0"/>
        <w:tabs>
          <w:tab w:pos="770" w:val="left"/>
          <w:tab w:pos="1510" w:val="left"/>
          <w:tab w:pos="1970" w:val="left"/>
          <w:tab w:pos="2770" w:val="left"/>
          <w:tab w:pos="3730" w:val="left"/>
          <w:tab w:pos="425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STAKE.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CHAMBERLAIN’S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PROMISE</w:t>
      </w:r>
    </w:p>
    <w:p>
      <w:pPr>
        <w:autoSpaceDN w:val="0"/>
        <w:tabs>
          <w:tab w:pos="710" w:val="left"/>
          <w:tab w:pos="2410" w:val="left"/>
          <w:tab w:pos="3130" w:val="left"/>
          <w:tab w:pos="3830" w:val="left"/>
          <w:tab w:pos="4430" w:val="left"/>
          <w:tab w:pos="50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ISSUE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NECESSARY.    PLEASE     HELP.</w:t>
      </w:r>
    </w:p>
    <w:p>
      <w:pPr>
        <w:autoSpaceDN w:val="0"/>
        <w:autoSpaceDE w:val="0"/>
        <w:widowControl/>
        <w:spacing w:line="266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Memorials and Petitions, 1898.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forwarding despatch carried a Colonial Office minute reading: “The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petition is word for word the same as that which has also been addressed to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Chamberlain and the I. N. C.”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item.)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British Committee of the Indian National Congress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TELEGRAM TO “INDIA”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30, 1898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310" w:val="left"/>
          <w:tab w:pos="1850" w:val="left"/>
          <w:tab w:pos="2790" w:val="left"/>
          <w:tab w:pos="3450" w:val="left"/>
          <w:tab w:pos="3990" w:val="left"/>
          <w:tab w:pos="5370" w:val="left"/>
          <w:tab w:pos="5930" w:val="left"/>
        </w:tabs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POWER</w:t>
      </w:r>
    </w:p>
    <w:p>
      <w:pPr>
        <w:autoSpaceDN w:val="0"/>
        <w:tabs>
          <w:tab w:pos="2410" w:val="left"/>
          <w:tab w:pos="2910" w:val="left"/>
          <w:tab w:pos="4070" w:val="left"/>
          <w:tab w:pos="4470" w:val="left"/>
          <w:tab w:pos="55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REMOVE INDIANS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BOTH</w:t>
      </w:r>
    </w:p>
    <w:p>
      <w:pPr>
        <w:autoSpaceDN w:val="0"/>
        <w:tabs>
          <w:tab w:pos="790" w:val="left"/>
          <w:tab w:pos="1390" w:val="left"/>
          <w:tab w:pos="2550" w:val="left"/>
          <w:tab w:pos="3330" w:val="left"/>
          <w:tab w:pos="4330" w:val="left"/>
          <w:tab w:pos="547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JORRISEN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970" w:val="left"/>
          <w:tab w:pos="3190" w:val="left"/>
          <w:tab w:pos="447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CONSTERNATION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PREVAILS.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FEARED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990" w:val="left"/>
          <w:tab w:pos="1410" w:val="left"/>
          <w:tab w:pos="2530" w:val="left"/>
          <w:tab w:pos="3110" w:val="left"/>
          <w:tab w:pos="4130" w:val="left"/>
          <w:tab w:pos="491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PARALYSE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INTERESTS</w:t>
      </w:r>
    </w:p>
    <w:p>
      <w:pPr>
        <w:autoSpaceDN w:val="0"/>
        <w:tabs>
          <w:tab w:pos="3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AT STAKE. WE ARE RELYING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UPON MR. CHAMBERLAIN’S PROMISE</w:t>
      </w:r>
    </w:p>
    <w:p>
      <w:pPr>
        <w:autoSpaceDN w:val="0"/>
        <w:tabs>
          <w:tab w:pos="3510" w:val="left"/>
          <w:tab w:pos="467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MARE REPRESENTATIONS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AFTER</w:t>
      </w:r>
    </w:p>
    <w:p>
      <w:pPr>
        <w:autoSpaceDN w:val="0"/>
        <w:tabs>
          <w:tab w:pos="490" w:val="left"/>
          <w:tab w:pos="1130" w:val="left"/>
          <w:tab w:pos="3670" w:val="left"/>
          <w:tab w:pos="5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A TEST CASE, WHICH,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SAID,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NECESSARY TO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SECURE    A    DEFINITE   ISSUE.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9-9-1898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 DADA OSMAN’S CASE</w:t>
      </w:r>
    </w:p>
    <w:p>
      <w:pPr>
        <w:autoSpaceDN w:val="0"/>
        <w:autoSpaceDE w:val="0"/>
        <w:widowControl/>
        <w:spacing w:line="27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following is a report of the proceedings of a case before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Durban Town Council, in the course of which Gandhiji, who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appeared in appeal, addressed the Council and made a strong plea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against the refusal of trade licences to Indians on racial grounds.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Council dismissed the appeal.</w:t>
      </w:r>
    </w:p>
    <w:p>
      <w:pPr>
        <w:autoSpaceDN w:val="0"/>
        <w:autoSpaceDE w:val="0"/>
        <w:widowControl/>
        <w:spacing w:line="266" w:lineRule="exact" w:before="3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1898</w:t>
      </w:r>
    </w:p>
    <w:p>
      <w:pPr>
        <w:autoSpaceDN w:val="0"/>
        <w:autoSpaceDE w:val="0"/>
        <w:widowControl/>
        <w:spacing w:line="240" w:lineRule="exact" w:before="7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special meeting of the Town Council was held yesterday afternoon,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an appeal against the Licensing Officer’s decision upon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application of Dada Osman for a wholesale and retail license for the premises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117, Grey Street. His Worship the Mayor (Mr. J. Nicol) presided and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also present the Hon. Mr. Jameson, M.L.C., Messrs. M. S. Evans,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M.L.A., Henwood, Collins, Challinor, Hitchins, Taylor, Labistour, Garlicke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(town solicitor) and Dyer (Licensing Officer). Mr. Gandhi appeared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applicant.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Town Clerk (Mr. Cooley) read the Licensing Officer’s reasons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decision as follows:</w:t>
      </w:r>
    </w:p>
    <w:p>
      <w:pPr>
        <w:autoSpaceDN w:val="0"/>
        <w:autoSpaceDE w:val="0"/>
        <w:widowControl/>
        <w:spacing w:line="240" w:lineRule="exact" w:before="6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Act 18 of 1897, as I understand, was passed with a view of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published by India as from its ‘Johannesburg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Correspondent’. Gandhiji was then acting as the Durban, Johannesburg and South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African correspondent of India.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telegram, the text of which is practically identical to that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preceding one, was dispatched on the same day. India, being a weekly, published it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issue.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placing some check on the issue of trading licenses to certain classes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generally regarded as undesirable, and, as I believe I am right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assuming that the applicant in question is one that would be included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class, and, moreover, as he has never before had a license in </w:t>
      </w:r>
      <w:r>
        <w:rPr>
          <w:rFonts w:ascii="Times" w:hAnsi="Times" w:eastAsia="Times"/>
          <w:b w:val="0"/>
          <w:i w:val="0"/>
          <w:color w:val="000000"/>
          <w:sz w:val="18"/>
        </w:rPr>
        <w:t>Durban, I have felt it to be my duty to refuse the Iicense.”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Sanitary Inspector on the premises was also read, and </w:t>
      </w:r>
      <w:r>
        <w:rPr>
          <w:rFonts w:ascii="Times" w:hAnsi="Times" w:eastAsia="Times"/>
          <w:b w:val="0"/>
          <w:i w:val="0"/>
          <w:color w:val="000000"/>
          <w:sz w:val="18"/>
        </w:rPr>
        <w:t>was to the effect that they had been previously licensed and were suitable.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 Alexander McWilliam, merchant, of West Street, called as a witness, </w:t>
      </w:r>
      <w:r>
        <w:rPr>
          <w:rFonts w:ascii="Times" w:hAnsi="Times" w:eastAsia="Times"/>
          <w:b w:val="0"/>
          <w:i w:val="0"/>
          <w:color w:val="000000"/>
          <w:sz w:val="18"/>
        </w:rPr>
        <w:t>said he had dealt largely with the applicant, who had owed him as much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£500 at a time. He had found him a good business man, and honest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dealings. In fact, he was prepared to trust him to the extent of £500 again.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considered the premises suitable and respectable for such a business </w:t>
      </w:r>
      <w:r>
        <w:rPr>
          <w:rFonts w:ascii="Times" w:hAnsi="Times" w:eastAsia="Times"/>
          <w:b w:val="0"/>
          <w:i w:val="0"/>
          <w:color w:val="000000"/>
          <w:sz w:val="18"/>
        </w:rPr>
        <w:t>as it was sought to carry 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Mr. Collins: Is the applicant capable of keeping books?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Witness: I do not know, but from the way he expresses himself in 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me, I should imagine that he would be able to keep books.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Dada Osman, the applicant, also gave evidence, and said he had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about 18 years. He had been engaged in business the whole of that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two stores in Umsinga. He wanted to open a store in Durban,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family lived here. Witness’s private expenses here were £20 per month,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rent for his house and store amounted to £11 per month with taxes.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and store were lighted by electricity, and his household furniture,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of over £100, was purchased in Durban. He had business dealings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large firms in Durban, and could keep books in English,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acquainted with both single and double entry systems. Applicant’s books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inspected and passed by the Licensing Officer. A license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necessary for the supply of his up-country stores but he desired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 so as to cover his living expenses in Durban, where he was obliged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a house, as his wife could not very well travel with him between Vryheid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Umsinga, to which places he had to go from time to time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businesses. He had 2 stores in Umsinga, and had never had a license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Durban. The Umsinga stores had been in his possession over 15 years,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that time, he had bought all his goods in Durban. If the Council 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license, he would not have to shut up his up-country stores. His wife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 Natal 5 months. He was married in India 8 years ago and had visited </w:t>
      </w:r>
      <w:r>
        <w:rPr>
          <w:rFonts w:ascii="Times" w:hAnsi="Times" w:eastAsia="Times"/>
          <w:b w:val="0"/>
          <w:i w:val="0"/>
          <w:color w:val="000000"/>
          <w:sz w:val="18"/>
        </w:rPr>
        <w:t>India since.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Cadir, managing partner of the firm Mahomed Cassim &amp;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Company, owners of the premises in respect of which the application was </w:t>
      </w:r>
      <w:r>
        <w:rPr>
          <w:rFonts w:ascii="Times" w:hAnsi="Times" w:eastAsia="Times"/>
          <w:b w:val="0"/>
          <w:i w:val="0"/>
          <w:color w:val="000000"/>
          <w:sz w:val="18"/>
        </w:rPr>
        <w:t>made, was called, and said the rent fixed was £10 and taxes. The store had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licensed before. Witness owned 3 or 4 properties in Durban, amounting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 to between £18,000 and £20,000. Most of this property was let and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Osman did not obtain a license, witness would lose the rent of that particular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store. He had known the applicant a long time, and knew that he would be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tenant.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evidence as to applicant’s respectability was given by another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merchant.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stated that the last occasion on which he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he, unfortunately, failed to convince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landlord’s interests should be considered. The managing partner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firm of Mahomed Cassim &amp; Company told the Council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present applicant was the best tenant he could get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and that he owned property of the value of £18,000,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hired to persons such as the applicant. He further said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license was withheld from the applicant, he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tenant for his premises. It was clear that the landlord’s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considered. Mr Abdul Cadir was a rate-payer just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any of the ratepayers of the Borough, and his voice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by the Council. In the applicant, Abdul Cadir had a tenant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had known for a very long time and it would be a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landlord if the license was refused. The premises were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store, and it would not be possible for the landlord to hire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other purpose. Evidence had been led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had been previously licensed, and Mr. McWilliam,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witness, stated that the premises were decent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respectable. Under the circumstances, he hoped the Council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due weight to the interests of the landlord. As to the applicant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testimony had been brought forward to show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was true, and he desired to do some business in Durban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expenses entailed in maintaining a household here.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applicant a man perfectly decent and respectable, straight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dealings, who could speak English sufficiently to make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understood, and kept books in English. Applicant’s books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been passed, and he thought the Council would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applicant had stood the test very well indeed. There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objection either to the premises or the applicant.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objectionable in the applicant except what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had been pleased to state in his reasons, and, with all deference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Council, he submitted that the Licensing Officer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to do with the speeches made in the Legislative Assembly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the Act was passed. There was nothing in the preamble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to show that this was the intention of the measure. It merely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necessary to regulate the issue of licenses to wholesale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retail dealers, no distinction being made as to desirables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undesirables, and yet the Licensing Officer, who was supposed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judicial mind at the time of considering applications, had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out of his way to refer to speeches made at the time the Act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This was a most extraordinary course for a Licensing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take, and he hoped that because the Licensing Officer had seen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refuse the license for the reasons given, they would upset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The Licensing Officer stated that he believed he was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applicant would be included in the undesirable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right had he to make such an assumption? He (Mr. Gandhi)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know who was an undesirable and how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described, and would venture to cite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on the point. Mr. Gandhi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from a speech delivered by Mr. Chamberlain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with the Colonial Premiers, when the Right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said they had to bear in mind the traditions of the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made no distinction in favour of or against a race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of colour, and referred to the wealth and civilization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the services they had rendered the Empire in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According to Mr. Chamberlain, it was the character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they had to deal with, and it was not because a man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colour to themselves that he was undesirable,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dirty or immoral, or a pauper, or because he was in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objectionable. That was what an undesirable immigrant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Secretary of State for the Colonies, and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could be brought against his client. The only objection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raised to the applicant, and that had been discounted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State, was that he was an Indian, and, therefore,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classed as an undesirable person.  He hoped that that reason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accepted by the Council. The Licensing Officer had placed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under a deep debt of gratitude by giving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which these licenses were refused. It had been said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Chamber that the objection to Indians was not their colour,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were Indians, but because they would not live in a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That objection could not be advanced against his client.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point out that if the Council refused that license,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place all Indians in the same scale, and would not encourage them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premises that were decent and respectable and to live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like respectable citizens. Everything done with regard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became known outside, and if a license was refused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as his client, Indians would say that the Town Council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them to live decently and honestly, but anyhow.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allow such a feeling to be created among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It was said on a previous occasion that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licenses should not be increased, but that question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in the present case, as the store for which a license was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had been licensed that year. By granting the application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licenses would not be added to. If these stores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up, the Indian landlords would have to shut up their businesses,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hoped the Council would give due consideration to the appeal, </w:t>
      </w:r>
      <w:r>
        <w:rPr>
          <w:rFonts w:ascii="Times" w:hAnsi="Times" w:eastAsia="Times"/>
          <w:b w:val="0"/>
          <w:i w:val="0"/>
          <w:color w:val="000000"/>
          <w:sz w:val="22"/>
        </w:rPr>
        <w:t>and order the issue of a license to his client.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Taylor said he was not convinced that the Licensing Officer was in </w:t>
      </w:r>
      <w:r>
        <w:rPr>
          <w:rFonts w:ascii="Times" w:hAnsi="Times" w:eastAsia="Times"/>
          <w:b w:val="0"/>
          <w:i w:val="0"/>
          <w:color w:val="000000"/>
          <w:sz w:val="18"/>
        </w:rPr>
        <w:t>error, and he, therefore, moved that the decision be confirmed.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Collins said that he was not at all surprised that there was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deal of reluctance on the part of the Council to refuse the license,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the license was going to be refused, and he had no hesitation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the reason was not that the applicant was not suitable except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of his being an Indian. What Mr. Gandhi had said was perfectly true,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(Mr. Collins) felt Some relief in saying that most of these licenses,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all, had been refused mainly on that ground. The Council had been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very unhappy position because it had to carry out a policy which,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discretion of Parliament, had been considered necessary. Parliament,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 community, had come to the conclusion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undesirable that Indians should increase their hold on the trade of Durban,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 that ground that the Council was practically called upon to refuse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licenses which were not otherwise objectionable. He thought the applicant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a grievance by the refusal of the license, but it had been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expedient, as a matter of Colonial policy, that these licenses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increased, and he, therefore, seconded Mr. Taylor’s motion.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Mayor said that Messrs. Evans, Labistour, and Hitchins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be able to vote as they had come in late.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Labistour said that, with regard to his being late, he thought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apology was due from him to His Worship and the other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Council, but he would like to explain that he had studiously avoided attending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licensing meetings, as he thoroughly disagreed with the dirty work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called upon to do. He had come into that meeting expecting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licensing business would have been concluded earlier, and that the ordinary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would be commenced by the time he arrived. The remarks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Collins met with his approval, but any councillor could mark his dissent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what they were called upon to doby not taking part in it. He held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 as a court of appeal, it was for them to hear the evidence, and,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some good ground against an applicant, they ought to grant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license. If the burgesses of Durban, or the people of the Colony, wished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licenses to be stopped, they could go to the Legislature and put an end to </w:t>
      </w:r>
      <w:r>
        <w:rPr>
          <w:rFonts w:ascii="Times" w:hAnsi="Times" w:eastAsia="Times"/>
          <w:b w:val="0"/>
          <w:i w:val="0"/>
          <w:color w:val="000000"/>
          <w:sz w:val="18"/>
        </w:rPr>
        <w:t>applications for licenses by members of the Indian community.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being put, Mr. Taylor’s motion to uphold the Licensing Officer’s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was carried </w:t>
      </w:r>
      <w:r>
        <w:rPr>
          <w:rFonts w:ascii="Times" w:hAnsi="Times" w:eastAsia="Times"/>
          <w:b w:val="0"/>
          <w:i/>
          <w:color w:val="000000"/>
          <w:sz w:val="18"/>
        </w:rPr>
        <w:t>em con</w:t>
      </w:r>
      <w:r>
        <w:rPr>
          <w:rFonts w:ascii="Times" w:hAnsi="Times" w:eastAsia="Times"/>
          <w:b w:val="0"/>
          <w:i w:val="0"/>
          <w:color w:val="000000"/>
          <w:sz w:val="18"/>
        </w:rPr>
        <w:t>., and the appeal was consequently dismissed.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15-9-1898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NOTICE FOR A CONGRESS MEETING</w:t>
      </w:r>
    </w:p>
    <w:p>
      <w:pPr>
        <w:autoSpaceDN w:val="0"/>
        <w:autoSpaceDE w:val="0"/>
        <w:widowControl/>
        <w:spacing w:line="294" w:lineRule="exact" w:before="80" w:after="0"/>
        <w:ind w:left="4464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1898,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Thursday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730" w:val="left"/>
          <w:tab w:pos="3630" w:val="left"/>
          <w:tab w:pos="3930" w:val="left"/>
        </w:tabs>
        <w:autoSpaceDE w:val="0"/>
        <w:widowControl/>
        <w:spacing w:line="266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Congress will be held tomorrow evening at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punctually to deal with the following matters: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Congress report—Accounts—Consideration of the debt—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for £10 sent to Mr. Nazar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—Sanction for £10 sent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Mancherjee Bhownaggaree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—Sanction for repayment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incurred by Mr. Nazar—Resignation of the Honorary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Secretary and other business.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Nazar will not attend the 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hoped that in view of the importance of the meeting,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will be present.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Congress will take place tomorrow evening at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punctually to consider report of the Hon. Sec. &amp;c. &amp;c.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office copy in Gujarati, in Gandhiji’s own hand, in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Archives, New Delhi: S. N. 2807.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Nazar had been sent to London on the occasion of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Premiers’ Conference held there in 1897.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sometimes spelt it thus.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last paragraph is typed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TELEGRAM TO COLONIAL SECRETARY</w:t>
      </w:r>
    </w:p>
    <w:p>
      <w:pPr>
        <w:autoSpaceDN w:val="0"/>
        <w:autoSpaceDE w:val="0"/>
        <w:widowControl/>
        <w:spacing w:line="224" w:lineRule="exact" w:before="148" w:after="0"/>
        <w:ind w:left="47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1898</w:t>
      </w:r>
    </w:p>
    <w:p>
      <w:pPr>
        <w:autoSpaceDN w:val="0"/>
        <w:autoSpaceDE w:val="0"/>
        <w:widowControl/>
        <w:spacing w:line="252" w:lineRule="exact" w:before="32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6" w:lineRule="exact" w:before="22" w:after="36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M. B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PUBLISHED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GAZETTE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VISITORS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EMBARKATION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PASSES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5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CREATED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DISSATISFACTION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AMONG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INDIANS.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MEMORIAL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TO HIS EXCELLENCY BEING PREPARED.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HUMBLY REQUEST BEEHALE INDIAN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COMMUNITY SUSPENSION RULES MEANWHILE.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 handwritten copy which carries Gandhiji’s signature: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2845.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PETITION TO INDIAN NATIONAL CONGRESS</w:t>
      </w:r>
    </w:p>
    <w:p>
      <w:pPr>
        <w:autoSpaceDN w:val="0"/>
        <w:autoSpaceDE w:val="0"/>
        <w:widowControl/>
        <w:spacing w:line="232" w:lineRule="exact" w:before="100" w:after="0"/>
        <w:ind w:left="4608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S. A.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EPUBLIC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28, 1898</w:t>
      </w:r>
    </w:p>
    <w:p>
      <w:pPr>
        <w:autoSpaceDN w:val="0"/>
        <w:autoSpaceDE w:val="0"/>
        <w:widowControl/>
        <w:spacing w:line="246" w:lineRule="exact" w:before="38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British Indians, residing at Johannesburg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Republic, beg respectfully to draw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Congress to the following facts: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That by Government Notice No. 621,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Staats </w:t>
      </w:r>
      <w:r>
        <w:rPr>
          <w:rFonts w:ascii="Times" w:hAnsi="Times" w:eastAsia="Times"/>
          <w:b w:val="0"/>
          <w:i/>
          <w:color w:val="000000"/>
          <w:sz w:val="22"/>
        </w:rPr>
        <w:t>Courant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Republic, dated November 19, 1898, copy whereof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hereunto annexed, all Indians and other Asiatics are ordered)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the first day of January, 1899, to reside and trade only in </w:t>
      </w:r>
      <w:r>
        <w:rPr>
          <w:rFonts w:ascii="Times" w:hAnsi="Times" w:eastAsia="Times"/>
          <w:b w:val="0"/>
          <w:i w:val="0"/>
          <w:color w:val="000000"/>
          <w:sz w:val="22"/>
        </w:rPr>
        <w:t>Locations to be pointed out by the Government of this State.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We respectfully submit that the terms of the said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are in conflict with the provisions of the “London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Convention”, which provides that all British subjects, without any</w:t>
      </w:r>
    </w:p>
    <w:p>
      <w:pPr>
        <w:autoSpaceDN w:val="0"/>
        <w:autoSpaceDE w:val="0"/>
        <w:widowControl/>
        <w:spacing w:line="220" w:lineRule="exact" w:before="2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restrictions imposed, deposit taken and fee levied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Act, 1897,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Secretary’ July 21, 1898, and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Chamberlain”, 31-12-1898, infra.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Chamberlain”, 31-12-1898, infra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distinction, shall have the full right to reside and trade in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South African Republic.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That should the provisions of the said Government Notice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into effect, we will suffer great-pecuniary loss, as many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established ourselves in business in Johannesburg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>in this Republic.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respectfully request your Congress to use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 our behalf, with a view to obviating the serious injury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otherwise be inflicted upon us.</w:t>
      </w:r>
    </w:p>
    <w:p>
      <w:pPr>
        <w:autoSpaceDN w:val="0"/>
        <w:autoSpaceDE w:val="0"/>
        <w:widowControl/>
        <w:spacing w:line="220" w:lineRule="exact" w:before="20" w:after="0"/>
        <w:ind w:left="446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obedient servants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6" w:after="0"/>
        <w:ind w:left="397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A.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ILLAY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970" w:val="left"/>
        </w:tabs>
        <w:autoSpaceDE w:val="0"/>
        <w:widowControl/>
        <w:spacing w:line="262" w:lineRule="exact" w:before="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V.M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OORROOSAMY MODELIAR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ESTNASAMY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PPASAMY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Annexure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621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general information it is hereby notified that the Honourable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Council, by resolution of Art. 1101, dated November IS, 1898, has decided: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the Coolies and other Asiatic Natives who do not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and trade in the specified’ locations, but in conflict with the law,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trade in a town or village or other prohibited area, shall be ordered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Landdrost or Mining Commissioner, or, acting on their instructions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Cornet, to proceed to live and trade in the specified locations before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1, 1899, in terms of Law 3 of 1885.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Landdrosts and the Mining Commissioners shall,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two lists of names of those Coolies or other Asiatic Natives who,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period, have traded in places other than the specified locations,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whom it would consequently be difficult to remove their businesses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such a short period. On the one list shall be placed the names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 or other Asiatic Natives to whom, in the opinion of the Landdrost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Mining Commissioner, at the utmost three months’ postponement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given, and on the second the names of those who may receive six months’,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respectively to April 1 and July 1 of 1899, in- which to comply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The Coolies or other Asiatic Natives must themselves ask for such </w:t>
      </w:r>
      <w:r>
        <w:rPr>
          <w:rFonts w:ascii="Times" w:hAnsi="Times" w:eastAsia="Times"/>
          <w:b w:val="0"/>
          <w:i w:val="0"/>
          <w:color w:val="000000"/>
          <w:sz w:val="18"/>
        </w:rPr>
        <w:t>postponement and give reasons therefor.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Notice appeared originally in Dutch.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That should application thereanent be made, in order to assist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Coolies and other Asiatic traders, the question of reserving a piece of ground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location as a bazaar, or for a covered building with shops, will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favourably considered.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connection with the above, it is further notified that those Asiatics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 that they do not fall within the pale of Law 3, 1885, either by virtue of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entered into an agreement before that date which has not yet expired,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their having obtained transfer of their property, shall communicate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Landdrost or Mining Commissioner before January I in order that their case may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laid before the Government.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23-12-1898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 TELEGRAM TO “INDIA”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Gandhiji, as its Johannesburg correspondent, sent the following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telegram to India in connection with the question of Locations:</w:t>
      </w:r>
    </w:p>
    <w:p>
      <w:pPr>
        <w:autoSpaceDN w:val="0"/>
        <w:autoSpaceDE w:val="0"/>
        <w:widowControl/>
        <w:spacing w:line="266" w:lineRule="exact" w:before="7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1898</w:t>
      </w:r>
    </w:p>
    <w:p>
      <w:pPr>
        <w:autoSpaceDN w:val="0"/>
        <w:tabs>
          <w:tab w:pos="630" w:val="left"/>
          <w:tab w:pos="2070" w:val="left"/>
          <w:tab w:pos="2570" w:val="left"/>
          <w:tab w:pos="3210" w:val="left"/>
          <w:tab w:pos="4070" w:val="left"/>
          <w:tab w:pos="5090" w:val="left"/>
          <w:tab w:pos="6170" w:val="left"/>
        </w:tabs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tabs>
          <w:tab w:pos="1570" w:val="left"/>
          <w:tab w:pos="2270" w:val="left"/>
          <w:tab w:pos="3050" w:val="left"/>
          <w:tab w:pos="4130" w:val="left"/>
          <w:tab w:pos="4990" w:val="left"/>
          <w:tab w:pos="539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730" w:val="left"/>
          <w:tab w:pos="1090" w:val="left"/>
          <w:tab w:pos="1990" w:val="left"/>
          <w:tab w:pos="3110" w:val="left"/>
          <w:tab w:pos="3550" w:val="left"/>
          <w:tab w:pos="4110" w:val="left"/>
          <w:tab w:pos="4810" w:val="left"/>
          <w:tab w:pos="57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JANUARY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NEXT</w:t>
      </w:r>
    </w:p>
    <w:p>
      <w:pPr>
        <w:autoSpaceDN w:val="0"/>
        <w:tabs>
          <w:tab w:pos="610" w:val="left"/>
          <w:tab w:pos="2890" w:val="left"/>
          <w:tab w:pos="5050" w:val="left"/>
          <w:tab w:pos="579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EARNESTLY HOPE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ADVANTAGE 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630" w:val="left"/>
          <w:tab w:pos="1050" w:val="left"/>
          <w:tab w:pos="1590" w:val="left"/>
          <w:tab w:pos="2210" w:val="left"/>
          <w:tab w:pos="2850" w:val="left"/>
          <w:tab w:pos="4290" w:val="left"/>
          <w:tab w:pos="4730" w:val="left"/>
          <w:tab w:pos="5750" w:val="left"/>
          <w:tab w:pos="61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AD-</w:t>
      </w:r>
    </w:p>
    <w:p>
      <w:pPr>
        <w:autoSpaceDN w:val="0"/>
        <w:tabs>
          <w:tab w:pos="830" w:val="left"/>
          <w:tab w:pos="1570" w:val="left"/>
          <w:tab w:pos="2390" w:val="left"/>
          <w:tab w:pos="2970" w:val="left"/>
          <w:tab w:pos="3910" w:val="left"/>
          <w:tab w:pos="535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UNCERTAINTY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CAUSING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ANXIETY.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9-12-1898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BRIEF FOR COUNSEL’S OPINION</w:t>
      </w:r>
    </w:p>
    <w:p>
      <w:pPr>
        <w:autoSpaceDN w:val="0"/>
        <w:autoSpaceDE w:val="0"/>
        <w:widowControl/>
        <w:spacing w:line="27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Gandhiji’s approach to the legal issues involved in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operation of the Dealers’ Licenses Act is indicated by the following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brief prepared by him.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1898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OUNSEL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1897 </w:t>
      </w:r>
      <w:r>
        <w:rPr>
          <w:rFonts w:ascii="Times" w:hAnsi="Times" w:eastAsia="Times"/>
          <w:b w:val="0"/>
          <w:i w:val="0"/>
          <w:color w:val="000000"/>
          <w:sz w:val="16"/>
        </w:rPr>
        <w:t>TO AMEND THE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ICENSES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HOLESALE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ETAIL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EALERS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Town Council issues secret or public instructions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Licensing Officer appointed by it under the Act: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Not to grant licenses to Asiatics.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Not to grant licenses to certain persons.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Not to grant licenses to most of the Asiatic traders.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 Supreme Court be moved by an intending applicant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the Town Council to appoint another officer and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to interfere with such Officer’s discretion?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Town Council appoints one of its permanent officials, as for </w:t>
      </w:r>
      <w:r>
        <w:rPr>
          <w:rFonts w:ascii="Times" w:hAnsi="Times" w:eastAsia="Times"/>
          <w:b w:val="0"/>
          <w:i w:val="0"/>
          <w:color w:val="000000"/>
          <w:sz w:val="22"/>
        </w:rPr>
        <w:t>in stance, the Town Clerk, the Town Treasurer, the Chief Cashier.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an intending applicant move the Supreme Court to direct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to appoint an absolutely independent person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the permanent officer would be so much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Town Council that he could not be expected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unbiassed decision uninfluenced by the views of the Town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ground thatthe intending applicant would practically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the right of approaching two separate tribunals—one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other appellate?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Licensing Officer, under the Act, refuses to issue a license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on the ground that he is an Indian. Could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moved to tell the Officer that the fact of a person being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for a refusal, and that he should reconsider his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that direction?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Licensing officer arbitrarily refuses to issue licenses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or a majority of them, can he be said to have used a </w:t>
      </w:r>
      <w:r>
        <w:rPr>
          <w:rFonts w:ascii="Times" w:hAnsi="Times" w:eastAsia="Times"/>
          <w:b w:val="0"/>
          <w:i w:val="0"/>
          <w:color w:val="000000"/>
          <w:sz w:val="22"/>
        </w:rPr>
        <w:t>discretion in either or both the cases?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having applied for and been refused a license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on his trade without a license. He is tried for contravention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9 of the Act, and convicted. He pays the penalty but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trade. Is the trading after the conviction, but during the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>year, a fresh offence?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 person trading without a license for so many days </w:t>
      </w:r>
      <w:r>
        <w:rPr>
          <w:rFonts w:ascii="Times" w:hAnsi="Times" w:eastAsia="Times"/>
          <w:b w:val="0"/>
          <w:i w:val="0"/>
          <w:color w:val="000000"/>
          <w:sz w:val="22"/>
        </w:rPr>
        <w:t>commit so many offences under the Act?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would be the procedure for collecting the fine?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person convicted is bonded to another person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bondholder takes possession, will the penalty be a preferent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goods so bonded? (Note: All penalties recovered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respect of a business within a Township are payable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funds of such Township.)</w:t>
      </w:r>
    </w:p>
    <w:p>
      <w:pPr>
        <w:autoSpaceDN w:val="0"/>
        <w:autoSpaceDE w:val="0"/>
        <w:widowControl/>
        <w:spacing w:line="240" w:lineRule="exact" w:before="54" w:after="3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competent for the Governor-in-Council to pass,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section of the Act, such rules as would control the discretion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Officer, and make it practically obligatory on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Officer to issue licenses under certain conditions?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04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208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photostat of the handwritten original: S. N. 2904.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2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PETITION TO CHAMBERLAIN</w:t>
      </w:r>
    </w:p>
    <w:p>
      <w:pPr>
        <w:autoSpaceDN w:val="0"/>
        <w:autoSpaceDE w:val="0"/>
        <w:widowControl/>
        <w:spacing w:line="27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manner in which the Dealers’ Licenses Act was being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operated in violation of the rights of Indians formed the subject of a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representation to the Imperial Government which is given below.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Gandhiji sent it with a covering letter addressed to 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Governor. </w:t>
      </w:r>
      <w:r>
        <w:rPr>
          <w:rFonts w:ascii="Times" w:hAnsi="Times" w:eastAsia="Times"/>
          <w:b w:val="0"/>
          <w:i w:val="0"/>
          <w:color w:val="000000"/>
          <w:sz w:val="22"/>
        </w:rPr>
        <w:t>Vide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p. </w:t>
      </w:r>
      <w:r>
        <w:rPr>
          <w:rFonts w:ascii="Times" w:hAnsi="Times" w:eastAsia="Times"/>
          <w:b w:val="0"/>
          <w:i w:val="0"/>
          <w:color w:val="000000"/>
          <w:sz w:val="22"/>
        </w:rPr>
        <w:t>50, infra.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1898</w:t>
      </w:r>
    </w:p>
    <w:p>
      <w:pPr>
        <w:autoSpaceDN w:val="0"/>
        <w:autoSpaceDE w:val="0"/>
        <w:widowControl/>
        <w:spacing w:line="244" w:lineRule="exact" w:before="12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RIGHT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HAMBERLAIN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9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HUMBLE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PETITION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UNDERSIGNED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REPRESENTING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BRITISH INDIANS RESIDING IN THE COLONY OF NATAL HUMBLY SHEWETH,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hereby venture to approach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reference to the Dealers’ Licenses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Act, against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your Petitioners unsuccessfully protested last year.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might have approached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earlier, but it was their intention, first, to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Act patiently for some time, and to see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anticipated in the memorial submitted to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embodying the above protest were well-founded or not;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secondly, to exhaust all the resources available in the Colony, and </w:t>
      </w:r>
      <w:r>
        <w:rPr>
          <w:rFonts w:ascii="Times" w:hAnsi="Times" w:eastAsia="Times"/>
          <w:b w:val="0"/>
          <w:i w:val="0"/>
          <w:color w:val="000000"/>
          <w:sz w:val="22"/>
        </w:rPr>
        <w:t>to obtain a proper judicial interpretation of the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great regret that your Petitioners have to record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expressed in the memorial above referred to have been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realised, and that the judicial interpretation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British Indians in the Colony. In a case, herein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Lordships of the Privy Council have decided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decisions of the Town Councils or the Town Boards,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appeal to the Supreme Court of the Colony, under the above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decision has paralysed the Indian traders. Consternation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seized hold of them, and there prevails amongst them a feeling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licence is being spelt as in the original printed copy,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‘c’ and sometimes with ‘s’. Both the spellings were current at that time.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Chamberlain”, 31-12-1898, infra.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insecurity and a nervous fear as to what may happen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ensuing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troubles the Indian community is passing through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numerous. The working of the Immigration Restriction Act,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also your Petitioners ineffectually protested, is causing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vexation. Lately, the Government have passed Rules under it whereby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fee of one pound is required from each person not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tests imposed by the Act, and wishing to sojourn for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up to six weeks, or to pass through the Colony for the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embarkation. While a memorial was being prepared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Rules and other matters arising out of the above 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Privy Council came upon the Indian community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bomb-shell, and all the other troubles dwindled into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insignificance in the face of the awful future awaiting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It has, therefore, become absolutely necessary to give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place to the Dealers’ Licenses 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hope of the Indian traders in Natal now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that might be granted through the intervention of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Your Petitioners venture to claim in all parts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dominions the same privileges and rights that are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 Majesty’s other subjects, in virtue of the Proclamation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1858, and more especially in the Colony of Natal, in virtue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statement in your predecessor’s Despatch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memorials, viz., “It is the desire of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 Queen’s Indian subjects should be treated upon </w:t>
      </w:r>
      <w:r>
        <w:rPr>
          <w:rFonts w:ascii="Times" w:hAnsi="Times" w:eastAsia="Times"/>
          <w:b w:val="0"/>
          <w:i w:val="0"/>
          <w:color w:val="000000"/>
          <w:sz w:val="22"/>
        </w:rPr>
        <w:t>a footing of equality with all Her Majesty’s other subjects.”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your Petitioners trust that Her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pleased to secure from the Colony of Natal, which owes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prosperity to the indentured Indians, a fair treatment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free Indians in the Colony.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world, whenever necessary, Indian soldiers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fighting the battles of Great Britain, and Indian labourers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opening up fresh fields for colonisation. Only the other day,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cablegram stated that Indian soldiers would be requisitioned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train up the natives in Rhodesia. Can it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 of these soldiers and labourers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earn an honest living in a portion of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dominions?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Rippon”, before 5-5-1895.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as will appear hereinbelow, there is an organised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being made in the Colony of Natal not only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the right of earning an honest living, but also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such right which they have been enjoying for years past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Colony; and the instrument whereby the European Colonists in </w:t>
      </w:r>
      <w:r>
        <w:rPr>
          <w:rFonts w:ascii="Times" w:hAnsi="Times" w:eastAsia="Times"/>
          <w:b w:val="0"/>
          <w:i w:val="0"/>
          <w:color w:val="000000"/>
          <w:sz w:val="22"/>
        </w:rPr>
        <w:t>Natal hope to achieve their purpose is the above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Town Council consists of eleven councillors,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premier Corporation in the Colony. Of these councillors, one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avowed and out-and-out opponent of the Indians. He played a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Demonstration against the landing of the passengers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early last 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noted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most violent speeches. He has carried his hatred of the Indians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portals of the Town Council, and has so far invariably,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persons, opposed the granting of trade licences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As there are only twoclasses of Europeans—the one 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Indians, and the other indifferent—this councillor,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carries the day before him whenever a matter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comes for disposal before the Council. The Licensing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under the Act is a permanent officer of the Corporation,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is, therefore, in your Petitioners’ humble opinion,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the councillors. In a case presently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Sir Walter Wragg, the first Puisne Judge, who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for the Chief Justice, has thus observed about the danger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officer of a Town Council being appointed its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>Officer: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suggested to the Court that an officer so appointed must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certain amount of bias in his mind, because he was an officer permanently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Town Council, and must be in the Council’s confidence. His lordship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going to decide the matter on that point; but he could quite see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Licensing Officer should be some person who was not in the Town Council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service, and who was not in the confidence of the Council. (The Natal Witness,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 March 1898.)</w:t>
      </w:r>
    </w:p>
    <w:p>
      <w:pPr>
        <w:autoSpaceDN w:val="0"/>
        <w:autoSpaceDE w:val="0"/>
        <w:widowControl/>
        <w:spacing w:line="260" w:lineRule="exact" w:before="1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Licensing Officer examines the pecuniary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for licences, asks them questions as to their stock, capital,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generally inquires into their private affairs. He has made it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grant a trading licence to any Indian who has not before held </w:t>
      </w:r>
      <w:r>
        <w:rPr>
          <w:rFonts w:ascii="Times" w:hAnsi="Times" w:eastAsia="Times"/>
          <w:b w:val="0"/>
          <w:i w:val="0"/>
          <w:color w:val="000000"/>
          <w:sz w:val="22"/>
        </w:rPr>
        <w:t>such a licence in Durban, whether the applicant has held a licence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15-5-1897, et seq.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the Colony or not, whether he is an old resident 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arrival, whether he is an accomplished gentleman knowing English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trader, and whether the premises in respect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is sought are suitable in every respect and have been before </w:t>
      </w:r>
      <w:r>
        <w:rPr>
          <w:rFonts w:ascii="Times" w:hAnsi="Times" w:eastAsia="Times"/>
          <w:b w:val="0"/>
          <w:i w:val="0"/>
          <w:color w:val="000000"/>
          <w:sz w:val="22"/>
        </w:rPr>
        <w:t>licensed or not.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Somnath Maharaj, an Indian, early this year, applied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to carry on a retail trade in the borough. His application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in. He was examined at length as to his position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Officer. Nothing could be found against him. The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made a favourable report regarding the premises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intended to carry on his trade. The premises had just been vacated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Indian storekeeper who had left for Johannesburg.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Officer, however, after having failed to find fault either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or with the premises, refused a licence without giving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his decision. The matter was heard in appeal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proved that the applicant had served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five years under indenture, had been resident in the Colony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years as a free Indian, had by dint of perseverance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position of a trader, had held a licence in Mooi River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over six years, had a cash capital of fifty pounds,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freehold land in the borough, had his dwelling house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distance from the intended store, and had engaged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a European book-keeper to satisfy the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Three well-known European merchants certified as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 and honest dealings. He was to trade in a locality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inhabited by Indians, and his custom was to be entirely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for the applicant asked for the Licensing-Officer’s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refusal, as well as a copy of the record of the application.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applications were rejected, and the Licensing Officer’s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upheld by the Town Council. An appeal to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noted against the decision —not on its merits, for, that Court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by this time decided by a majority that, in virtue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 Act, it had no jurisdiction to hear licence appeals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merits, but on grounds of irregularity: viz., that reasons were refused,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copy of the record was withheld from applicant’s counsel,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councillors with the Town Solicitor, the Town Clerk,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Officer, while the appeal was being heard, retired for secret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 into a private room. The Supreme Court entertained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“Somnath Maharaj Case”, March 2, 1898.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quashed the proceedings of the Town Council, with costs,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appellant, and directed a re-hearing. In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Court’s decision, the Acting Chief Justice remarked: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struck one as being wrong in this case was that the copy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record should be withheld. The application was made to the Council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appellant for a copy of the record and reasons why the licence had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refused. There was nothing wrong in the application. It was one which,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 of justice, should have been granted. But it was refused. And when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appellant’s counsel came before the Council, he was in the dark as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record, and he did not know what was operating in the mind of the Licensing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Officer....It seemed to him that the action of the Town Council in this case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oppressive.... It seemed to him that the refusal of both requests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unjudicial and an improper proceeding. (</w:t>
      </w:r>
      <w:r>
        <w:rPr>
          <w:rFonts w:ascii="Times" w:hAnsi="Times" w:eastAsia="Times"/>
          <w:b w:val="0"/>
          <w:i/>
          <w:color w:val="000000"/>
          <w:sz w:val="18"/>
        </w:rPr>
        <w:t>The Times of Natal</w:t>
      </w:r>
      <w:r>
        <w:rPr>
          <w:rFonts w:ascii="Times" w:hAnsi="Times" w:eastAsia="Times"/>
          <w:b w:val="0"/>
          <w:i w:val="0"/>
          <w:color w:val="000000"/>
          <w:sz w:val="18"/>
        </w:rPr>
        <w:t>, 30 March 1898.)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Justice Mason: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the proceedings under appeal were a disgrace to the Town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Council, and he did not hesitate to use this strong language. He considered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circumstances that it was an abuse of words to say there had been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the Town Council.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Natal, </w:t>
      </w:r>
      <w:r>
        <w:rPr>
          <w:rFonts w:ascii="Times" w:hAnsi="Times" w:eastAsia="Times"/>
          <w:b w:val="0"/>
          <w:i w:val="0"/>
          <w:color w:val="000000"/>
          <w:sz w:val="18"/>
        </w:rPr>
        <w:t>30 March 1898.)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was reheard before the Town Council. This time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record was given; and when called upon to give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his refusal, the Licensing Officer stated: “that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had no claim whatever upon Durban, as the class of trade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engaged in was sufficiently provided for in the town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borough.” The Officer’s decision was however upheld, a councillor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“that it was undesirable that the licence should be granted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fact that the percentage of licences already granted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of the requirements of the population.” The Council took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facts that, only a few months before,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 in the premises sought to be licensed,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 had left Durban, that, therefore,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the number of licences, and that the landlords,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were also represented, had, too, a claim for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hands of the Council. The premises in question, which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for a store, have to this day remained practically vacant,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a loss to the owners of £35 to date. Your Petitioners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annex hereto a report of the proceedings of the first hearing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appeal before the Town Council, which clearly shows its spirit.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Appendix A.)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Majam &amp; Co., applied to the Licensing Officer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licence, with respect to premises belonging to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owns large pieces of freehold property in Durban,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principal source of income is renting of his properties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tradesmen. The Licensing Officer refused to grant the licence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similar to those given in the case above referred to.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appealed to the Town Council against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Officer. The Town Council dismissed the appeal.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he, the landlord, was compelled to reduce the rent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and Mahomed Majam &amp; Co., are reduced to poverty,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live entirely on the work of one of their partners who is a </w:t>
      </w:r>
      <w:r>
        <w:rPr>
          <w:rFonts w:ascii="Times" w:hAnsi="Times" w:eastAsia="Times"/>
          <w:b w:val="0"/>
          <w:i w:val="0"/>
          <w:color w:val="000000"/>
          <w:sz w:val="22"/>
        </w:rPr>
        <w:t>tinsmith.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Hasam Mahomed is a hawker by profession. He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 before in Durban. He went to the Licensing Officer,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the Town Council, but was denied the privilege of hawking.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Council that to deny him that privilege was equivalent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to court starvation. He had tried to earn his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but had failed, and was without capital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He submitted to the Council that he did not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any European, that hawking was practically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speciality of the Indians who raised no objection to his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licence; but all these representations were of no avail.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 Osman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in the Colony for over fifteen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received a fairly good English education, was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premier Indian firm in South Africa, and has now a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Umsinga in this Colony, and another in Vryheid in the Transvaal.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he sent for his wife and children from India. As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suitable society for his wife in either of the above places,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meet the extra expense required owing to the arrival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he intended to settle in Durban, so that he could supply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 upcountry with goods himself, and also do some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Durban. So sure did he feel of securing the licence that he rented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spacious building in a principal street in Durban from a firm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at £11 per month, bought over £100 worth furniture,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approached the Licensing Officer who, as usual, thoroughly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his affairs, tested his knowledge of English as well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book-keeping, and after having required Mr. Dada Osman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>before him thrice, declined to entertain his application. Both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“Dada Osman’s Case”, September 14, 1898.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and he appealed against the decision. Required by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Council, the Licensing Officer gave the following reason: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18 of 1897, as I understand, was passed with a view of placing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check on the issue of trading licences to certain classes of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regarded as undesirables. And as I believe I am right in assuming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applicant in question is one that would be included in that class,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as he has never before had a licence in Durban, I have felt it my duty </w:t>
      </w:r>
      <w:r>
        <w:rPr>
          <w:rFonts w:ascii="Times" w:hAnsi="Times" w:eastAsia="Times"/>
          <w:b w:val="0"/>
          <w:i w:val="0"/>
          <w:color w:val="000000"/>
          <w:sz w:val="18"/>
        </w:rPr>
        <w:t>to refuse his licence.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thus, in this case, for the first time that the real reason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of so many licences was given in all its nakedness. A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of Durban, Mr. Alexander McWilliam, said in his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Council: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known the applicant for a great number of years—12 or 14 years.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dealt very largely with the applicant. He has owed me at times as 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£500. My dealings with him have been perfectly satisfactory. I found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 very good business man, and respectable. I have always been 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his word for anything he says....As a rate-payer, I should have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to his getting a licence. I do not know whether he is capable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books, but he can express himself well in English in writing. I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from the way he writes here and the way he conducts his business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able to keep books. (handed in a letter written by applicant.)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the facts related above about the applicant’s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the following was brought out in his (applicant’s)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English: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private family expenses are about £20 per month, apart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store.... I have a house apart from the store....My house and store are lighted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electricity....I deal with S. Butcher &amp; Sons, Randles Brother &amp; Hudson,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T. Mc Cubbin, L. Kehrmann, A. Fass &amp; Co., M. Laurie, and others.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simple letters in English. I know book-keeping. I have kept books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Vryheid. I keep ledger, journal, day, cash, stock, account, and invoice books. </w:t>
      </w:r>
      <w:r>
        <w:rPr>
          <w:rFonts w:ascii="Times" w:hAnsi="Times" w:eastAsia="Times"/>
          <w:b w:val="0"/>
          <w:i w:val="0"/>
          <w:color w:val="000000"/>
          <w:sz w:val="18"/>
        </w:rPr>
        <w:t>I know the single and double entry systems.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Abdool Kadir, the landlord, said: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manager to the firm of M. C. Camroodeen &amp; Co....The store (in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question) was licensed before. I. Timol, had a licence there:...I own 3 or 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properties in Durban, of the total value of about £18,000 to £20,000,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valuation roll. Most of this property I hire out to tenants. If Dada Osman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get his licence, I shall lose rent. He is a very good tenant.... I have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 long time. He is living well. He has plenty of furniture in his house....I </w:t>
      </w:r>
      <w:r>
        <w:rPr>
          <w:rFonts w:ascii="Times" w:hAnsi="Times" w:eastAsia="Times"/>
          <w:b w:val="0"/>
          <w:i w:val="0"/>
          <w:color w:val="000000"/>
          <w:sz w:val="18"/>
        </w:rPr>
        <w:t>am not satisfied with the decision of the Licensing Officer.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was reminded of the definition given by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Premiers, of “an undesirable person”, viz., “It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 man is of a different colour from ourselves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an undesirable immigrant. But it is because he is dirty,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immoral, or a pauper, or has some other objection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by an Act of Parliament.” But all this proved to be a mere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wilderness. The Councillor, who had borne the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flag in 1897, and was ready to return “by force,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necessary” the Indian passengers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“failed to be convinced” that the action of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was an error, and moved that his decision be confirmed.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rise to second the motion, and for a moment it seemed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was ready to do justice. But Mr. Collins,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Councillor, came to the rescue, and seconded the motion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speech: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not surprised that there was a great deal of reluctance on the part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Council to refuse the licence. But he believed that the licence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refused, and the reason was not because the applicant or the premises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unsuitable but because the applicant was an Indian. What Mr. Gandhi had said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perfectly true, and he (Mr. Collins) felt some relief in saying that most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licences had been refused principally on the ground of the applicants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Indians The  Council was placed in a very unhappy position in having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carry out a policy which in the discretion of Parliament was considered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necessary. Parliament, representing the community of Natal, had come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conclusion that it was undesirable that the Indians should increase their hold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trade of Durban. And it was on that account that they were practically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upon to refuse the licences which were not otherwise objectionable.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Personally, he considered the refusal of the licence a grievance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applicant who was a most suitable person to appear before the Council to ask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licence. But it had been found expedient as a matter of Colonial policy,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these licences should not be increased. (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, 13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September, 1891.)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here remarked that Mr. Collins holds a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among the public men of Natal. He has often occupied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Deputy Mayor, and has more than once acted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Mayor. Coming as it did from such a source, the pronouncement was </w:t>
      </w:r>
      <w:r>
        <w:rPr>
          <w:rFonts w:ascii="Times" w:hAnsi="Times" w:eastAsia="Times"/>
          <w:b w:val="0"/>
          <w:i w:val="0"/>
          <w:color w:val="000000"/>
          <w:sz w:val="22"/>
        </w:rPr>
        <w:t>most painful, if also equally important. It is respectfully submitted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appears to be a misprint in the original printed copy.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“Dada </w:t>
      </w:r>
      <w:r>
        <w:rPr>
          <w:rFonts w:ascii="Times" w:hAnsi="Times" w:eastAsia="Times"/>
          <w:b w:val="0"/>
          <w:i w:val="0"/>
          <w:color w:val="000000"/>
          <w:sz w:val="18"/>
        </w:rPr>
        <w:t>Osman’s Case”, September 14, 1898.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Legislature, if the then Prime Minister correctly voiced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feeling, never meant, as it would appear later, to go the length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Collins did. The intention of the Legislature was to prevent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</w:t>
      </w:r>
      <w:r>
        <w:rPr>
          <w:rFonts w:ascii="Times" w:hAnsi="Times" w:eastAsia="Times"/>
          <w:b w:val="0"/>
          <w:i/>
          <w:color w:val="000000"/>
          <w:sz w:val="22"/>
        </w:rPr>
        <w:t>comers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—by no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comers —being Indians,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licences; and your Petitioners venture to feel certain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view taken by Mr. Collins of the Act been placed before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Government, it would never have received the Royal assent.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Collins evidently seems to think that the Parliament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European community of Natal. Your Petitioners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lamentable, if it is true. The Indians were told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attempt was made to disfranchise them entirely. Again,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Collins thought the granting of the licence in question would mean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increase; as a matter of fact, the premises sought to be licensed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licensed for the year; they had become vacant as the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had suffered misfortune and stopped business.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applicant, therefore, would not have added to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licence-holders in the borough.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Labistour, another Councillor, and a prominent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Advocate, was so disgusted with the whole procedure that he thus gave </w:t>
      </w:r>
      <w:r>
        <w:rPr>
          <w:rFonts w:ascii="Times" w:hAnsi="Times" w:eastAsia="Times"/>
          <w:b w:val="0"/>
          <w:i w:val="0"/>
          <w:color w:val="000000"/>
          <w:sz w:val="22"/>
        </w:rPr>
        <w:t>vent to his sentiments: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purposely refrained from attending the meeting owing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anomalous policy pursued in appeals of that kind. He disagreed with the dirty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they (councillors) were called upon to do. If the burgesses wished all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licences stopped, there was a clean way of going about the matter: viz.,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getting the Legislative Assembly to enact a measure against the granting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licences to the Indian community. But, sitting as a Court of Appeal, unless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good grounds to the contrary, the licence should be granted. (ibid.)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Labistour having, as he said, come purposely late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vote, and the motion was carried unanimously, and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>dismissed.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Petitioners’ humble opinion, it is almost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 stronger case than the above, or greater injustice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Durban Town Council—a Town Council of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Colony—sitting in appeal as a judicial body. It has put a premium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insanitation and questionable trade practices. What incentives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your Petitioners hold out to the weaker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community? They, the weaker members, might say: “You ask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modern sanitary methods, and live better; and you promise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Government should deal fairly by us: we don’t believe this.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your Dada Osman live as well as any European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platform? Has that meant anything to the Town Council? No;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live well or live ill, we would fare neither better nor worse.”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Colonists have been proclaiming that they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respectable Indians living in the modern style.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have always contended that the objection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insanitation is a fiction, and the Durban Town Council,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appear, has proved the contention.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Newcastle Town Council has, however, gone one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body. Its Licensing Officer, apparently acting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orders, refused to grant the licences this year, under the Act,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one of the eight Indian store-keepers that had 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last year. Such a wholesale refusal struck terror in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traders in the Colony. Suspension of the trade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 would have not only ruined them and their dependants,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also have resulted in the collapse of some houses in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support them. The assets of these men were then estimated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ten thousand pounds, and hands directly dependent 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over forty. At great expense, therefore, Mr.Laughton, a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Advocate, was engaged to carry the appeal to the Town Council;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result, six licences out of nine (held by eight storekeepers)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The remaining three, having been refused, the three 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 appealed to the Supreme Court which, by a majority, threw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on the ground that, in virtue of Section 5 of the Act,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jurisdiction to entertain it. As the matter was very important,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Justice dissented from the other two Judges and favoured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of the appellants, the matter was taken to the Privy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cablegram from the appellants’ Solicitors in London states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has been lost. It must in justice be said that the Newcastle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has been gracious enough to allow the three storekeepers,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appeal, to continue their trade. Its policy,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unmistakable. It would have wiped out the Indian from Newcastle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done so with decency, and without stir, regardless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to the parties affected. The reasons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for his refusal were the same with reference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licences: viz., “The report framed by the Sanitary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Sec. 4 of the’ Rules under Act 18 of 1897,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application being of an unfavourable nature,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not being fit for the intended trade, as required by Sec. 8 of </w:t>
      </w:r>
      <w:r>
        <w:rPr>
          <w:rFonts w:ascii="Times" w:hAnsi="Times" w:eastAsia="Times"/>
          <w:b w:val="0"/>
          <w:i w:val="0"/>
          <w:color w:val="000000"/>
          <w:sz w:val="22"/>
        </w:rPr>
        <w:t>the Act referred to, the application was refused by me.” None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knew anything about the Sanitary Inspector’s report,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Officer’s reasons before their licences were refused;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they asked to make any improvements or alterations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premises. The reasons were furnished by the Licensing Officer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was required so to do by the Town Council when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before it in appeal. After the three applicants were refused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and they came to know why the licences were refused,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at once to make such alterations in their premises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Inspector may suggest; but the Licensing Officer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of it, and declined to entertain their applications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Town Council had already decided to sustain his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(</w:t>
      </w:r>
      <w:r>
        <w:rPr>
          <w:rFonts w:ascii="Times" w:hAnsi="Times" w:eastAsia="Times"/>
          <w:b w:val="0"/>
          <w:i/>
          <w:color w:val="000000"/>
          <w:sz w:val="22"/>
        </w:rPr>
        <w:t>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Appendix B.) It may be here remarked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never admitted that their premises were in an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and had produced medical evidence to prove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were in a satisfactory condition. Your Petitioners attach </w:t>
      </w:r>
      <w:r>
        <w:rPr>
          <w:rFonts w:ascii="Times" w:hAnsi="Times" w:eastAsia="Times"/>
          <w:b w:val="0"/>
          <w:i w:val="0"/>
          <w:color w:val="000000"/>
          <w:sz w:val="22"/>
        </w:rPr>
        <w:t>hereto (</w:t>
      </w:r>
      <w:r>
        <w:rPr>
          <w:rFonts w:ascii="Times" w:hAnsi="Times" w:eastAsia="Times"/>
          <w:b w:val="0"/>
          <w:i/>
          <w:color w:val="000000"/>
          <w:sz w:val="22"/>
        </w:rPr>
        <w:t>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Appendix C) an extract from the Record of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Town Council, which would show more fully the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applicants. The Newcastle Town Council consists of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councillors—a medical practitioner, a solicitor, a carpenter, a canteen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keeper, a miner, a bookseller and two storekeepers.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is also the Town Clerk who would be the Clerk of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Town Council sits in appeal against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Officer.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Dundee Local Board, however, promises to outdo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and the Newcastle Town Councils. In November last, a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was granted by the Licensing Officer to a Chinaman,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rate-payers appealed against the decision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officer. The Local Board, by a majority of 3 to 2, cancelled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solely on the ground that the applicant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nationality. The applicant’s solicitor, in his notice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 of Appeal against its decision, recited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grounds of appeal: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That your Board, by reason of certain of the members on it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merchants and storekeepers and holders of retail licences, was unable and could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possibly deal with the subject matter of appeal without prejudice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Hoi-Lee &amp; Co.’s interests.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That the constitution of your Board was such that several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it were personally and directly interested pecuniarily in the refusal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retail licence to Hoi-Lee &amp; Co., and should not therefore have sat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Board and voted on the question.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That certain members of your Board who sat showed personal animus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bias against the firm of Hoi-Lee &amp; Co., on account of the members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 of China, and one in particular stated: “I would not even give a </w:t>
      </w:r>
      <w:r>
        <w:rPr>
          <w:rFonts w:ascii="Times" w:hAnsi="Times" w:eastAsia="Times"/>
          <w:b w:val="0"/>
          <w:i w:val="0"/>
          <w:color w:val="000000"/>
          <w:sz w:val="18"/>
        </w:rPr>
        <w:t>Chinaman the chance of a dog.”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That no evidence or legal proof was adduced by the appellant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rate-payers that Hoi-Lee &amp; Co. were undesirable persons to have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That no evidence or legal proof was adduced by the appellant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rate-payers that the premises that had been licensed by the Licensing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totally unfit and unsuitable for business purposes, pending erection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premises agreed to be erected by the landlord under his lease with the said </w:t>
      </w:r>
      <w:r>
        <w:rPr>
          <w:rFonts w:ascii="Times" w:hAnsi="Times" w:eastAsia="Times"/>
          <w:b w:val="0"/>
          <w:i w:val="0"/>
          <w:color w:val="000000"/>
          <w:sz w:val="18"/>
        </w:rPr>
        <w:t>Hoi-Lee &amp; Co.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That the decision and resolution of the Board was inequitable and </w:t>
      </w:r>
      <w:r>
        <w:rPr>
          <w:rFonts w:ascii="Times" w:hAnsi="Times" w:eastAsia="Times"/>
          <w:b w:val="0"/>
          <w:i w:val="0"/>
          <w:color w:val="000000"/>
          <w:sz w:val="18"/>
        </w:rPr>
        <w:t>unjust both in Equity and Law.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the Chinaman who appears, from the record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to be a British subject, is not unlikely to happen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Supreme Court refused to entertain the appeal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case in virtue of the decision in the Newcastle case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November last, a meeting was convened by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Dundee Local Board at the request of the rate-payers “to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advisability of allowing Asiatics to trade in the township”.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about ten Indian stores in Dundee.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the proceedings of the meeting would show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Board proposes to deal with them next year: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G. Wilson (the Chairman of the Local Board) made a very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with his remarks. He defended the action of the Board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matters, and said it was their endeavour, if possible, to rid the town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curse. They were not only a curse here, but to the whole Colony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Natal. He assured the meeting that their actions in the case of the Chinaman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disinterested and unbiased, and they honestly did what they thought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duty to the towns, by cancelling the licence. He hoped they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rate-payers) would show, by strongly expressing their opinions,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meant to abolish this curse.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W. L. Oldacre (a member of the Board) said that he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Board did what they thought to be right; and assured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that there was no bias attached to its proceedings, and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>depend upon him doing his duty as a member of the Board.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S. Jones then proposed that the Local Board do all in its power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 granting of further licences to undesirables; </w:t>
      </w:r>
      <w:r>
        <w:rPr>
          <w:rFonts w:ascii="Times" w:hAnsi="Times" w:eastAsia="Times"/>
          <w:b w:val="0"/>
          <w:i/>
          <w:color w:val="000000"/>
          <w:sz w:val="18"/>
        </w:rPr>
        <w:t>that the Licensing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Officer also be instructed to this effect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and that </w:t>
      </w:r>
      <w:r>
        <w:rPr>
          <w:rFonts w:ascii="Times" w:hAnsi="Times" w:eastAsia="Times"/>
          <w:b w:val="0"/>
          <w:i/>
          <w:color w:val="000000"/>
          <w:sz w:val="18"/>
        </w:rPr>
        <w:t>steps be taken to cancel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many of these licences as possible</w:t>
      </w:r>
      <w:r>
        <w:rPr>
          <w:rFonts w:ascii="Times" w:hAnsi="Times" w:eastAsia="Times"/>
          <w:b w:val="0"/>
          <w:i w:val="0"/>
          <w:color w:val="000000"/>
          <w:sz w:val="18"/>
        </w:rPr>
        <w:t>. This proposition was unanimously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carried, amidst cheers.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C. G. Wilson wished to thank the meeting for the decision arrived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at, as it had greatly strengthened the hands of the Board, who would act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decision of the meeting.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Several other gentlemen having spoken, Mr. Hastings proposed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 Clerk and Licensing Officer should be two separate persons.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Wilson said he was of opinion that it would be far better to have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officers remain as at present; then if the Licensing Officer did not act as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 did in matters such as these, they had their remedy. (</w:t>
      </w:r>
      <w:r>
        <w:rPr>
          <w:rFonts w:ascii="Times" w:hAnsi="Times" w:eastAsia="Times"/>
          <w:b w:val="0"/>
          <w:i/>
          <w:color w:val="000000"/>
          <w:sz w:val="18"/>
        </w:rPr>
        <w:t>The Natal Witness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 November 1898.)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undesirables referred to in the preceding extract are,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British Indian traders of Dundee. Here there is a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avowal of the policy the Dundee Local Board, intend to pursue.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has received, and is still further to receive,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appellate body created by the Act, instructions as to what he is to do;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thus, the aggrieved parties are to be deprived of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their case before two tribunals contemplated by the Act: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Officer and the Town Council or the Local Board,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be. These are only some of the instances that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Petitioners’ notice which conclusively indicate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Town Councils and Local Boards would pursue if </w:t>
      </w:r>
      <w:r>
        <w:rPr>
          <w:rFonts w:ascii="Times" w:hAnsi="Times" w:eastAsia="Times"/>
          <w:b w:val="0"/>
          <w:i w:val="0"/>
          <w:color w:val="000000"/>
          <w:sz w:val="22"/>
        </w:rPr>
        <w:t>unchecked.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are free to acknowledge that the other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Local Boards do not appear as yet to have shown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act in an oppressive manner; though there, too,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impossible to obtain new licences even for old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power, your Petitioners were almost going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despotic power, given to them under the Act is there,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that they will not copy the example set them by Durban, </w:t>
      </w:r>
      <w:r>
        <w:rPr>
          <w:rFonts w:ascii="Times" w:hAnsi="Times" w:eastAsia="Times"/>
          <w:b w:val="0"/>
          <w:i w:val="0"/>
          <w:color w:val="000000"/>
          <w:sz w:val="22"/>
        </w:rPr>
        <w:t>Newcastle, and Dundee.</w:t>
      </w:r>
    </w:p>
    <w:p>
      <w:pPr>
        <w:autoSpaceDN w:val="0"/>
        <w:tabs>
          <w:tab w:pos="550" w:val="left"/>
          <w:tab w:pos="3230" w:val="left"/>
          <w:tab w:pos="4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ascertain the views of the solicitors who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the working of the Act,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asking them to be good enough to give their experience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Three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four gentlemen to whom the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was sent, have returned their replies which are hereto </w:t>
      </w:r>
      <w:r>
        <w:rPr>
          <w:rFonts w:ascii="Times" w:hAnsi="Times" w:eastAsia="Times"/>
          <w:b w:val="0"/>
          <w:i w:val="0"/>
          <w:color w:val="000000"/>
          <w:sz w:val="22"/>
        </w:rPr>
        <w:t>attached.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App. D, E, F.) Mr. Laughton, who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Newcastle and the Chinaman’s cases, as also with that of Somnath </w:t>
      </w:r>
      <w:r>
        <w:rPr>
          <w:rFonts w:ascii="Times" w:hAnsi="Times" w:eastAsia="Times"/>
          <w:b w:val="0"/>
          <w:i w:val="0"/>
          <w:color w:val="000000"/>
          <w:sz w:val="22"/>
        </w:rPr>
        <w:t>Maharaj referred to above, remarks: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regard the Dealers’ Licenses Act a very discreditable and dishonest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piece of legislation. Dishonest and discreditable, because no secret was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intended to apply to Indians and to them alone. Indeed,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at a session of Parliament called about a month earlier than otherwise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been, as a concession to an anti-Indian mob and yet,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>gain the approval of the Secretary of State, the Act is made to apply to all.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effect of the Act is to place in the hands of the declared enemies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traders the power to grant or refuse trade licences; the consequence is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expected, and we all feel humiliated at what we see, whether we admit </w:t>
      </w:r>
      <w:r>
        <w:rPr>
          <w:rFonts w:ascii="Times" w:hAnsi="Times" w:eastAsia="Times"/>
          <w:b w:val="0"/>
          <w:i w:val="0"/>
          <w:color w:val="000000"/>
          <w:sz w:val="18"/>
        </w:rPr>
        <w:t>it or not.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O’Hea, another gentleman, who is also the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Colonial Patriotic Union, whose avowed object is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the further influx of Asiatics, says: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that this Law is being administered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the Legislature. The then Prime Minister who introduced the Bill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main object was to affect those persons dealt with under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Bill. Ships would not bring those persons if they knew they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landed; and the people would not come here to trade if they could not get </w:t>
      </w:r>
      <w:r>
        <w:rPr>
          <w:rFonts w:ascii="Times" w:hAnsi="Times" w:eastAsia="Times"/>
          <w:b w:val="0"/>
          <w:i w:val="0"/>
          <w:color w:val="000000"/>
          <w:sz w:val="18"/>
        </w:rPr>
        <w:t>licences.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 case in point not long ago. A man of Chinese nationality,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thirteen years in the Colony, was refused a licence for no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reason, I am convinced, than because he was a Chinaman. The statistics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show that the town has more than doubled in extent and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past ten years; and’ yet, this man who had linked his fortunes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Colony, a man of unblemished character—who arrived when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about 40 human beings for every 100 there are today—this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and long residence were ignored, and a means of earning an 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in Durban was denied him. In like manner, I have seen that in Newcastle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Indian, who had been 15 years resident in Natal, was refused a licence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 granted to a European if he had been the applicant.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>as it ought to be.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Messrs. Renaud &amp; Robinson say, among other things: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 our mind the principal defect in the present Act is that, no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allowed from the Town Council’s decision, injustice has been done and </w:t>
      </w:r>
      <w:r>
        <w:rPr>
          <w:rFonts w:ascii="Times" w:hAnsi="Times" w:eastAsia="Times"/>
          <w:b w:val="0"/>
          <w:i w:val="0"/>
          <w:color w:val="000000"/>
          <w:sz w:val="18"/>
        </w:rPr>
        <w:t>is likely to be done to applicants for licences.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was in print, Mr. C. A. de R. Labistour’s opinion was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received, which is annexed hereto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Appendix G).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“Consistency”, a correspondent of The Times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(believed to be the Government organ), who, it would appear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(</w:t>
      </w:r>
      <w:r>
        <w:rPr>
          <w:rFonts w:ascii="Times" w:hAnsi="Times" w:eastAsia="Times"/>
          <w:b w:val="0"/>
          <w:i/>
          <w:color w:val="000000"/>
          <w:sz w:val="22"/>
        </w:rPr>
        <w:t>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Appendix H), is a Colonist of over 20 years’ standing, and </w:t>
      </w:r>
      <w:r>
        <w:rPr>
          <w:rFonts w:ascii="Times" w:hAnsi="Times" w:eastAsia="Times"/>
          <w:b w:val="0"/>
          <w:i w:val="0"/>
          <w:color w:val="000000"/>
          <w:sz w:val="22"/>
        </w:rPr>
        <w:t>a merchant, says:</w:t>
      </w:r>
    </w:p>
    <w:p>
      <w:pPr>
        <w:autoSpaceDN w:val="0"/>
        <w:autoSpaceDE w:val="0"/>
        <w:widowControl/>
        <w:spacing w:line="260" w:lineRule="exact" w:before="12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all means make them (Indian traders) adhere to the strictest sanitary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regulations, keep their books in English, and otherwise do as English traders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do: but when they have met these demands, give them justice. No 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man can say that the new Bill gives these people justice,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justice, be cause it puts into the hands of interested parties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to push out competition which is beneficial to the multitude and enables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interested parties to fill their own pockets....I saw in one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contemporaries, the other day, that the Dundee Local Board had resolved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 any Arab licences for the coming year, and had instructed the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accordingly. These men are the English merchants, and wish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to themselves, when the public will have to pay them any prices they </w:t>
      </w:r>
      <w:r>
        <w:rPr>
          <w:rFonts w:ascii="Times" w:hAnsi="Times" w:eastAsia="Times"/>
          <w:b w:val="0"/>
          <w:i w:val="0"/>
          <w:color w:val="000000"/>
          <w:sz w:val="18"/>
        </w:rPr>
        <w:t>ask. Surely it is time the Government gave these men the limit.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 of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21st December, 1898, after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above letter, and justifying its opposition to the Indian traders </w:t>
      </w:r>
      <w:r>
        <w:rPr>
          <w:rFonts w:ascii="Times" w:hAnsi="Times" w:eastAsia="Times"/>
          <w:b w:val="0"/>
          <w:i w:val="0"/>
          <w:color w:val="000000"/>
          <w:sz w:val="22"/>
        </w:rPr>
        <w:t>on the ground of self-preservation, observes: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time, we are far from desiring that these Indian traders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treated harshly....We do not believe, however, that any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Colonists wish to see the powers given under these laws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oppressively. If it be true, as reported, that the Dundee Local Board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not to renew any Indian licences for the coming year, we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urge upon the Board, in the interests of its own rate-payers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 Colony generally, to rescind that resolution forthwith.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has power to refuse the renewal of these licenses, but it was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contemplated for a moment that this power would be exercised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manner. Mr. Escombe was responsible for the Traders’ Licenses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and he never dreamt that the power it confers would be used in this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was passed, not so much with a view to enabling the licensing bodies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deal with the Indians already trading in the Colony, as to prevent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here to trade. In moving the second reading of the measure,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Escombe explained that it was introduced at the request of the Town Councils, </w:t>
      </w:r>
      <w:r>
        <w:rPr>
          <w:rFonts w:ascii="Times" w:hAnsi="Times" w:eastAsia="Times"/>
          <w:b w:val="0"/>
          <w:i w:val="0"/>
          <w:color w:val="000000"/>
          <w:sz w:val="18"/>
        </w:rPr>
        <w:t>and said: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Chamberlain”, 31-12-1898, Appendix-G, infra.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is no hesitation on their part in saying what their object is,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objection on the part of the Government in admitting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proposal, to prevent certain persons coming to this country to compete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on unequal terms, and getting the licences to trade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by the Europeans.” Again, “No people will come here to trade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there is a doubt as to their having a license. So that, if the law is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book, it will answer without much application.” It will thus be seen that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gives extensive powers, the Minister responsible for it relied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effect its existence would have, rather than upon the application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provisions, to effect his purpose. This purpose was not to deprive traders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here of their licenses, but to prevent others coming here and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licences. It was not expected that the Boards and Councils,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courts of appeal under this Act, would misuse their powers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Dundee Board threatens to do. Said Mr. Escombe, in replying to the debate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reading: “I have got no doubt that this Bill in principle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warranted by the serious danger threatening this land. But 1 have got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in the fairness of the municipal authorities and of the Colony that I </w:t>
      </w:r>
      <w:r>
        <w:rPr>
          <w:rFonts w:ascii="Times" w:hAnsi="Times" w:eastAsia="Times"/>
          <w:b w:val="0"/>
          <w:i w:val="0"/>
          <w:color w:val="000000"/>
          <w:sz w:val="18"/>
        </w:rPr>
        <w:t>believe this Bill will be administered with what I call justice and moderation.”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Dundee Board will do well to note those words, for so sure as it exercises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powers in the wholesale manner now proposed, so sure will it defeat the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all have in view. By all means let the undesirables be weeded out, bat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must be very gradual, so as to accomplish what is desired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inflicting any great injustice. It may be said: “There is the Act, and we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 it.” Yes, there is the Act, but how long will the Act be there if injustice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inflicted under it? The fact that a very large number of voters draw on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labour supply must not belost sight of, for in it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 the means of screwing a good deal more out of this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many realise. Suppose the Indian Government were to say, “You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more labour until you repeal that Act under which our people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grossly ill-treated,” what would be the result? We do not care to speculate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If Local Boards, Town Councils and Licensing Boards are wise,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>never do anything to put the employers of Indian labour to such a trial.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offer no apology for having given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extract, as it is very important, not only because of its source,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manner in which the subject has been dealt with.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intentions of the Legislature are not in the Act itself,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have been reproduced therein, which would have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traders the anxiety as to their bread being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snatched from their mouths. The Government organ has betrayed </w:t>
      </w:r>
      <w:r>
        <w:rPr>
          <w:rFonts w:ascii="Times" w:hAnsi="Times" w:eastAsia="Times"/>
          <w:b w:val="0"/>
          <w:i w:val="0"/>
          <w:color w:val="000000"/>
          <w:sz w:val="22"/>
        </w:rPr>
        <w:t>itself into an admission which is entirely inconsistent with its own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admonition to the Dundee Local Board, and seems to be an insidious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 to the Board as to how they can achieve their end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attracting notice; for it too would have the undesirables “weeded out”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“very gradual process”. How can this attitude be compatible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desire not to touch those that are already established?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Dundee Board may fail to accomplish owing, to use the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then Prime Minister, to their “brutal frankness,”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them accomplish indirectly and diplomatically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real aim in the background.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(14 December, 1898) </w:t>
      </w:r>
      <w:r>
        <w:rPr>
          <w:rFonts w:ascii="Times" w:hAnsi="Times" w:eastAsia="Times"/>
          <w:b w:val="0"/>
          <w:i w:val="0"/>
          <w:color w:val="000000"/>
          <w:sz w:val="22"/>
        </w:rPr>
        <w:t>signing himself ‘A Colonist of close upon 20 years’, thus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Sir: I notice in your paper of today a letter from Newcastle, stating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mighty Corporation of that town had won their case brought against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one Vawda, to whom they had refused a licence, and giving the information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result will be welcome throughout the Colony. Vawda is an Indian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trading in Newcastle for the past 15 years, during which time he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 good citizen; but, unfortunately for him, he has also been a successful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merchant, a fact which evidently the members of the Licensing Board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Newcastle, who are merchants themselves, don’t like. That the Corporation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be congratulated upon such a miserable misconstruction of their powers,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that the decision of the Privy Council will be welcomed by fair-minded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in Natal, is questionable.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—I am etc.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Colonial of close upon 20 years.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has been trying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Locations; but even they are willing to give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inadequate, to the Indians in order to enable them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businesses without in their view incurring loss.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naturally not satisfied with such a meagre concession,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within your Petitioners’ knowledge that an attempt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induce that Government not to interfere with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established. The Government of the Orange Free State,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independent, gave a year’s notice to the Indian traders 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businesses. The Colony of Natal which boasts of its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British Colony in South Africa, has acquired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the Indian traders abruptly of the right of trading, and has </w:t>
      </w:r>
      <w:r>
        <w:rPr>
          <w:rFonts w:ascii="Times" w:hAnsi="Times" w:eastAsia="Times"/>
          <w:b w:val="0"/>
          <w:i w:val="0"/>
          <w:color w:val="000000"/>
          <w:sz w:val="22"/>
        </w:rPr>
        <w:t>attempted and threatens to exercise that power.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>(dated 13 December, 18983 thus notices the anomaly: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...We can only say that we deeply regret the decision (of the Privy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Council) ....It is an Act which might have been expected from the Transvaal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Raad. That body, in the Aliens Expulsion Law, has ousted the jurisdiction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High Court, and our readers will remember the outcry raised about it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Colonies. But it is not one whit worse than this Act; indeed, if there is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difference, ours is the worse, because it is likely to be much more frequently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enforced. It is absurd to say that the Act would not have been effective if right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appeal to the Supreme Court had been allowed; surely, that body could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trusted to exercise common sense....Far better, indeed, that in one or two cases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latter (the desire of the municipalities) should have been overruled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principle should be laid down in a self-governing community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institutions that, in any case affecting the rights of the citizen,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recourse to the highest judicial body in the State should be deliberately barred.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very much fear that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are not likely to help your Petitioners. The Rules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Appendix I) that have been passed under the Act, regulating the mode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obtaining licences and appeals from the Licensing Officer have,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Petitioners’ humble opinion, been framed in a manner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Licensing Officer and the appellate body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 powers given to them. It is but fair to state here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passed in September 1897; your Petitioners, however,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Colony having been invested with powers of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severity, the Indian community could be allowed to have some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in isolated cases of hardship, they would be able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without the necessity of approaching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That belief was strengthened by a speech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Premier after his return from London, expressing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powers would be judiciously and moderately exercised.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this had not been the case. It is for that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raise objections to the Rules over a year after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Be that, however, as it may, your Petitioners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any provision made in the Rules as to requiring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to furnish reasons for his decision to the applicant,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worked much mischief. So it struck Mr. Collins also (Appendix </w:t>
      </w:r>
      <w:r>
        <w:rPr>
          <w:rFonts w:ascii="Times" w:hAnsi="Times" w:eastAsia="Times"/>
          <w:b w:val="0"/>
          <w:i w:val="0"/>
          <w:color w:val="000000"/>
          <w:sz w:val="22"/>
        </w:rPr>
        <w:t>A).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your Petitioners fear most is the process of gradual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weeding out referred to above. Those on the spot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only too well. Many small storekeepers have been weeded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year: some because they, having hardly a gross out-turn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per month, buying cash and selling cash, could 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>keep any books at all, as is not unoften done even among small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storekeepers; and some because they could 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the requirements of the Sanitary Inspector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not with the cleanliness of the premises, but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structural arrangements. If the Licensing autho- rities were, year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to wipe out some small Indian storekeepers, it would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to bring down the larger houses without their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their licences. Messrs. Mahomed Cassim Camroodeen &amp;c Co.,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signatories hereto for instance, have outstanding debts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400 Indian storekeepers and hawkers in Natal,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over£25,000; and own landed property in Durban tenanted by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storekeepers. If one-eighth of these storekeepers were to be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licences, the firm’s position would be damaged.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felt the pinch. They had to suffer owing to the refusal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to Mr. Dada Osman (above referred to). Mr. Amod Jeewa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owns properties in Estcourt, Dundee, Newcastle and Durban,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entirely tenanted by Indian storekeepers, and most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used for no other purpose. The shutting up of only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businesses would mean practical ruin. These are but typical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which can be multiplied.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have been taught to believe from their infancy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all Her Majesty’s dominions there is absolute security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property. So far as the latter is concerned, that belief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rude shaking in this Colony: for, to be deprived of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only use available of one’s property is,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>humbly submit, little less than total deprivation thereof.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in self-governing Colonies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power of interference is very limited. However limited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your Petitioners venture to think that it is not less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 Colonies than for the Transvaal. Unfortunately,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have to face an Act which has already been approved of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Majesty. But your Petitioners apprehend that, when Her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advised not to exercise the power of disallowing the Act,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thought that the powers given thereby would be so abused as, it is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submitted, they have been.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submit, with the greatest deference,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has been shown above to justify a strong remonstrance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the Government of the Colony to so amend the Act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 recurrence of the injustice described above impossible,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to bring the Act in harmony with the noble British traditions.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this be not possible, your Petitioners humbly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 Colony should no longer be allowed to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using Indian labour which is acknowledged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its advancement. </w:t>
      </w:r>
      <w:r>
        <w:rPr>
          <w:rFonts w:ascii="Times" w:hAnsi="Times" w:eastAsia="Times"/>
          <w:b w:val="0"/>
          <w:i/>
          <w:color w:val="000000"/>
          <w:sz w:val="22"/>
        </w:rPr>
        <w:t>The Times of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the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above, anticipates a withdrawal of the supply of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from India in the event of injustice being done by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(London), the East India Association, Sir Lepel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Griffin,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Gust, the prominent bodies in India, and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and Indian Press have already suggested that remedy;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far Her Majesty’s Government do not appear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accept it. Your Petitioners humbly submit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make out a stronger case than herein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withdrawal, failing redress of acknowledged grievances.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next year will open for the Indian traders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do not know. Every storekeeper is, however,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feverish anxiety. The suspense is dreadful. The larger houses, fearing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customers (small storekeepers) might be refused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and having the only hope that they had of securing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on the Licensing authorities taken away from them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lordships of the Privy Council, have become despondent and hesitate </w:t>
      </w:r>
      <w:r>
        <w:rPr>
          <w:rFonts w:ascii="Times" w:hAnsi="Times" w:eastAsia="Times"/>
          <w:b w:val="0"/>
          <w:i w:val="0"/>
          <w:color w:val="000000"/>
          <w:sz w:val="22"/>
        </w:rPr>
        <w:t>to clear their goods.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therefore, respectfully venture to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Petitioners’ prayer will receive the early attention of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Majesty’s Government.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shall ever pray, etc., etc., etc.</w:t>
      </w:r>
    </w:p>
    <w:p>
      <w:pPr>
        <w:autoSpaceDN w:val="0"/>
        <w:autoSpaceDE w:val="0"/>
        <w:widowControl/>
        <w:spacing w:line="266" w:lineRule="exact" w:before="1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OHAMMED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ASSIM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0" w:right="1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66" w:lineRule="exact" w:before="3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 A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a report of the proceedings of the Somnath Maharaj Case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3-3-1898, which has been given in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chronological sequence, at p. 2, supra.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1838-1908; Indian Civil servant and administrator; Chairman of the East </w:t>
      </w:r>
      <w:r>
        <w:rPr>
          <w:rFonts w:ascii="Times" w:hAnsi="Times" w:eastAsia="Times"/>
          <w:b w:val="0"/>
          <w:i w:val="0"/>
          <w:color w:val="000000"/>
          <w:sz w:val="18"/>
        </w:rPr>
        <w:t>India Association from 1891 till his death.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312" w:lineRule="exact" w:before="0" w:after="534"/>
        <w:ind w:left="259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 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Copy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pgSz w:w="9360" w:h="12960"/>
          <w:pgMar w:top="53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SIR:</w:t>
      </w:r>
    </w:p>
    <w:p>
      <w:pPr>
        <w:sectPr>
          <w:type w:val="continuous"/>
          <w:pgSz w:w="9360" w:h="12960"/>
          <w:pgMar w:top="536" w:right="1408" w:bottom="478" w:left="1440" w:header="720" w:footer="720" w:gutter="0"/>
          <w:cols w:num="2" w:equalWidth="0">
            <w:col w:w="3078" w:space="0"/>
            <w:col w:w="343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890"/>
        <w:ind w:left="1572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January 11th, 1898</w:t>
      </w:r>
    </w:p>
    <w:p>
      <w:pPr>
        <w:sectPr>
          <w:type w:val="nextColumn"/>
          <w:pgSz w:w="9360" w:h="12960"/>
          <w:pgMar w:top="536" w:right="1408" w:bottom="478" w:left="1440" w:header="720" w:footer="720" w:gutter="0"/>
          <w:cols w:num="2" w:equalWidth="0">
            <w:col w:w="3078" w:space="0"/>
            <w:col w:w="343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instructed to forward to you the enclosed Applications for Retail Shop </w:t>
      </w:r>
      <w:r>
        <w:rPr>
          <w:rFonts w:ascii="Times" w:hAnsi="Times" w:eastAsia="Times"/>
          <w:b w:val="0"/>
          <w:i w:val="0"/>
          <w:color w:val="000000"/>
          <w:sz w:val="18"/>
        </w:rPr>
        <w:t>Licenses on behalf of Suleiman Ebrahim, Sajad Meajan, and Abdool Rassool.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Licenses were refused by you last month, on the ground, as I understand,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did not consider the Report of the Sanitary Inspector to be sufficiently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favourable, and I am now directed to inform you that, with the object of obtaining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renewal of the Licenses, my Clients will use every endeavour to meet the objection by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out such alterations as may be recommended by the Sanitary Inspector.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Sajad Meajan, I understand that alterations have been made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inspection by the Sanitary Inspector in December, and these alterations will,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remove any objection which previously existed. In the other two cases,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desire, if it should meet with your approval, to accompany the Sanitary Inspector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visit, and to take a note of any objections he may make, with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>rectifying any deficiency.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trust that my Clients will be able to satisfy you, as the refusal of Licenses is </w:t>
      </w:r>
      <w:r>
        <w:rPr>
          <w:rFonts w:ascii="Times" w:hAnsi="Times" w:eastAsia="Times"/>
          <w:b w:val="0"/>
          <w:i w:val="0"/>
          <w:color w:val="000000"/>
          <w:sz w:val="18"/>
        </w:rPr>
        <w:t>of very serious consequence to them.</w:t>
      </w:r>
    </w:p>
    <w:p>
      <w:pPr>
        <w:autoSpaceDN w:val="0"/>
        <w:autoSpaceDE w:val="0"/>
        <w:widowControl/>
        <w:spacing w:line="220" w:lineRule="exact" w:before="98" w:after="0"/>
        <w:ind w:left="0" w:right="13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1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7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</w:p>
    <w:p>
      <w:pPr>
        <w:autoSpaceDN w:val="0"/>
        <w:autoSpaceDE w:val="0"/>
        <w:widowControl/>
        <w:spacing w:line="280" w:lineRule="exact" w:before="8" w:after="0"/>
        <w:ind w:left="331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Sd.</w:t>
      </w:r>
      <w:r>
        <w:rPr>
          <w:rFonts w:ascii="Times" w:hAnsi="Times" w:eastAsia="Times"/>
          <w:b w:val="0"/>
          <w:i w:val="0"/>
          <w:color w:val="000000"/>
          <w:sz w:val="20"/>
        </w:rPr>
        <w:t>) W. A. V</w:t>
      </w:r>
      <w:r>
        <w:rPr>
          <w:rFonts w:ascii="Times" w:hAnsi="Times" w:eastAsia="Times"/>
          <w:b w:val="0"/>
          <w:i w:val="0"/>
          <w:color w:val="000000"/>
          <w:sz w:val="16"/>
        </w:rPr>
        <w:t>ANDERPLANK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ATTORNEY FOR SULEMAN EBRAHIM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SAJAD MEAJAN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&amp; </w:t>
      </w:r>
      <w:r>
        <w:rPr>
          <w:rFonts w:ascii="Times" w:hAnsi="Times" w:eastAsia="Times"/>
          <w:b w:val="0"/>
          <w:i w:val="0"/>
          <w:color w:val="000000"/>
          <w:sz w:val="16"/>
        </w:rPr>
        <w:t>ABDOOL RASSOOL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reply similar to the following was returned in each case.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application of S. E. Vavda under date 15th December 1897,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Retail shop License in name of Suleiman Ebrahim for premises at Erf 37,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Murchison St. . . having been refused by me, and my decision thereon upheld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Town Council on Appeal, on the 8th January 1898, the annexed </w:t>
      </w:r>
      <w:r>
        <w:rPr>
          <w:rFonts w:ascii="Times" w:hAnsi="Times" w:eastAsia="Times"/>
          <w:b w:val="0"/>
          <w:i w:val="0"/>
          <w:color w:val="000000"/>
          <w:sz w:val="18"/>
        </w:rPr>
        <w:t>application is refused.</w:t>
      </w:r>
    </w:p>
    <w:p>
      <w:pPr>
        <w:autoSpaceDN w:val="0"/>
        <w:autoSpaceDE w:val="0"/>
        <w:widowControl/>
        <w:spacing w:line="266" w:lineRule="exact" w:before="2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.) T. M</w:t>
      </w:r>
      <w:r>
        <w:rPr>
          <w:rFonts w:ascii="Times" w:hAnsi="Times" w:eastAsia="Times"/>
          <w:b w:val="0"/>
          <w:i w:val="0"/>
          <w:color w:val="000000"/>
          <w:sz w:val="16"/>
        </w:rPr>
        <w:t>ACKILHCAN</w:t>
      </w:r>
    </w:p>
    <w:p>
      <w:pPr>
        <w:autoSpaceDN w:val="0"/>
        <w:autoSpaceDE w:val="0"/>
        <w:widowControl/>
        <w:spacing w:line="212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LICENSING OFFICER</w:t>
      </w:r>
    </w:p>
    <w:p>
      <w:pPr>
        <w:autoSpaceDN w:val="0"/>
        <w:autoSpaceDE w:val="0"/>
        <w:widowControl/>
        <w:spacing w:line="212" w:lineRule="exact" w:before="6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BOROUGH  OF  NEWCASTLE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type w:val="continuous"/>
          <w:pgSz w:w="9360" w:h="12960"/>
          <w:pgMar w:top="53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C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 from a certified copy of the minutes of special meeting of the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of the Borough of Newcastle held in the Council Chamber on Saturday,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[8], 1898, to hear the appeals against the decisions of the borough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appointed under Act No. 18 of 1897, with reference to the applications of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 Vavda (two licenses), Abdool Rassool and Sajad Meajan—license to Vavda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Erf 37, Murchison Street, and the licenses to Abdool Rassool and Sajad </w:t>
      </w:r>
      <w:r>
        <w:rPr>
          <w:rFonts w:ascii="Times" w:hAnsi="Times" w:eastAsia="Times"/>
          <w:b w:val="0"/>
          <w:i w:val="0"/>
          <w:color w:val="000000"/>
          <w:sz w:val="18"/>
        </w:rPr>
        <w:t>Meajan refused both by the Licensing Officer and the Town Council on appeal: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 Mr. Laughton desires that his protest should be recorded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officer of the council being appointed to fill the position of Licensing Officer </w:t>
      </w:r>
      <w:r>
        <w:rPr>
          <w:rFonts w:ascii="Times" w:hAnsi="Times" w:eastAsia="Times"/>
          <w:b w:val="0"/>
          <w:i w:val="0"/>
          <w:color w:val="000000"/>
          <w:sz w:val="18"/>
        </w:rPr>
        <w:t>under Act 18 of 1897, and addresses the council in support thereof.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PPEALS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Suleiman Essop Vavda, Applications Nos. 20, 21—1898.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Laughton reads notice to applicant from Licensing Officer dated the 23rd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1897, and Sanitary Inspector’s report, viz.: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ANITARY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4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inspected the premises at 37 Marchison Street sought to be licensed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Retail Shop, and like all Arab’s premises are badly ventilated, otherwise the building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 fairly good condition; found them busily fitting up bedroom but communication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 between store and bedroom direct. Great efforts have been made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 look clean and fit in view of anticipated inspection, one good resulting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provisions of the Licensing Law.</w:t>
      </w:r>
    </w:p>
    <w:p>
      <w:pPr>
        <w:autoSpaceDN w:val="0"/>
        <w:autoSpaceDE w:val="0"/>
        <w:widowControl/>
        <w:spacing w:line="266" w:lineRule="exact" w:before="10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Signed</w:t>
      </w:r>
      <w:r>
        <w:rPr>
          <w:rFonts w:ascii="Times" w:hAnsi="Times" w:eastAsia="Times"/>
          <w:b w:val="0"/>
          <w:i w:val="0"/>
          <w:color w:val="000000"/>
          <w:sz w:val="20"/>
        </w:rPr>
        <w:t>)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ACDONALD</w:t>
      </w:r>
    </w:p>
    <w:p>
      <w:pPr>
        <w:autoSpaceDN w:val="0"/>
        <w:autoSpaceDE w:val="0"/>
        <w:widowControl/>
        <w:spacing w:line="212" w:lineRule="exact" w:before="5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SANITARY INSPECTOR</w:t>
      </w:r>
    </w:p>
    <w:p>
      <w:pPr>
        <w:autoSpaceDN w:val="0"/>
        <w:autoSpaceDE w:val="0"/>
        <w:widowControl/>
        <w:spacing w:line="240" w:lineRule="exact" w:before="4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and, Licensing Officer’s decision, and reasons on application for license for premises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Erf 37, Murchison Street and contended that the Sanitary Inspector’s report was </w:t>
      </w:r>
      <w:r>
        <w:rPr>
          <w:rFonts w:ascii="Times" w:hAnsi="Times" w:eastAsia="Times"/>
          <w:b w:val="0"/>
          <w:i w:val="0"/>
          <w:color w:val="000000"/>
          <w:sz w:val="18"/>
        </w:rPr>
        <w:t>satisfactory and that, if not, the license might be issued conditionally.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Laughton further read notice to applicant dated 23rd December, 1897, </w:t>
      </w:r>
      <w:r>
        <w:rPr>
          <w:rFonts w:ascii="Times" w:hAnsi="Times" w:eastAsia="Times"/>
          <w:b w:val="0"/>
          <w:i w:val="0"/>
          <w:color w:val="000000"/>
          <w:sz w:val="18"/>
        </w:rPr>
        <w:t>Sanitary Inspector’s Report, viz.,: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ANITARY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ULEIMAN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AVDA</w:t>
      </w:r>
    </w:p>
    <w:p>
      <w:pPr>
        <w:autoSpaceDN w:val="0"/>
        <w:autoSpaceDE w:val="0"/>
        <w:widowControl/>
        <w:spacing w:line="240" w:lineRule="exact" w:before="114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premises sought to be licensed in this case are situated at the corner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Scott and Allan Street, a conspicuous part of the town. The bedroom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assistants is the small store adjoining. The Applicant himself is living behind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large store. The store premises are commodious but like others badly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ventilated. The yard premises are small and cramped where it is crowded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kitchen, bathroom and closet. Three of the assistants now sleep on the </w:t>
      </w:r>
      <w:r>
        <w:rPr>
          <w:rFonts w:ascii="Times" w:hAnsi="Times" w:eastAsia="Times"/>
          <w:b w:val="0"/>
          <w:i w:val="0"/>
          <w:color w:val="000000"/>
          <w:sz w:val="18"/>
        </w:rPr>
        <w:t>premises recently acquired by Applicant at 36 Scott Street. Otherwise,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bedroom accommodation attached to the store would be insufficient and </w:t>
      </w:r>
      <w:r>
        <w:rPr>
          <w:rFonts w:ascii="Times" w:hAnsi="Times" w:eastAsia="Times"/>
          <w:b w:val="0"/>
          <w:i w:val="0"/>
          <w:color w:val="000000"/>
          <w:sz w:val="18"/>
        </w:rPr>
        <w:t>unsanitary.</w:t>
      </w:r>
    </w:p>
    <w:p>
      <w:pPr>
        <w:autoSpaceDN w:val="0"/>
        <w:autoSpaceDE w:val="0"/>
        <w:widowControl/>
        <w:spacing w:line="266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Signed</w:t>
      </w:r>
      <w:r>
        <w:rPr>
          <w:rFonts w:ascii="Times" w:hAnsi="Times" w:eastAsia="Times"/>
          <w:b w:val="0"/>
          <w:i w:val="0"/>
          <w:color w:val="000000"/>
          <w:sz w:val="20"/>
        </w:rPr>
        <w:t>)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ACDONALD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ANITARY INSPECTOR</w:t>
      </w:r>
    </w:p>
    <w:p>
      <w:pPr>
        <w:autoSpaceDN w:val="0"/>
        <w:autoSpaceDE w:val="0"/>
        <w:widowControl/>
        <w:spacing w:line="22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December 15, 1897.</w:t>
      </w:r>
    </w:p>
    <w:p>
      <w:pPr>
        <w:autoSpaceDN w:val="0"/>
        <w:autoSpaceDE w:val="0"/>
        <w:widowControl/>
        <w:spacing w:line="240" w:lineRule="exact" w:before="162" w:after="0"/>
        <w:ind w:left="910" w:right="0" w:hanging="8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Licensing Officer’s reasons on the application for licence for premises at Erf 33, </w:t>
      </w:r>
      <w:r>
        <w:rPr>
          <w:rFonts w:ascii="Times" w:hAnsi="Times" w:eastAsia="Times"/>
          <w:b w:val="0"/>
          <w:i w:val="0"/>
          <w:color w:val="000000"/>
          <w:sz w:val="18"/>
        </w:rPr>
        <w:t>Scott Street, and called Suleiman Ebrahim Vavda, who, duly sworn, stated: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 applicant for licenses for premises at 37 Murchison Street, and 33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Scott Street, where I carry on business. I held three licenses last year, but only apply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two this year. I have been in Natal about 17 years and in Newcastle 10 years.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held a license for 37 Murchison Street for seven years and for 33 Scott Street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five years. The value of the stock in the two stores is about £4,500; the value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outstanding liabilities due to the firm is about £700. I hold 37 Murchison Street </w:t>
      </w:r>
      <w:r>
        <w:rPr>
          <w:rFonts w:ascii="Times" w:hAnsi="Times" w:eastAsia="Times"/>
          <w:b w:val="0"/>
          <w:i w:val="0"/>
          <w:color w:val="000000"/>
          <w:sz w:val="18"/>
        </w:rPr>
        <w:t>on monthly tenancy and the lease of 33 Scott Street expires in six months’ time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[Questioned] By the Mayor: I and Mahomed Essop Tomor are in partnership </w:t>
      </w:r>
      <w:r>
        <w:rPr>
          <w:rFonts w:ascii="Times" w:hAnsi="Times" w:eastAsia="Times"/>
          <w:b w:val="0"/>
          <w:i w:val="0"/>
          <w:color w:val="000000"/>
          <w:sz w:val="18"/>
        </w:rPr>
        <w:t>and have separately conducted the business in the same name.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PPEAL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Abdool Rassool. Application No. 9—1898.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Laughton read letter to applicant from Licensing Officer dated 23rd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1897, Licensing Officer’s decision and reasons and sanitary report, viz: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ANITARY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20" w:lineRule="exact" w:before="114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examined the premises referred to in application which is a small store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decayed condition. No direct communication with bedroom, occupied solely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Applicant—and is kept fairly clean. Applicant is in the fruit trade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probably form part of his business at this store—a feature that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different bearing on the sanitary condition of the premises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a month hence. Formerly the Applicant occupied a small store </w:t>
      </w:r>
      <w:r>
        <w:rPr>
          <w:rFonts w:ascii="Times" w:hAnsi="Times" w:eastAsia="Times"/>
          <w:b w:val="0"/>
          <w:i w:val="0"/>
          <w:color w:val="000000"/>
          <w:sz w:val="18"/>
        </w:rPr>
        <w:t>next to Mahomed Saffee’s as a fruit shop.</w:t>
      </w:r>
    </w:p>
    <w:p>
      <w:pPr>
        <w:autoSpaceDN w:val="0"/>
        <w:autoSpaceDE w:val="0"/>
        <w:widowControl/>
        <w:spacing w:line="266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Signed</w:t>
      </w:r>
      <w:r>
        <w:rPr>
          <w:rFonts w:ascii="Times" w:hAnsi="Times" w:eastAsia="Times"/>
          <w:b w:val="0"/>
          <w:i w:val="0"/>
          <w:color w:val="000000"/>
          <w:sz w:val="20"/>
        </w:rPr>
        <w:t>) J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ACDONALD</w:t>
      </w:r>
    </w:p>
    <w:p>
      <w:pPr>
        <w:autoSpaceDN w:val="0"/>
        <w:autoSpaceDE w:val="0"/>
        <w:widowControl/>
        <w:spacing w:line="212" w:lineRule="exact" w:before="5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SANITARY INSPECTOR</w:t>
      </w:r>
    </w:p>
    <w:p>
      <w:pPr>
        <w:autoSpaceDN w:val="0"/>
        <w:autoSpaceDE w:val="0"/>
        <w:widowControl/>
        <w:spacing w:line="240" w:lineRule="exact" w:before="16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quoting section 8 of Act No. 18 of 1897, contended that the sanitary report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show that the premises were unfit for the intended trade. He called Abdool Rassool </w:t>
      </w:r>
      <w:r>
        <w:rPr>
          <w:rFonts w:ascii="Times" w:hAnsi="Times" w:eastAsia="Times"/>
          <w:b w:val="0"/>
          <w:i w:val="0"/>
          <w:color w:val="000000"/>
          <w:sz w:val="18"/>
        </w:rPr>
        <w:t>who, being duly sworn, stated:</w:t>
      </w:r>
    </w:p>
    <w:p>
      <w:pPr>
        <w:autoSpaceDN w:val="0"/>
        <w:autoSpaceDE w:val="0"/>
        <w:widowControl/>
        <w:spacing w:line="22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 applicant for the license. I have been in the Colony about ten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Newcastle about 8 years. I have held a license for three years, two years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fruit shop, 42 Scott Street, and one year at the present store. Neither the inspecting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nor any other officer of the borough has pointed out any objection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 to me. I do not know why my license was refused. The Licensing Officer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been inside my premises. I have made no alterations since the inspecting </w:t>
      </w:r>
      <w:r>
        <w:rPr>
          <w:rFonts w:ascii="Times" w:hAnsi="Times" w:eastAsia="Times"/>
          <w:b w:val="0"/>
          <w:i w:val="0"/>
          <w:color w:val="000000"/>
          <w:sz w:val="18"/>
        </w:rPr>
        <w:t>officer visited my premises. The value of my stock is about £400.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[Questioned] By Councillor Hastie: I have occupied the present premises for </w:t>
      </w:r>
      <w:r>
        <w:rPr>
          <w:rFonts w:ascii="Times" w:hAnsi="Times" w:eastAsia="Times"/>
          <w:b w:val="0"/>
          <w:i w:val="0"/>
          <w:color w:val="000000"/>
          <w:sz w:val="18"/>
        </w:rPr>
        <w:t>about one year.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PPEAL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Sajad Meajan. Application No. 10—1898,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Laughton read Sanitary Inspector’s report, viz.,: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ANITARY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20" w:lineRule="exact" w:before="11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examined the premises sought to be licensed as a Retail Shop at 36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Murchison Street. The premises are in a most unsanitary and filthy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direct communication with bedroom occupied by himself, wife, </w:t>
      </w:r>
      <w:r>
        <w:rPr>
          <w:rFonts w:ascii="Times" w:hAnsi="Times" w:eastAsia="Times"/>
          <w:b w:val="0"/>
          <w:i w:val="0"/>
          <w:color w:val="000000"/>
          <w:sz w:val="18"/>
        </w:rPr>
        <w:t>daughter, and assistant.</w:t>
      </w:r>
    </w:p>
    <w:p>
      <w:pPr>
        <w:autoSpaceDN w:val="0"/>
        <w:autoSpaceDE w:val="0"/>
        <w:widowControl/>
        <w:spacing w:line="266" w:lineRule="exact" w:before="1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Signed</w:t>
      </w:r>
      <w:r>
        <w:rPr>
          <w:rFonts w:ascii="Times" w:hAnsi="Times" w:eastAsia="Times"/>
          <w:b w:val="0"/>
          <w:i w:val="0"/>
          <w:color w:val="000000"/>
          <w:sz w:val="20"/>
        </w:rPr>
        <w:t>) J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ACDONALD</w:t>
      </w:r>
    </w:p>
    <w:p>
      <w:pPr>
        <w:autoSpaceDN w:val="0"/>
        <w:autoSpaceDE w:val="0"/>
        <w:widowControl/>
        <w:spacing w:line="212" w:lineRule="exact" w:before="5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SANITARY INSPECTOR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submits Licensing Officer’s decision and reasons and letter from the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to the applicant dated 23rd December 1897. He further calls Sajad Meajan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duly sworn, stated: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 applicant for the license. I have been in Natal seven years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Newcastle seven years. I have held a corporation license for five years for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premises.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making the application for my license the sanitary inspector or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of the corporation has not pointed out to me why a license was refused to me.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know why the license was refused. Since making my application the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has not inspected my premises. The value of my stock is about £600. I,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wife, my daughter, and assistant do not occupy one bedroom as stated in the Sanitary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Inspector’s Report, nor did they at the date of the report. The assistant occupies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room. I have made alterations in the premises since the date of the report.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closet has been removed to the far corner of my plot of ground. I was not aware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premises were in a filthy condition at the date of the report and was not </w:t>
      </w:r>
      <w:r>
        <w:rPr>
          <w:rFonts w:ascii="Times" w:hAnsi="Times" w:eastAsia="Times"/>
          <w:b w:val="0"/>
          <w:i w:val="0"/>
          <w:color w:val="000000"/>
          <w:sz w:val="18"/>
        </w:rPr>
        <w:t>informed so at the time by the inspector.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[Questioned] By Councillor Kemp: I made alterations myself without being </w:t>
      </w:r>
      <w:r>
        <w:rPr>
          <w:rFonts w:ascii="Times" w:hAnsi="Times" w:eastAsia="Times"/>
          <w:b w:val="0"/>
          <w:i w:val="0"/>
          <w:color w:val="000000"/>
          <w:sz w:val="18"/>
        </w:rPr>
        <w:t>told to do so.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 O’Grady Gubbins on further oath states: I inspected Sajad Meajan’s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 today and found them in a satisfactory condition. There are two bedrooms </w:t>
      </w:r>
      <w:r>
        <w:rPr>
          <w:rFonts w:ascii="Times" w:hAnsi="Times" w:eastAsia="Times"/>
          <w:b w:val="0"/>
          <w:i w:val="0"/>
          <w:color w:val="000000"/>
          <w:sz w:val="18"/>
        </w:rPr>
        <w:t>very clean, and boarded, lined and ceiled.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sanitary point of view I do not think the license should be refused.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[Questioned] By Councillor Hastie: I do not know how many occupy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bedrooms. The measurements of the rooms are 17’X12’ and the second 11’X12’ and </w:t>
      </w:r>
      <w:r>
        <w:rPr>
          <w:rFonts w:ascii="Times" w:hAnsi="Times" w:eastAsia="Times"/>
          <w:b w:val="0"/>
          <w:i w:val="0"/>
          <w:color w:val="000000"/>
          <w:sz w:val="18"/>
        </w:rPr>
        <w:t>10’ high.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Note:—The reasons of the Licensing Officer appear in the body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memorial. Sajad Meajan has since, the creditors having stopped custom, become </w:t>
      </w:r>
      <w:r>
        <w:rPr>
          <w:rFonts w:ascii="Times" w:hAnsi="Times" w:eastAsia="Times"/>
          <w:b w:val="0"/>
          <w:i w:val="0"/>
          <w:color w:val="000000"/>
          <w:sz w:val="18"/>
        </w:rPr>
        <w:t>insolvent.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55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 D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38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36" w:right="1410" w:bottom="478" w:left="1440" w:header="720" w:footer="720" w:gutter="0"/>
          <w:cols w:num="2" w:equalWidth="0">
            <w:col w:w="3484" w:space="0"/>
            <w:col w:w="302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10"/>
        <w:ind w:left="1746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24 Dec. 1898</w:t>
      </w:r>
    </w:p>
    <w:p>
      <w:pPr>
        <w:sectPr>
          <w:type w:val="nextColumn"/>
          <w:pgSz w:w="9360" w:h="12960"/>
          <w:pgMar w:top="536" w:right="1410" w:bottom="478" w:left="1440" w:header="720" w:footer="720" w:gutter="0"/>
          <w:cols w:num="2" w:equalWidth="0">
            <w:col w:w="3484" w:space="0"/>
            <w:col w:w="3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yesterday. I regard the “Dealers’ Licenses Act” as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discreditable and dishonest piece of legislation. Dishonest and discreditable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secret was made that it was intended to apply to Indians and to them alone;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passed at a session of Parliament called about a month earlier than otherwise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 as a concession to an anti-Indian. mob, and yet, in order to gain the </w:t>
      </w:r>
      <w:r>
        <w:rPr>
          <w:rFonts w:ascii="Times" w:hAnsi="Times" w:eastAsia="Times"/>
          <w:b w:val="0"/>
          <w:i w:val="0"/>
          <w:color w:val="000000"/>
          <w:sz w:val="18"/>
        </w:rPr>
        <w:t>approval of the Secretary of State, the Act is made to apply to all.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effect of the Act is to place in the hands of the declared enemies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 the power to grant or refuse trade licences; the consequence is as might be </w:t>
      </w:r>
      <w:r>
        <w:rPr>
          <w:rFonts w:ascii="Times" w:hAnsi="Times" w:eastAsia="Times"/>
          <w:b w:val="0"/>
          <w:i w:val="0"/>
          <w:color w:val="000000"/>
          <w:sz w:val="18"/>
        </w:rPr>
        <w:t>expected and we all feel humiliated at what we see, whether we admit it or not.</w:t>
      </w:r>
    </w:p>
    <w:p>
      <w:pPr>
        <w:autoSpaceDN w:val="0"/>
        <w:autoSpaceDE w:val="0"/>
        <w:widowControl/>
        <w:spacing w:line="248" w:lineRule="exact" w:before="50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very truly,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F. A. L</w:t>
      </w:r>
      <w:r>
        <w:rPr>
          <w:rFonts w:ascii="Times" w:hAnsi="Times" w:eastAsia="Times"/>
          <w:b w:val="0"/>
          <w:i w:val="0"/>
          <w:color w:val="000000"/>
          <w:sz w:val="16"/>
        </w:rPr>
        <w:t>AUGHTON</w:t>
      </w:r>
    </w:p>
    <w:p>
      <w:pPr>
        <w:autoSpaceDN w:val="0"/>
        <w:autoSpaceDE w:val="0"/>
        <w:widowControl/>
        <w:spacing w:line="266" w:lineRule="exact" w:before="274" w:after="8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E</w:t>
      </w:r>
    </w:p>
    <w:p>
      <w:pPr>
        <w:sectPr>
          <w:type w:val="continuous"/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14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36" w:right="1410" w:bottom="478" w:left="1440" w:header="720" w:footer="720" w:gutter="0"/>
          <w:cols w:num="2" w:equalWidth="0">
            <w:col w:w="1883" w:space="0"/>
            <w:col w:w="462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4"/>
        <w:ind w:left="1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: D</w:t>
      </w:r>
      <w:r>
        <w:rPr>
          <w:rFonts w:ascii="Times" w:hAnsi="Times" w:eastAsia="Times"/>
          <w:b w:val="0"/>
          <w:i w:val="0"/>
          <w:color w:val="000000"/>
          <w:sz w:val="16"/>
        </w:rPr>
        <w:t>EALERS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ICENSES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sectPr>
          <w:type w:val="nextColumn"/>
          <w:pgSz w:w="9360" w:h="12960"/>
          <w:pgMar w:top="536" w:right="1410" w:bottom="478" w:left="1440" w:header="720" w:footer="720" w:gutter="0"/>
          <w:cols w:num="2" w:equalWidth="0">
            <w:col w:w="1883" w:space="0"/>
            <w:col w:w="46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your letter of this day’s date, I do not think that this Law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administered in accordance with the spirit of the Legislature. The then Prime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introduced the Bill said: “Its main object was to affect those persons dealt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Immigration Bill. Ships would not bring those persons if they knew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landed; and the people would not come here to trade if they knew they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get Licences.”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 case in point not long ago. A man of Chinese nationality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thirteen years in the Colony was refused a Licence for no other reason,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convinced, than because he was a Chinaman. The statistics of Durban show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has more than doubled in extent and population within the past ten years;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this man who had linked his fortunes with the Colony—a man of unblemished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character— who arrived when there were only about 40 human beings for every 100 </w:t>
      </w:r>
      <w:r>
        <w:rPr>
          <w:rFonts w:ascii="Times" w:hAnsi="Times" w:eastAsia="Times"/>
          <w:b w:val="0"/>
          <w:i w:val="0"/>
          <w:color w:val="000000"/>
          <w:sz w:val="18"/>
        </w:rPr>
        <w:t>there are today: this man’s character and long residence were ignored, and a means of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nor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type w:val="continuous"/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earning an honest living in Durban denied him. In like manner, I have seen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Newcastle an Indian, who had been 15 years resident in Natal, was refused a Licence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have been granted to a European if he had been the applicant.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>as it ought to be.</w:t>
      </w:r>
    </w:p>
    <w:p>
      <w:pPr>
        <w:autoSpaceDN w:val="0"/>
        <w:autoSpaceDE w:val="0"/>
        <w:widowControl/>
        <w:spacing w:line="220" w:lineRule="exact" w:before="9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O’H</w:t>
      </w:r>
      <w:r>
        <w:rPr>
          <w:rFonts w:ascii="Times" w:hAnsi="Times" w:eastAsia="Times"/>
          <w:b w:val="0"/>
          <w:i w:val="0"/>
          <w:color w:val="000000"/>
          <w:sz w:val="16"/>
        </w:rPr>
        <w:t>EA</w:t>
      </w:r>
    </w:p>
    <w:p>
      <w:pPr>
        <w:autoSpaceDN w:val="0"/>
        <w:autoSpaceDE w:val="0"/>
        <w:widowControl/>
        <w:spacing w:line="266" w:lineRule="exact" w:before="274" w:after="105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F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 w:num="2" w:equalWidth="0">
            <w:col w:w="2604" w:space="0"/>
            <w:col w:w="3912" w:space="0"/>
          </w:cols>
          <w:docGrid w:linePitch="360"/>
        </w:sectPr>
      </w:pPr>
    </w:p>
    <w:p>
      <w:pPr>
        <w:autoSpaceDN w:val="0"/>
        <w:tabs>
          <w:tab w:pos="2206" w:val="left"/>
          <w:tab w:pos="3026" w:val="left"/>
        </w:tabs>
        <w:autoSpaceDE w:val="0"/>
        <w:widowControl/>
        <w:spacing w:line="240" w:lineRule="exact" w:before="26" w:after="0"/>
        <w:ind w:left="8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3, 4,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5, P</w:t>
      </w:r>
      <w:r>
        <w:rPr>
          <w:rFonts w:ascii="Times" w:hAnsi="Times" w:eastAsia="Times"/>
          <w:b w:val="0"/>
          <w:i w:val="0"/>
          <w:color w:val="000000"/>
          <w:sz w:val="16"/>
        </w:rPr>
        <w:t>OYNTON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ARDINER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70" w:lineRule="exact" w:before="0" w:after="85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31st Dcc. 1898 </w:t>
      </w:r>
    </w:p>
    <w:p>
      <w:pPr>
        <w:sectPr>
          <w:type w:val="nextColumn"/>
          <w:pgSz w:w="9360" w:h="12960"/>
          <w:pgMar w:top="536" w:right="1404" w:bottom="478" w:left="1440" w:header="720" w:footer="720" w:gutter="0"/>
          <w:cols w:num="2" w:equalWidth="0">
            <w:col w:w="2604" w:space="0"/>
            <w:col w:w="39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your letter of the 23rd inst. re. Dealers’ Licenses Act.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prefer to say nothing on the political aspect of the question.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of opinion that the Licensing Officer should be appointed from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permanent staff of the Town Councils or the Local Boards, as the case may be.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should be an Appeal from his decision to the Town Council and from theirs to </w:t>
      </w:r>
      <w:r>
        <w:rPr>
          <w:rFonts w:ascii="Times" w:hAnsi="Times" w:eastAsia="Times"/>
          <w:b w:val="0"/>
          <w:i w:val="0"/>
          <w:color w:val="000000"/>
          <w:sz w:val="18"/>
        </w:rPr>
        <w:t>the Supreme Court.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think that compensation should be awarded to landlords who by reason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operation of the Act have lost their tenants.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several matters of minor importance which we think might be improved,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our mind the principal defect in the present Act is that, no appeal being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Town Council’s decision, injustice has been done and is likely to be done to </w:t>
      </w:r>
      <w:r>
        <w:rPr>
          <w:rFonts w:ascii="Times" w:hAnsi="Times" w:eastAsia="Times"/>
          <w:b w:val="0"/>
          <w:i w:val="0"/>
          <w:color w:val="000000"/>
          <w:sz w:val="18"/>
        </w:rPr>
        <w:t>applicants for licences.</w:t>
      </w:r>
    </w:p>
    <w:p>
      <w:pPr>
        <w:autoSpaceDN w:val="0"/>
        <w:autoSpaceDE w:val="0"/>
        <w:widowControl/>
        <w:spacing w:line="220" w:lineRule="exact" w:before="98" w:after="0"/>
        <w:ind w:left="0" w:right="3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ENAUD </w:t>
      </w:r>
      <w:r>
        <w:rPr>
          <w:rFonts w:ascii="Times" w:hAnsi="Times" w:eastAsia="Times"/>
          <w:b w:val="0"/>
          <w:i w:val="0"/>
          <w:color w:val="000000"/>
          <w:sz w:val="20"/>
        </w:rPr>
        <w:t>&amp; R</w:t>
      </w:r>
      <w:r>
        <w:rPr>
          <w:rFonts w:ascii="Times" w:hAnsi="Times" w:eastAsia="Times"/>
          <w:b w:val="0"/>
          <w:i w:val="0"/>
          <w:color w:val="000000"/>
          <w:sz w:val="16"/>
        </w:rPr>
        <w:t>OBINSON</w:t>
      </w:r>
    </w:p>
    <w:p>
      <w:pPr>
        <w:autoSpaceDN w:val="0"/>
        <w:autoSpaceDE w:val="0"/>
        <w:widowControl/>
        <w:spacing w:line="266" w:lineRule="exact" w:before="374" w:after="77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G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 w:num="2" w:equalWidth="0">
            <w:col w:w="3064" w:space="0"/>
            <w:col w:w="345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34" w:after="850"/>
        <w:ind w:left="2026" w:right="32" w:hanging="7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23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/>
          <w:color w:val="000000"/>
          <w:sz w:val="22"/>
        </w:rPr>
        <w:t>4th Jany. 1899</w:t>
      </w:r>
    </w:p>
    <w:p>
      <w:pPr>
        <w:sectPr>
          <w:type w:val="nextColumn"/>
          <w:pgSz w:w="9360" w:h="12960"/>
          <w:pgMar w:top="536" w:right="1404" w:bottom="478" w:left="1440" w:header="720" w:footer="720" w:gutter="0"/>
          <w:cols w:num="2" w:equalWidth="0">
            <w:col w:w="3064" w:space="0"/>
            <w:col w:w="34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our interview of this date on the subject of the Licensing Act </w:t>
      </w:r>
      <w:r>
        <w:rPr>
          <w:rFonts w:ascii="Times" w:hAnsi="Times" w:eastAsia="Times"/>
          <w:b w:val="0"/>
          <w:i w:val="0"/>
          <w:color w:val="000000"/>
          <w:sz w:val="18"/>
        </w:rPr>
        <w:t>18/97, I can only state that, from my experience, the same, although not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expressed, is only intended to apply to Indians and Chinese—at any rate, 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>to me to be so.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made several applications to the Licensing Officer for new licences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been rejected without reasons being given therefor, and on appeals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Council I have invariably found that body uphold the Licensing Officer’s </w:t>
      </w:r>
      <w:r>
        <w:rPr>
          <w:rFonts w:ascii="Times" w:hAnsi="Times" w:eastAsia="Times"/>
          <w:b w:val="0"/>
          <w:i w:val="0"/>
          <w:color w:val="000000"/>
          <w:sz w:val="18"/>
        </w:rPr>
        <w:t>decision, without previously calling upon him to furnish his reasons for such refusal.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not tried to ascertain the number of licenses refused to Europeans,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inclined to believe they were only refused to those whose character, &amp;c. did not </w:t>
      </w:r>
      <w:r>
        <w:rPr>
          <w:rFonts w:ascii="Times" w:hAnsi="Times" w:eastAsia="Times"/>
          <w:b w:val="0"/>
          <w:i w:val="0"/>
          <w:color w:val="000000"/>
          <w:sz w:val="18"/>
        </w:rPr>
        <w:t>justify them holding one.</w:t>
      </w:r>
    </w:p>
    <w:p>
      <w:pPr>
        <w:autoSpaceDN w:val="0"/>
        <w:autoSpaceDE w:val="0"/>
        <w:widowControl/>
        <w:spacing w:line="220" w:lineRule="exact" w:before="58" w:after="0"/>
        <w:ind w:left="0" w:right="4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C. A.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R. L</w:t>
      </w:r>
      <w:r>
        <w:rPr>
          <w:rFonts w:ascii="Times" w:hAnsi="Times" w:eastAsia="Times"/>
          <w:b w:val="0"/>
          <w:i w:val="0"/>
          <w:color w:val="000000"/>
          <w:sz w:val="16"/>
        </w:rPr>
        <w:t>ABISTOUR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64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P.S. The most inequitable part of the Act is that which precludes an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Town Council to the Supreme Court.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C.A.R.L.</w:t>
      </w:r>
    </w:p>
    <w:p>
      <w:pPr>
        <w:autoSpaceDN w:val="0"/>
        <w:autoSpaceDE w:val="0"/>
        <w:widowControl/>
        <w:spacing w:line="266" w:lineRule="exact" w:before="2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H</w:t>
      </w:r>
    </w:p>
    <w:p>
      <w:pPr>
        <w:autoSpaceDN w:val="0"/>
        <w:autoSpaceDE w:val="0"/>
        <w:widowControl/>
        <w:spacing w:line="244" w:lineRule="exact" w:before="102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IMES  OF  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 thank you for your attention to my letter in </w:t>
      </w:r>
      <w:r>
        <w:rPr>
          <w:rFonts w:ascii="Times" w:hAnsi="Times" w:eastAsia="Times"/>
          <w:b w:val="0"/>
          <w:i/>
          <w:color w:val="000000"/>
          <w:sz w:val="18"/>
        </w:rPr>
        <w:t>The Times of Natal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16th instant under the heading “An Important Decision,” and for your remarks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thereto. You say: “As to the butchers’ ring, it is only necessary to point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through it the cost of living has been very materially increased, and meat,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told, put beyond the means of the poorer classes of the community. It is,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a menace to the welfare of the community.”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entirely agree with you. All combinations of this kind are morally wrong, </w:t>
      </w:r>
      <w:r>
        <w:rPr>
          <w:rFonts w:ascii="Times" w:hAnsi="Times" w:eastAsia="Times"/>
          <w:b w:val="0"/>
          <w:i w:val="0"/>
          <w:color w:val="000000"/>
          <w:sz w:val="18"/>
        </w:rPr>
        <w:t>and a menace, because the few benefit while the multitude suffer. Further on you say: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the other case the Indian traders have also become a menace, in that, by reason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they can live so much cheaper than Europeans, they are driving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trade, and out of the Golony.” It is one of our axioms that competition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of trade, and while admitting that all competition is a menace, I have to submit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Indian traders are not a menace in the same way as the butchers’ ring.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storekeepers, by causing strong competition among storekeepers,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reducing the cost of all necessaries of life. In other words, they are benefiting the </w:t>
      </w:r>
      <w:r>
        <w:rPr>
          <w:rFonts w:ascii="Times" w:hAnsi="Times" w:eastAsia="Times"/>
          <w:b w:val="0"/>
          <w:i w:val="0"/>
          <w:color w:val="000000"/>
          <w:sz w:val="18"/>
        </w:rPr>
        <w:t>many at the expense of the few, which is exactly the opposite of the butchers’ ring.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well remember, twenty years ago, when I came to the Colony, we got 20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cent. more profit than we get now—then the few benefited and the many suffered;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competition, and principally Indian competition, has brought prices down all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country; and now the many benefit while the few suffer, and this is how it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push these people out, and the multitude will again suffer by having to </w:t>
      </w:r>
      <w:r>
        <w:rPr>
          <w:rFonts w:ascii="Times" w:hAnsi="Times" w:eastAsia="Times"/>
          <w:b w:val="0"/>
          <w:i w:val="0"/>
          <w:color w:val="000000"/>
          <w:sz w:val="18"/>
        </w:rPr>
        <w:t>pay much larger prices for all they consume.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remember, some sixteen years ago, falling out with an up-country townsman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 declined to join a ring of other storekeepers to charge 5s. a bag profit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flour. In those days such a combination, detrimental to the public, but beneficial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pockets of the storekeepers, could have been carried out, but such a combination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would be utterly impossible, and if you could get such competition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butchery business, you would shortly hear less about the price of meat.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appear to complain that these people can live cheaply. Yes, they can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cheaply—don’t drink, give the authorities little trouble, and are, in fact; law-abiding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and if they can sell cheaply by living cheaply, the benefit is surely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public’s. By all means make them adhere to the strictest sanitary regulations,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books in English, and otherwise do as English traders do; but when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these demands, give them justice. No honest thinking man can say that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gives these people justice, or the community justice, because it puts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interested parties the power to push out a competition, which is beneficial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multitude, and enables these interested parties to fill their own pockets.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sufficient rings —insurance rings and butchers’—and goodness knows where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stop if the diffusers of knowledge and learning, like the newspapers, are on the </w:t>
      </w:r>
      <w:r>
        <w:rPr>
          <w:rFonts w:ascii="Times" w:hAnsi="Times" w:eastAsia="Times"/>
          <w:b w:val="0"/>
          <w:i w:val="0"/>
          <w:color w:val="000000"/>
          <w:sz w:val="18"/>
        </w:rPr>
        <w:t>wrong side.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in one of your contemporaries the other day that the Dundee Local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resolved not to renew any Arab licenses for the coming year, and had instructed </w:t>
      </w:r>
      <w:r>
        <w:rPr>
          <w:rFonts w:ascii="Times" w:hAnsi="Times" w:eastAsia="Times"/>
          <w:b w:val="0"/>
          <w:i w:val="0"/>
          <w:color w:val="000000"/>
          <w:sz w:val="18"/>
        </w:rPr>
        <w:t>the Licensing Officer accordingly.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men are the English merchants, and wish all the business to themselves, </w:t>
      </w:r>
      <w:r>
        <w:rPr>
          <w:rFonts w:ascii="Times" w:hAnsi="Times" w:eastAsia="Times"/>
          <w:b w:val="0"/>
          <w:i w:val="0"/>
          <w:color w:val="000000"/>
          <w:sz w:val="18"/>
        </w:rPr>
        <w:t>when the public will have to pay them any prices they ask.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Surely it is time the Government gave these men the limit.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entrusted you with great powers, but if you are to use them unjustly, </w:t>
      </w:r>
      <w:r>
        <w:rPr>
          <w:rFonts w:ascii="Times" w:hAnsi="Times" w:eastAsia="Times"/>
          <w:b w:val="0"/>
          <w:i w:val="0"/>
          <w:color w:val="000000"/>
          <w:sz w:val="18"/>
        </w:rPr>
        <w:t>we will take them away from you.—Yours, &amp;c.</w:t>
      </w:r>
    </w:p>
    <w:p>
      <w:pPr>
        <w:autoSpaceDN w:val="0"/>
        <w:autoSpaceDE w:val="0"/>
        <w:widowControl/>
        <w:spacing w:line="252" w:lineRule="exact" w:before="14" w:after="0"/>
        <w:ind w:left="10" w:right="0" w:firstLine="5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ONSISTENCY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19th December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(This letter is dealt with in our leading article, Ed. T. of N.)</w:t>
      </w:r>
    </w:p>
    <w:p>
      <w:pPr>
        <w:autoSpaceDN w:val="0"/>
        <w:autoSpaceDE w:val="0"/>
        <w:widowControl/>
        <w:spacing w:line="266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517,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1897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Rules passed by His Excellency the Governor-in-Council, under </w:t>
      </w:r>
      <w:r>
        <w:rPr>
          <w:rFonts w:ascii="Times" w:hAnsi="Times" w:eastAsia="Times"/>
          <w:b w:val="0"/>
          <w:i w:val="0"/>
          <w:color w:val="000000"/>
          <w:sz w:val="18"/>
        </w:rPr>
        <w:t>Section 11 of Act No. 18, 1897, are published for general information.</w:t>
      </w:r>
    </w:p>
    <w:p>
      <w:pPr>
        <w:autoSpaceDN w:val="0"/>
        <w:tabs>
          <w:tab w:pos="3510" w:val="left"/>
          <w:tab w:pos="4270" w:val="left"/>
        </w:tabs>
        <w:autoSpaceDE w:val="0"/>
        <w:widowControl/>
        <w:spacing w:line="250" w:lineRule="exact" w:before="16" w:after="0"/>
        <w:ind w:left="31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C. B</w:t>
      </w:r>
      <w:r>
        <w:rPr>
          <w:rFonts w:ascii="Times" w:hAnsi="Times" w:eastAsia="Times"/>
          <w:b w:val="0"/>
          <w:i w:val="0"/>
          <w:color w:val="000000"/>
          <w:sz w:val="16"/>
        </w:rPr>
        <w:t>IRD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16th September, 1897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 under Act 18, 1897, for regulating the mode of obtaining licenses, and </w:t>
      </w:r>
      <w:r>
        <w:rPr>
          <w:rFonts w:ascii="Times" w:hAnsi="Times" w:eastAsia="Times"/>
          <w:b w:val="0"/>
          <w:i w:val="0"/>
          <w:color w:val="000000"/>
          <w:sz w:val="18"/>
        </w:rPr>
        <w:t>for regulating appeals from the decisions of Licensing Officers.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In these Rules “Licenses”, unless otherwise specified, means either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or a retail license. “New License” means a license in respect of premises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there is not at the date of application an existing license similar to that applied </w:t>
      </w:r>
      <w:r>
        <w:rPr>
          <w:rFonts w:ascii="Times" w:hAnsi="Times" w:eastAsia="Times"/>
          <w:b w:val="0"/>
          <w:i w:val="0"/>
          <w:color w:val="000000"/>
          <w:sz w:val="18"/>
        </w:rPr>
        <w:t>for.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“Board or Council” means, as the case may be, the Licensing Board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Division or the Town Council of a Borough, or the Local Board of a Township.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PPLICATIONS  FOR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ICENSES</w:t>
      </w:r>
    </w:p>
    <w:p>
      <w:pPr>
        <w:autoSpaceDN w:val="0"/>
        <w:autoSpaceDE w:val="0"/>
        <w:widowControl/>
        <w:spacing w:line="220" w:lineRule="exact" w:before="1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Every person desiring to obtain a new license or a renewal of an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 shall make application in writing to the Licensing Officer of the division,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borough or township. The application shall contain the particulars set forth in </w:t>
      </w:r>
      <w:r>
        <w:rPr>
          <w:rFonts w:ascii="Times" w:hAnsi="Times" w:eastAsia="Times"/>
          <w:b w:val="0"/>
          <w:i w:val="0"/>
          <w:color w:val="000000"/>
          <w:sz w:val="18"/>
        </w:rPr>
        <w:t>Schedule 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An applicant for a new license shall attach to his application a ground plan, </w:t>
      </w:r>
      <w:r>
        <w:rPr>
          <w:rFonts w:ascii="Times" w:hAnsi="Times" w:eastAsia="Times"/>
          <w:b w:val="0"/>
          <w:i w:val="0"/>
          <w:color w:val="000000"/>
          <w:sz w:val="18"/>
        </w:rPr>
        <w:t>drawn to scale, of the premises sought to be licensed.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Upon receipt of an application for a license, the Licensing Officer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liberty to obtain from the sanitary or other officer of the division, borough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township, a report for his guidance in respect to the sanitary arrangements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premises proposed to be licensed.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applicant shall, if thereto required, appeal personally and produce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Officer his books of account or such other documents or evidence as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show to the satisfaction of that officer that he is able to fulfil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laid down by section 7 of the Act, in regard to keeping his books of </w:t>
      </w:r>
      <w:r>
        <w:rPr>
          <w:rFonts w:ascii="Times" w:hAnsi="Times" w:eastAsia="Times"/>
          <w:b w:val="0"/>
          <w:i w:val="0"/>
          <w:color w:val="000000"/>
          <w:sz w:val="18"/>
        </w:rPr>
        <w:t>account in the English language.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Licensing Officer shall endorse upon each application for a license his </w:t>
      </w:r>
      <w:r>
        <w:rPr>
          <w:rFonts w:ascii="Times" w:hAnsi="Times" w:eastAsia="Times"/>
          <w:b w:val="0"/>
          <w:i w:val="0"/>
          <w:color w:val="000000"/>
          <w:sz w:val="18"/>
        </w:rPr>
        <w:t>decision as regards the issue or refusal of a license.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application, with the report of the sanitary or other officer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and decision of the Licensing Officer, shall form the complete record of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proceedings in each case.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A license shall not be issued until the necessary stamps are tendered or the </w:t>
      </w:r>
      <w:r>
        <w:rPr>
          <w:rFonts w:ascii="Times" w:hAnsi="Times" w:eastAsia="Times"/>
          <w:b w:val="0"/>
          <w:i w:val="0"/>
          <w:color w:val="000000"/>
          <w:sz w:val="18"/>
        </w:rPr>
        <w:t>money paid.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II. A</w:t>
      </w:r>
      <w:r>
        <w:rPr>
          <w:rFonts w:ascii="Times" w:hAnsi="Times" w:eastAsia="Times"/>
          <w:b w:val="0"/>
          <w:i w:val="0"/>
          <w:color w:val="000000"/>
          <w:sz w:val="16"/>
        </w:rPr>
        <w:t>PPEALS</w:t>
      </w:r>
    </w:p>
    <w:p>
      <w:pPr>
        <w:autoSpaceDN w:val="0"/>
        <w:autoSpaceDE w:val="0"/>
        <w:widowControl/>
        <w:spacing w:line="22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The applicant or any person interested may, within two weeks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decision, give notices in the form of Schedule B, to the Clerk of the Board or Council </w:t>
      </w:r>
      <w:r>
        <w:rPr>
          <w:rFonts w:ascii="Times" w:hAnsi="Times" w:eastAsia="Times"/>
          <w:b w:val="0"/>
          <w:i w:val="0"/>
          <w:color w:val="000000"/>
          <w:sz w:val="18"/>
        </w:rPr>
        <w:t>of his intention to appeal against the decision of the Licensing Officer.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A notice of the day fixed for the hearing of appeals, together with a list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appeals, in the form of Schedule C, shall be fixed to the door of the Court House or </w:t>
      </w:r>
      <w:r>
        <w:rPr>
          <w:rFonts w:ascii="Times" w:hAnsi="Times" w:eastAsia="Times"/>
          <w:b w:val="0"/>
          <w:i w:val="0"/>
          <w:color w:val="000000"/>
          <w:sz w:val="18"/>
        </w:rPr>
        <w:t>Town Office for at least five days before the appointed date.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The Clerk, immediately upon receiving notice of appeal, shall require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Officer to forward to him the minutes of proceedings, and documents, or </w:t>
      </w:r>
      <w:r>
        <w:rPr>
          <w:rFonts w:ascii="Times" w:hAnsi="Times" w:eastAsia="Times"/>
          <w:b w:val="0"/>
          <w:i w:val="0"/>
          <w:color w:val="000000"/>
          <w:sz w:val="18"/>
        </w:rPr>
        <w:t>copies thereof.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12. The proceedings of the Board or Council shall be open to the public.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The Clerk shall keep minutes of the proceedings.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14. The record of the application shall be read before the Board or Council.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The appellant and any person interested shall be entitled to be heard upon </w:t>
      </w:r>
      <w:r>
        <w:rPr>
          <w:rFonts w:ascii="Times" w:hAnsi="Times" w:eastAsia="Times"/>
          <w:b w:val="0"/>
          <w:i w:val="0"/>
          <w:color w:val="000000"/>
          <w:sz w:val="18"/>
        </w:rPr>
        <w:t>the appeal, by himself or by any person acting under his written authority.</w:t>
      </w:r>
    </w:p>
    <w:p>
      <w:pPr>
        <w:autoSpaceDN w:val="0"/>
        <w:autoSpaceDE w:val="0"/>
        <w:widowControl/>
        <w:spacing w:line="220" w:lineRule="exact" w:before="40" w:after="0"/>
        <w:ind w:left="10" w:right="3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The Board or Council may require the Licensing Officer to state in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 of his decision upon any application. If in the opinion of the Board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further evidence is necessary, such evidence may be taken by the Board or </w:t>
      </w:r>
      <w:r>
        <w:rPr>
          <w:rFonts w:ascii="Times" w:hAnsi="Times" w:eastAsia="Times"/>
          <w:b w:val="0"/>
          <w:i w:val="0"/>
          <w:color w:val="000000"/>
          <w:sz w:val="18"/>
        </w:rPr>
        <w:t>Council on the same day or on any other day to which the hearing may be adjourned.</w:t>
      </w:r>
    </w:p>
    <w:p>
      <w:pPr>
        <w:autoSpaceDN w:val="0"/>
        <w:autoSpaceDE w:val="0"/>
        <w:widowControl/>
        <w:spacing w:line="266" w:lineRule="exact" w:before="340" w:after="0"/>
        <w:ind w:left="0" w:right="3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CHEDULE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Licensing Officer of the division of.............................................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(or borough or township of........................................................................)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(or we) hereby apply for a license as follows:</w:t>
      </w:r>
    </w:p>
    <w:p>
      <w:pPr>
        <w:autoSpaceDN w:val="0"/>
        <w:autoSpaceDE w:val="0"/>
        <w:widowControl/>
        <w:spacing w:line="292" w:lineRule="exact" w:before="8" w:after="0"/>
        <w:ind w:left="432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person or firm to be inserted in the license..................................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Nature</w:t>
      </w:r>
      <w:r>
        <w:rPr>
          <w:rFonts w:ascii="Times" w:hAnsi="Times" w:eastAsia="Times"/>
          <w:b w:val="0"/>
          <w:i w:val="0"/>
          <w:color w:val="000000"/>
          <w:sz w:val="18"/>
        </w:rPr>
        <w:t>of the</w:t>
      </w:r>
      <w:r>
        <w:rPr>
          <w:rFonts w:ascii="Times" w:hAnsi="Times" w:eastAsia="Times"/>
          <w:b w:val="0"/>
          <w:i w:val="0"/>
          <w:color w:val="000000"/>
          <w:sz w:val="18"/>
        </w:rPr>
        <w:t>license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18"/>
        </w:rPr>
        <w:t>whether</w:t>
      </w:r>
      <w:r>
        <w:rPr>
          <w:rFonts w:ascii="Times" w:hAnsi="Times" w:eastAsia="Times"/>
          <w:b w:val="0"/>
          <w:i w:val="0"/>
          <w:color w:val="000000"/>
          <w:sz w:val="18"/>
        </w:rPr>
        <w:t>wholesale or retail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................................</w:t>
      </w:r>
    </w:p>
    <w:p>
      <w:pPr>
        <w:autoSpaceDN w:val="0"/>
        <w:autoSpaceDE w:val="0"/>
        <w:widowControl/>
        <w:spacing w:line="292" w:lineRule="exact" w:before="16" w:after="0"/>
        <w:ind w:left="432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for which license is sought........................................................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20"/>
        </w:rPr>
        <w:t>Premises</w:t>
      </w:r>
      <w:r>
        <w:rPr>
          <w:rFonts w:ascii="Times" w:hAnsi="Times" w:eastAsia="Times"/>
          <w:b w:val="0"/>
          <w:i w:val="0"/>
          <w:color w:val="000000"/>
          <w:sz w:val="18"/>
        </w:rPr>
        <w:t>sought</w:t>
      </w:r>
      <w:r>
        <w:rPr>
          <w:rFonts w:ascii="Times" w:hAnsi="Times" w:eastAsia="Times"/>
          <w:b w:val="0"/>
          <w:i w:val="0"/>
          <w:color w:val="000000"/>
          <w:sz w:val="18"/>
        </w:rPr>
        <w:t>to be licensed</w:t>
      </w:r>
      <w:r>
        <w:rPr>
          <w:rFonts w:ascii="Times" w:hAnsi="Times" w:eastAsia="Times"/>
          <w:b w:val="0"/>
          <w:i w:val="0"/>
          <w:color w:val="000000"/>
          <w:sz w:val="22"/>
        </w:rPr>
        <w:t>..........................................................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(If the application is for a new license, then add: I attach hereto a ground plan </w:t>
      </w:r>
      <w:r>
        <w:rPr>
          <w:rFonts w:ascii="Times" w:hAnsi="Times" w:eastAsia="Times"/>
          <w:b w:val="0"/>
          <w:i w:val="0"/>
          <w:color w:val="000000"/>
          <w:sz w:val="18"/>
        </w:rPr>
        <w:t>of the premises.)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(Date) ..............................189—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Signature ....................................</w:t>
      </w:r>
    </w:p>
    <w:p>
      <w:pPr>
        <w:autoSpaceDN w:val="0"/>
        <w:autoSpaceDE w:val="0"/>
        <w:widowControl/>
        <w:spacing w:line="240" w:lineRule="exact" w:before="60" w:after="0"/>
        <w:ind w:left="0" w:right="6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Applicant</w:t>
      </w:r>
    </w:p>
    <w:p>
      <w:pPr>
        <w:autoSpaceDN w:val="0"/>
        <w:autoSpaceDE w:val="0"/>
        <w:widowControl/>
        <w:spacing w:line="266" w:lineRule="exact" w:before="280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CHEDULE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Clerk of the Licensing Board for the Division of.............................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(or) to the Clerk to the Local Board of............................................................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(Date) ..............................189—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60" w:lineRule="exact" w:before="120" w:after="0"/>
        <w:ind w:left="10" w:right="37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(or we) hereby give notice that it is my (our) intention to appeal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decision of the Licensing Officer upon the application of 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(wholesale or retail) .............................................................. license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premises known as...........................................................................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0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30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CHEDULE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Division (borough or township) of..................................................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Notice is given that an appeal has been lodged against the decision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Licensing Officer upon the undermentioned applications for licenses.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appeal will be heard by the Licensing Board (or Town Council or Town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Board) at the .........................on .............................. the ............ day</w:t>
      </w:r>
    </w:p>
    <w:p>
      <w:pPr>
        <w:autoSpaceDN w:val="0"/>
        <w:autoSpaceDE w:val="0"/>
        <w:widowControl/>
        <w:spacing w:line="240" w:lineRule="exact" w:before="0" w:after="3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of....................................... 189—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</w:tblGrid>
      <w:tr>
        <w:trPr>
          <w:trHeight w:hRule="exact" w:val="290"/>
        </w:trPr>
        <w:tc>
          <w:tcPr>
            <w:tcW w:type="dxa" w:w="14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Name of person </w:t>
            </w:r>
          </w:p>
        </w:tc>
        <w:tc>
          <w:tcPr>
            <w:tcW w:type="dxa" w:w="20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Name of applicant </w:t>
            </w:r>
          </w:p>
        </w:tc>
        <w:tc>
          <w:tcPr>
            <w:tcW w:type="dxa" w:w="19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Nature of license </w:t>
            </w:r>
          </w:p>
        </w:tc>
        <w:tc>
          <w:tcPr>
            <w:tcW w:type="dxa" w:w="142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Premises</w:t>
            </w:r>
          </w:p>
        </w:tc>
      </w:tr>
      <w:tr>
        <w:trPr>
          <w:trHeight w:hRule="exact" w:val="330"/>
        </w:trPr>
        <w:tc>
          <w:tcPr>
            <w:tcW w:type="dxa" w:w="14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appealing </w:t>
            </w:r>
          </w:p>
        </w:tc>
        <w:tc>
          <w:tcPr>
            <w:tcW w:type="dxa" w:w="20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license </w:t>
            </w:r>
          </w:p>
        </w:tc>
        <w:tc>
          <w:tcPr>
            <w:tcW w:type="dxa" w:w="19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applied for</w:t>
            </w:r>
          </w:p>
        </w:tc>
        <w:tc>
          <w:tcPr>
            <w:tcW w:type="dxa" w:w="1717"/>
            <w:vMerge/>
            <w:tcBorders>
              <w:top w:sz="8.0" w:val="single" w:color="#000000"/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exact" w:before="117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Clerk to the Licensing Board (or) Town Clerk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original printed copy, printed at the International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Printing Press, Grey Street, Durban: S. N. 2894.2903.</w:t>
      </w:r>
    </w:p>
    <w:p>
      <w:pPr>
        <w:autoSpaceDN w:val="0"/>
        <w:autoSpaceDE w:val="0"/>
        <w:widowControl/>
        <w:spacing w:line="292" w:lineRule="exact" w:before="34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70. COVERING LETTER TO PETITION</w:t>
      </w:r>
    </w:p>
    <w:p>
      <w:pPr>
        <w:autoSpaceDN w:val="0"/>
        <w:autoSpaceDE w:val="0"/>
        <w:widowControl/>
        <w:spacing w:line="224" w:lineRule="exact" w:before="148" w:after="0"/>
        <w:ind w:left="4830" w:right="288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1899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RANCIS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ELY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UTCHINSON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OMMANDER  OF  THE  MOST  DISTINGUISHED  ORDER 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ICHAEL 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EORGE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 AND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OMMANDER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HIEF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IN  AND  OVER  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OF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DMIRAL  OF  THE  SAME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UPREME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 OVER 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ATIVE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OPULATION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XCELLENCY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06" w:after="0"/>
        <w:ind w:left="10" w:right="3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send for transmission to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Secretary of State for the Colonies a memorial in triplicate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Mr. Abdul Kadir of Messrs. Mahomed Cassim Camroodeen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Co., and others, with reference to the Dealers’ Licenses Act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of 1897, with such remarks as Your Excellency may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thereon.</w:t>
      </w:r>
    </w:p>
    <w:p>
      <w:pPr>
        <w:autoSpaceDN w:val="0"/>
        <w:autoSpaceDE w:val="0"/>
        <w:widowControl/>
        <w:spacing w:line="220" w:lineRule="exact" w:before="66" w:after="0"/>
        <w:ind w:left="0" w:right="5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2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Enclosure in Despatch No. 6 of 14th January 1899 from Governor of Natal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H.M’s Principal Secretary of State for the Colonies, London.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Memorials and Petitions, 1898-99.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36" w:right="105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8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LETTER TO D. B. SHUKLA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B. S</w:t>
      </w:r>
      <w:r>
        <w:rPr>
          <w:rFonts w:ascii="Times" w:hAnsi="Times" w:eastAsia="Times"/>
          <w:b w:val="0"/>
          <w:i w:val="0"/>
          <w:color w:val="000000"/>
          <w:sz w:val="16"/>
        </w:rPr>
        <w:t>HUKLA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MY DEAR SHUKLA,</w:t>
      </w:r>
    </w:p>
    <w:p>
      <w:pPr>
        <w:sectPr>
          <w:type w:val="continuous"/>
          <w:pgSz w:w="9360" w:h="12960"/>
          <w:pgMar w:top="716" w:right="1396" w:bottom="476" w:left="1440" w:header="720" w:footer="720" w:gutter="0"/>
          <w:cols w:num="2" w:equalWidth="0">
            <w:col w:w="3244" w:space="0"/>
            <w:col w:w="32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846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70" w:lineRule="exact" w:before="0" w:after="528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1899</w:t>
      </w:r>
    </w:p>
    <w:p>
      <w:pPr>
        <w:sectPr>
          <w:type w:val="nextColumn"/>
          <w:pgSz w:w="9360" w:h="12960"/>
          <w:pgMar w:top="716" w:right="1396" w:bottom="476" w:left="1440" w:header="720" w:footer="720" w:gutter="0"/>
          <w:cols w:num="2" w:equalWidth="0">
            <w:col w:w="3244" w:space="0"/>
            <w:col w:w="328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Kalabhai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months. I am very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how he is getting on, what he is doing &amp; what are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prospects. Will you kindly inquire &amp; let me know?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are doing very well there. I have no doubt he </w:t>
      </w:r>
      <w:r>
        <w:rPr>
          <w:rFonts w:ascii="Times" w:hAnsi="Times" w:eastAsia="Times"/>
          <w:b w:val="0"/>
          <w:i w:val="0"/>
          <w:color w:val="000000"/>
          <w:sz w:val="22"/>
        </w:rPr>
        <w:t>told you all about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could not improve my bad hand I have taken to typing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few days.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S. N. 2327.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TO PRESS AND PUBLIC MEN IN INDIA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1899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herewith tells its own sorrowful tale.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complained of is not sentimental but it is very serious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real. Unless it is removed promptly, it bids fair to snatch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away from hundreds of mouths. The licensing authorities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intend to deprive the respectable Indians of their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The matter. demands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immediate,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Press and our public men.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indentured immigration to Natal will meet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Natal Government can be induced to amend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so as to bring it in harmony with the principles of justice as </w:t>
      </w:r>
      <w:r>
        <w:rPr>
          <w:rFonts w:ascii="Times" w:hAnsi="Times" w:eastAsia="Times"/>
          <w:b w:val="0"/>
          <w:i w:val="0"/>
          <w:color w:val="000000"/>
          <w:sz w:val="22"/>
        </w:rPr>
        <w:t>known to the British Constitution.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barrister of Rajkot.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Gandhi, elder brother of Gandhiji.</w:t>
      </w:r>
    </w:p>
    <w:p>
      <w:pPr>
        <w:autoSpaceDN w:val="0"/>
        <w:autoSpaceDE w:val="0"/>
        <w:widowControl/>
        <w:spacing w:line="220" w:lineRule="exact" w:before="1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Mehta, a friend of Gandhiji since his London sdays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Chamberlain”, December 31, 1898.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grievances can wait for academic discussion. This </w:t>
      </w:r>
      <w:r>
        <w:rPr>
          <w:rFonts w:ascii="Times" w:hAnsi="Times" w:eastAsia="Times"/>
          <w:b w:val="0"/>
          <w:i w:val="0"/>
          <w:color w:val="000000"/>
          <w:sz w:val="22"/>
        </w:rPr>
        <w:t>brooks no delay.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Indians own land in the Borough of Durban worth over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£l00,000 stg. Licenses have been refused with respect to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premises, the property of Indians, in spite of excellent report by </w:t>
      </w:r>
      <w:r>
        <w:rPr>
          <w:rFonts w:ascii="Times" w:hAnsi="Times" w:eastAsia="Times"/>
          <w:b w:val="0"/>
          <w:i w:val="0"/>
          <w:color w:val="000000"/>
          <w:sz w:val="22"/>
        </w:rPr>
        <w:t>the Sanitary Inspector.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merchant wants to dispose of his business. All his profits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stock. He cannot find a purchaser as there is no certainty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purchaser can obtain a license.</w:t>
      </w:r>
    </w:p>
    <w:p>
      <w:pPr>
        <w:autoSpaceDN w:val="0"/>
        <w:autoSpaceDE w:val="0"/>
        <w:widowControl/>
        <w:spacing w:line="220" w:lineRule="exact" w:before="66" w:after="0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2949.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MEMORIAL TO LORD CURZON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1899</w:t>
      </w:r>
    </w:p>
    <w:p>
      <w:pPr>
        <w:autoSpaceDN w:val="0"/>
        <w:autoSpaceDE w:val="0"/>
        <w:widowControl/>
        <w:spacing w:line="244" w:lineRule="exact" w:before="4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ATHANIEL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URZON  OF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EDLESTON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  OF  THE UNDERSIGNED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REPRESENTING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IN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Memorialists venture to draw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a copy of the memorial addressed to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Secretary of State for the Colonies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 Act passed in the year 1897 by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Excellency will notice therefrom that</w:t>
      </w:r>
    </w:p>
    <w:p>
      <w:pPr>
        <w:autoSpaceDN w:val="0"/>
        <w:autoSpaceDE w:val="0"/>
        <w:widowControl/>
        <w:spacing w:line="260" w:lineRule="exact" w:before="80" w:after="0"/>
        <w:ind w:left="910" w:right="20" w:hanging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(a) the Act complained of constitutes a present, real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grievance, and, in the way it is being worked,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tell very seriously upon the acquired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traders residing in the Colony of Natal;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(b) that the interests at stake represent thousands of pounds;</w:t>
      </w:r>
    </w:p>
    <w:p>
      <w:pPr>
        <w:autoSpaceDN w:val="0"/>
        <w:autoSpaceDE w:val="0"/>
        <w:widowControl/>
        <w:spacing w:line="260" w:lineRule="exact" w:before="40" w:after="0"/>
        <w:ind w:left="91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that the Natal Legislature has gone, as it is acknowledged by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Natal publicists, much further than even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African Republic has ventured to go;</w:t>
      </w:r>
    </w:p>
    <w:p>
      <w:pPr>
        <w:autoSpaceDN w:val="0"/>
        <w:autoSpaceDE w:val="0"/>
        <w:widowControl/>
        <w:spacing w:line="260" w:lineRule="exact" w:before="40" w:after="0"/>
        <w:ind w:left="910" w:right="32" w:hanging="4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(d) that the operation of the Act has turned out to be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publicly given by the Right Honourable Harry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Escombe, who carried the Act through, and was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of the Colony, viz., that he had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the Town Councils and the Town Boards not </w:t>
      </w:r>
      <w:r>
        <w:rPr>
          <w:rFonts w:ascii="Times" w:hAnsi="Times" w:eastAsia="Times"/>
          <w:b w:val="0"/>
          <w:i w:val="0"/>
          <w:color w:val="000000"/>
          <w:sz w:val="22"/>
        </w:rPr>
        <w:t>disturbing the then existing trading licenses;</w:t>
      </w:r>
    </w:p>
    <w:p>
      <w:pPr>
        <w:autoSpaceDN w:val="0"/>
        <w:autoSpaceDE w:val="0"/>
        <w:widowControl/>
        <w:spacing w:line="260" w:lineRule="exact" w:before="40" w:after="0"/>
        <w:ind w:left="910" w:right="30" w:hanging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(e) that several Town Councils or Local Boards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interfered with the existing licenses, and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>to do so yet more extensively.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have, under such circumstances, prayed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such an amendment of the Act as to bring it in harmony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principles of justice, or suspension of the supply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labour to the Colony.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venture to think that the active and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the Indian Government is necessary, if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outside British India are to be rescued from extinction.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Agreeably to the resolution of the Dundee Local Board to wipe 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Asiaticsas possible, referred to in the Annexure, its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has, your Memorialists are informed, refused to renew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of seven or eight Indian Storekeepers out of about sixteen.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who has been refused the license, is the largest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 in Dundee, having a stock of several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pounds. The Licensing Officer at Newcastle has again refused to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licenses—also referred to in the Annexure—that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last year. The applicants are still doing all they can locally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their licenses. The result is not, therefore, yet final. It,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shows the seriousness of the position. Applications in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places in the Colony are still under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ultimate outcome this year,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under the Act is, in your Memorialists’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enormous, and your Memorialists earnestly hope and humbly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prayer contained in the Annexure will receive Your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Excellency’s sympathetic and early consideration.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bound, shall ever pray, etc., etc.</w:t>
      </w:r>
    </w:p>
    <w:p>
      <w:pPr>
        <w:autoSpaceDN w:val="0"/>
        <w:autoSpaceDE w:val="0"/>
        <w:widowControl/>
        <w:spacing w:line="266" w:lineRule="exact" w:before="8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(Sd.)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16" w:after="0"/>
        <w:ind w:left="0" w:right="1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OTHERS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original printed copy: S. N. 2955.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COLONIAL SECRETARY</w:t>
      </w:r>
    </w:p>
    <w:p>
      <w:pPr>
        <w:autoSpaceDN w:val="0"/>
        <w:autoSpaceDE w:val="0"/>
        <w:widowControl/>
        <w:spacing w:line="240" w:lineRule="exact" w:before="72" w:after="0"/>
        <w:ind w:left="573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1899</w:t>
      </w:r>
    </w:p>
    <w:p>
      <w:pPr>
        <w:autoSpaceDN w:val="0"/>
        <w:autoSpaceDE w:val="0"/>
        <w:widowControl/>
        <w:spacing w:line="230" w:lineRule="auto" w:before="3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Messrs. Amod Suliman, Ismail Mahomed Khota and Issa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Soomar intend to visit the Transvaal. The first two hold return tickets,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from the Transvaal on business. The last one has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in Standerton and he intends to go to that place to inspect his </w:t>
      </w:r>
      <w:r>
        <w:rPr>
          <w:rFonts w:ascii="Times" w:hAnsi="Times" w:eastAsia="Times"/>
          <w:b w:val="0"/>
          <w:i w:val="0"/>
          <w:color w:val="000000"/>
          <w:sz w:val="22"/>
        </w:rPr>
        <w:t>business. The first two are connected with a business in Heidelberg.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be good enough to secure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 permits enabling them to go to the Transvaal.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9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1584/99.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COLONIAL SECRETARY</w:t>
      </w:r>
    </w:p>
    <w:p>
      <w:pPr>
        <w:autoSpaceDN w:val="0"/>
        <w:autoSpaceDE w:val="0"/>
        <w:widowControl/>
        <w:spacing w:line="240" w:lineRule="exact" w:before="212" w:after="0"/>
        <w:ind w:left="573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1899</w:t>
      </w:r>
    </w:p>
    <w:p>
      <w:pPr>
        <w:autoSpaceDN w:val="0"/>
        <w:autoSpaceDE w:val="0"/>
        <w:widowControl/>
        <w:spacing w:line="246" w:lineRule="exact" w:before="78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honour to acknowledge your letters of the 25th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27th inst. with reference to the permits for certain three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enabling them to visit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also to acknowledge your letter of the 25th inst.,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permits for Indian gentlemen wishing to pay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during the pendency of the proclamation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Government regarding the plague regulations, for which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tender my humble thanks to the Government.</w:t>
      </w:r>
    </w:p>
    <w:p>
      <w:pPr>
        <w:autoSpaceDN w:val="0"/>
        <w:tabs>
          <w:tab w:pos="4690" w:val="left"/>
          <w:tab w:pos="4730" w:val="left"/>
          <w:tab w:pos="4970" w:val="left"/>
          <w:tab w:pos="5450" w:val="left"/>
        </w:tabs>
        <w:autoSpaceDE w:val="0"/>
        <w:widowControl/>
        <w:spacing w:line="28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0. 1584/99.</w:t>
      </w:r>
    </w:p>
    <w:p>
      <w:pPr>
        <w:autoSpaceDN w:val="0"/>
        <w:autoSpaceDE w:val="0"/>
        <w:widowControl/>
        <w:spacing w:line="292" w:lineRule="exact" w:before="362" w:after="6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TELEGRAM TO COLONIAL SECRETARY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sectPr>
          <w:type w:val="continuous"/>
          <w:pgSz w:w="9360" w:h="12960"/>
          <w:pgMar w:top="504" w:right="1404" w:bottom="476" w:left="1440" w:header="720" w:footer="720" w:gutter="0"/>
          <w:cols w:num="2" w:equalWidth="0">
            <w:col w:w="3902" w:space="0"/>
            <w:col w:w="261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610"/>
        <w:ind w:left="72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28, 1899</w:t>
      </w:r>
    </w:p>
    <w:p>
      <w:pPr>
        <w:sectPr>
          <w:type w:val="nextColumn"/>
          <w:pgSz w:w="9360" w:h="12960"/>
          <w:pgMar w:top="504" w:right="1404" w:bottom="476" w:left="1440" w:header="720" w:footer="720" w:gutter="0"/>
          <w:cols w:num="2" w:equalWidth="0">
            <w:col w:w="3902" w:space="0"/>
            <w:col w:w="26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EVEN INDIANS BELONGING TO FIRM C LUCHERAM DURBAN AND CAPETOWN</w:t>
      </w:r>
    </w:p>
    <w:p>
      <w:pPr>
        <w:autoSpaceDN w:val="0"/>
        <w:tabs>
          <w:tab w:pos="570" w:val="left"/>
          <w:tab w:pos="1250" w:val="left"/>
          <w:tab w:pos="2510" w:val="left"/>
          <w:tab w:pos="3510" w:val="left"/>
          <w:tab w:pos="4150" w:val="left"/>
          <w:tab w:pos="4670" w:val="left"/>
          <w:tab w:pos="5270" w:val="left"/>
          <w:tab w:pos="56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FOURTEENTH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JANUARY.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DELAGOA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BAY.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IVE OF THEM ARE MEANT FOR CAPETOWN AND TWO FOR DURBAN.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TO UNDERGO TEST UNDER IMMIGRATION ACT.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TEAMSHIP COMPANIES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 TO TAKE THEM AS PASSENGERS FOR FEAR OF QUARANTINE.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12" w:lineRule="exact" w:before="22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GOVERNMENT BE PLEASED TO ASSURE COMPANIES THAT THEY NEED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5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FEAR QUARANTINE UNLESS DISEASE CROPS UP ON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BOARD.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IVE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WILL</w:t>
            </w:r>
          </w:p>
        </w:tc>
      </w:tr>
    </w:tbl>
    <w:p>
      <w:pPr>
        <w:autoSpaceDN w:val="0"/>
        <w:autoSpaceDE w:val="0"/>
        <w:widowControl/>
        <w:spacing w:line="212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GO TO CAPETOWN AS SOON AS THEY CAN SECURE PASSAGE AND ALL SEVEN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WILL SUBMIT TO ANY INLAND QUARANTINE GOVERNMENT MAY THINK FIT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 IMPOSE.</w:t>
      </w:r>
    </w:p>
    <w:p>
      <w:pPr>
        <w:autoSpaceDN w:val="0"/>
        <w:autoSpaceDE w:val="0"/>
        <w:widowControl/>
        <w:spacing w:line="266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1584/99.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 LETTER TO COLONIAL SECRETARY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1899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honour to acknowledge your telegrams of yesterday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today with reference to my application for certain seven Indians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allowed to come from Delagoa Bay to the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accordance with your instructions, I have communicated with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Officer. In reply to your telegram of today, I beg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men in question belong to Hyderabad, Sind, which place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on the 4th January. They left Bombay on or about the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by the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Safari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after calling at Lamu and Mombasa,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Zanzibar. At Zanzibar they transshipped into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about the 9th ult. They have now landed at Delagoa Bay.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would remain in Natal and are not prohibited 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meaning of the Act. The other five want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as visitors. They would submit to any quarantine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think fit to impose on land. The Companies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issue a passage without an assurance from the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ships would not, on account of the mere presence of Indians on </w:t>
      </w:r>
      <w:r>
        <w:rPr>
          <w:rFonts w:ascii="Times" w:hAnsi="Times" w:eastAsia="Times"/>
          <w:b w:val="0"/>
          <w:i w:val="0"/>
          <w:color w:val="000000"/>
          <w:sz w:val="22"/>
        </w:rPr>
        <w:t>board, be placed under quarantine.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I trust the Government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make such orders as would enable the men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usual deposits would be made for the five persons.</w:t>
      </w:r>
    </w:p>
    <w:p>
      <w:pPr>
        <w:autoSpaceDN w:val="0"/>
        <w:autoSpaceDE w:val="0"/>
        <w:widowControl/>
        <w:spacing w:line="240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Letter No. 1772/99.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THE TOWN COUNCIL</w:t>
      </w:r>
    </w:p>
    <w:p>
      <w:pPr>
        <w:autoSpaceDN w:val="0"/>
        <w:autoSpaceDE w:val="0"/>
        <w:widowControl/>
        <w:spacing w:line="24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Gandhiji wrote the following letter to the Town</w:t>
      </w:r>
      <w:r>
        <w:rPr>
          <w:rFonts w:ascii="Times" w:hAnsi="Times" w:eastAsia="Times"/>
          <w:b w:val="0"/>
          <w:i/>
          <w:color w:val="000000"/>
          <w:sz w:val="20"/>
        </w:rPr>
        <w:t>Council of</w:t>
      </w:r>
    </w:p>
    <w:p>
      <w:pPr>
        <w:autoSpaceDN w:val="0"/>
        <w:autoSpaceDE w:val="0"/>
        <w:widowControl/>
        <w:spacing w:line="244" w:lineRule="exact" w:before="16" w:after="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Pietermaritzburg when the entry of bubonic plague into Natal was apprehended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78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1899.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68" w:after="0"/>
              <w:ind w:left="1770" w:right="0" w:firstLine="1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[Prior to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8, 1899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60" w:lineRule="exact" w:before="6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sanitary precautions that are being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entry of bubonic plague into this Colony, may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pamphlet giving detailed instructions as to sanitary rules,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lime-washing, disinfecting, &amp;c., might be of great use, and a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to the Corporation advertisement that appeared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ago? If the suggestion is accepted, I shall be pleased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translated in the Indian languages spoken in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distributed free of charge, if necessary, the Corporation paying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printing and postage.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8-3-1899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INDIAN TRADERS IN RHODESIA</w:t>
      </w:r>
    </w:p>
    <w:p>
      <w:pPr>
        <w:autoSpaceDN w:val="0"/>
        <w:autoSpaceDE w:val="0"/>
        <w:widowControl/>
        <w:spacing w:line="242" w:lineRule="exact" w:before="110" w:after="0"/>
        <w:ind w:left="4752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11, 1899</w:t>
      </w:r>
    </w:p>
    <w:p>
      <w:pPr>
        <w:autoSpaceDN w:val="0"/>
        <w:autoSpaceDE w:val="0"/>
        <w:widowControl/>
        <w:spacing w:line="252" w:lineRule="exact" w:before="32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2" w:lineRule="exact" w:before="2" w:after="0"/>
        <w:ind w:left="10" w:right="489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Times of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a copy of a letter received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Natal from the Indian traders in Umtali,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Rhodesia.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letter speaks for itself. The authorities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assistance to the Indians, but, in my humble opinion,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an emphatic declaration from the Colonial Office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white settlers in British South Africa cannot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impunity interfere with the liberty of the British Indian settlers,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adequate punishment to the wrong-doers, will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It will be noticed that Justices of the Peace and other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took part in the violence. The omission on the part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to take any notice of the unlawful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mob in 1897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I am afraid, led the white settlers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do anything they like with the Indians. In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there was no necessity to punish the mob. But we here feel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from Mr. Chamberlain strongly disapproving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thing would have produced a salutary effect.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30" w:lineRule="auto" w:before="6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(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>Enclosure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66" w:lineRule="exact" w:before="12" w:after="0"/>
        <w:ind w:left="467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MTALI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HODESIA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beg to call your attention to the following circumstances.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been trading both at Beira and Macequece, and last March we applied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enclosure.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Secretary of State for the Colonies”, 15-3-1897,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Appendix-Y. Questioned by Wedderburn in Parliament on February 5, 1897,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 on Gandhiji on landing at Durban on January 13, the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 said that “the landing took place without opposition, except 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>one person, who was assaulted but not Seriously hurt”. (For Wedderburn).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licence to trade at Umtali in Rhodesia, which was granted in April. We then built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store, but found that the European traders were very indignant, and they held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protesting against the issue of licences to British Indian subjects, as they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them undesirable, but they were not supported by the High Commissioner.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traded peacefully up to the 7th of last December, when a countryman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 (a merchant of Beira) also applied for a trading licence, which he got. This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excited the traders of Umtali, and they laid the matter before the Chamber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Commerce, requesting that body to take the subject up and oppose the granting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to Asiatics. Their meetings were reported in the local papers, and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effect upon the minds of the public. The Government, however, took little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notice of the agitation. Later the European merchants of the town, headed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Justices of the Peace and officers of the local Volunteer force, in all a mob of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hundred and fifty persons, attacked and broke into our store by violence about 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p.m. on the 4th of January 1899. Seeing how violent the attitude of the mob was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unlawful their action was, we were very frightened, but, fortunately before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or goods were removed over the Portuguese border, Inspector Birch,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constables, came on the scene and informed the raiders that their action was </w:t>
      </w:r>
      <w:r>
        <w:rPr>
          <w:rFonts w:ascii="Times" w:hAnsi="Times" w:eastAsia="Times"/>
          <w:b w:val="0"/>
          <w:i w:val="0"/>
          <w:color w:val="000000"/>
          <w:sz w:val="18"/>
        </w:rPr>
        <w:t>grossly wrong and illegal, and that the ringleaders would be prosecuted.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only being ten in number, the raiders practically defied them.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Inspector fearing violence, which certainly would have been accompanied with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property, and possibly with loss of life, suggested that we should be allowed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arrangements about leaving. After a good deal of discussion, this was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to. Immediately the crowd had dispersed, the Inspector informed us that we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to think of going, but that he had merely suggested this allowance of time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summon assistance. All the available mounted police were then called 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Umtali and guard placed over our store. The same evening about midnight fifteen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attacked the store of Allarakhia Hussein in this town. They broke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doors open, threw the goods about, assaulted the shop assistants and the policemen.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assistants, three in number, ran away, deserting the store, and leaving the goods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mercy of thieves. Inspector Birch, acting on behalf of the Government, has </w:t>
      </w:r>
      <w:r>
        <w:rPr>
          <w:rFonts w:ascii="Times" w:hAnsi="Times" w:eastAsia="Times"/>
          <w:b w:val="0"/>
          <w:i w:val="0"/>
          <w:color w:val="000000"/>
          <w:sz w:val="18"/>
        </w:rPr>
        <w:t>rendered us all the protection in his power.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morning of the 5th January, the members of the Chamber of Commerce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over to our store, and reminded us that the time for packing up and going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expired. We replied that matters were now altered. The promise to go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us by violence and not binding; further that there were sufficient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town to protect us from the mob. The members of the Chamber of Commerce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left in a dissatisfied humour. The ringleaders of this raiding had been bound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 the peace towards us for three months in sureties of one and two hundred </w:t>
      </w:r>
      <w:r>
        <w:rPr>
          <w:rFonts w:ascii="Times" w:hAnsi="Times" w:eastAsia="Times"/>
          <w:b w:val="0"/>
          <w:i w:val="0"/>
          <w:color w:val="000000"/>
          <w:sz w:val="18"/>
        </w:rPr>
        <w:t>pounds.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of them had been committed to the High Court for trial. We have resumed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as usual, but the Rhodesian merchants are now fighting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>allowing Indian traders in Rhodesia.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11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first step will be to bring the matter before the new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 of Rhodesia praying them to grant power to local bodies to refuse licences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“undesirables” (which is the term they apply to us). They have been guided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 of action by the decision recently upheld by the Privy Council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refusal of the licensingsing board of Newcastle, Natal, to grant a licence to an Indian. </w:t>
      </w:r>
      <w:r>
        <w:rPr>
          <w:rFonts w:ascii="Times" w:hAnsi="Times" w:eastAsia="Times"/>
          <w:b w:val="0"/>
          <w:i w:val="0"/>
          <w:color w:val="000000"/>
          <w:sz w:val="18"/>
        </w:rPr>
        <w:t>We understand your Congress have taken this in hand.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11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we beg to inform you that, as the Europeans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in combination are fighting hard for our expulsion from this territory, we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combine and fight for our rights as British subjects. We respectfully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give the matter your earnest consideration and take up our cause, and, in fact, </w:t>
      </w:r>
      <w:r>
        <w:rPr>
          <w:rFonts w:ascii="Times" w:hAnsi="Times" w:eastAsia="Times"/>
          <w:b w:val="0"/>
          <w:i w:val="0"/>
          <w:color w:val="000000"/>
          <w:sz w:val="18"/>
        </w:rPr>
        <w:t>that of the British Indian subjects in general.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11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are allowed to trade freely in some parts of South Africa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Portuguese, French, German, and Dutch Governments, we cannot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we should be opposed in British territory, seeing that we are by right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of the British flag.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also to us the Indian policy of Great Britain is directly </w:t>
      </w:r>
      <w:r>
        <w:rPr>
          <w:rFonts w:ascii="Times" w:hAnsi="Times" w:eastAsia="Times"/>
          <w:b w:val="0"/>
          <w:i w:val="0"/>
          <w:color w:val="000000"/>
          <w:sz w:val="18"/>
        </w:rPr>
        <w:t>opposed to the persecution of British Indian subjects.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11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communicated with our English agents about this matter,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with Lord Curzon, Viceroy of India. We are determined to have the matter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British parliament, and we would pray for your assistance in fighting out </w:t>
      </w:r>
      <w:r>
        <w:rPr>
          <w:rFonts w:ascii="Times" w:hAnsi="Times" w:eastAsia="Times"/>
          <w:b w:val="0"/>
          <w:i w:val="0"/>
          <w:color w:val="000000"/>
          <w:sz w:val="18"/>
        </w:rPr>
        <w:t>this great question upon constitutional lines.</w:t>
      </w:r>
    </w:p>
    <w:p>
      <w:pPr>
        <w:autoSpaceDN w:val="0"/>
        <w:autoSpaceDE w:val="0"/>
        <w:widowControl/>
        <w:spacing w:line="256" w:lineRule="exact" w:before="130" w:after="0"/>
        <w:ind w:left="40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p.p.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ATHOO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ALLEY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R.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LLARAKHIA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USSEIN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(Weakly edition), 15-4-1899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THE PLAGUE PANIC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48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20,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cup of woe of the Indians in South Africa evidently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appear to have as yet become full; and the bubonic plague </w:t>
      </w:r>
      <w:r>
        <w:rPr>
          <w:rFonts w:ascii="Times" w:hAnsi="Times" w:eastAsia="Times"/>
          <w:b w:val="0"/>
          <w:i w:val="0"/>
          <w:color w:val="000000"/>
          <w:sz w:val="22"/>
        </w:rPr>
        <w:t>promises to fill that cup well up to the brim. A rumour, now proved to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one of a series of special articles on the treatment of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contributed by Gandhiji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articles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17, July 12, October 27, November 18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post </w:t>
      </w:r>
      <w:r>
        <w:rPr>
          <w:rFonts w:ascii="Times" w:hAnsi="Times" w:eastAsia="Times"/>
          <w:b w:val="0"/>
          <w:i w:val="0"/>
          <w:color w:val="000000"/>
          <w:sz w:val="18"/>
        </w:rPr>
        <w:t>March 14, 1900.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false, that there was a plague case in Lourenco Marques,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sensation in South Africa, and the various Governments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began to adopt stringent measures applicable chiefly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While this was going on, it was rumoured that an Indian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been in Lourenco Marques for some time, had gone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called Middelburg in the Transvaal, had died of the bubonic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It was at once assumed that no period could be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for incubation, and entire prohibition of Indian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suggested. The Transvaal Government issued a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the entry of Indians into their country from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States, no matter whether the Indian desiring an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very old resident of one of these States or whether he was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from India, unless he was armed with a permit from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Secretary—a permit, it may be said, not easily obtainable by 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Indian. Internal travelling, too, by the Indians was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At the time of writing this, a telegram appearsin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saying that the proclamation above referred to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to the extent that the Indians would be allowed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without a permit on their satisfying the officer at the border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not recent arrivals from Mauritius, Madagascar, or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infected districts of India.</w:t>
      </w:r>
    </w:p>
    <w:p>
      <w:pPr>
        <w:autoSpaceDN w:val="0"/>
        <w:tabs>
          <w:tab w:pos="550" w:val="left"/>
          <w:tab w:pos="1330" w:val="left"/>
          <w:tab w:pos="2370" w:val="left"/>
          <w:tab w:pos="2950" w:val="left"/>
          <w:tab w:pos="4410" w:val="left"/>
          <w:tab w:pos="495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gentleman who conducted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post mortem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the case above referred to had reported that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one of the bubonic plague. Mischief, however, has been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a hysterical scare throughout South Africa. In Lourenco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Marques, a most malarial district noted for insanitation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sanitary service, the regulations regarding the plague,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appear. from the meagre news telegraphed from that place,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unbusinesslike. In the Transvaal, business amongst the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seriously. Several unfortunate hawkers came to Natal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stuff; they are now most of them shut out. They have left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and their book debts behind them. As may be imagined,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obtain the permit; nor could they,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pass through the examination by the Transvaal officials.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said—that is to say, the hawkers themselves complain—that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itself they are not allowed to hawk their goods about. This </w:t>
      </w:r>
      <w:r>
        <w:rPr>
          <w:rFonts w:ascii="Times" w:hAnsi="Times" w:eastAsia="Times"/>
          <w:b w:val="0"/>
          <w:i w:val="0"/>
          <w:color w:val="000000"/>
          <w:sz w:val="22"/>
        </w:rPr>
        <w:t>reacts upon the Indian firms that are dependent on these hawkers.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Government do not appear to have lost their heads; </w:t>
      </w:r>
      <w:r>
        <w:rPr>
          <w:rFonts w:ascii="Times" w:hAnsi="Times" w:eastAsia="Times"/>
          <w:b w:val="0"/>
          <w:i w:val="0"/>
          <w:color w:val="000000"/>
          <w:sz w:val="22"/>
        </w:rPr>
        <w:t>but an agitation has been going on, calling upon the Government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any Indian from landing at any of the Cape ports.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a meeting was held in Port Elizabeth, when speeches of a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violent character were made, some of the speakers going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if the Government would not conform to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Port Elizabeth, they would have to take the law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 Natal Government are evidently anxious not to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the scare; but, it is feared, that they will not long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retain their self-possession.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conflicting interests at work in Natal.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 farmers and the planters, who are, all over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dependent on the indentured Indian labour,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a continuous supply of such labour; on the 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towns and the cities, such as Durban and Maritzburg,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 such interests at stake, would gladly see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Indian immigration, indentured or otherwise.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note that, throughout the whole controversy,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have not once allowed themselves to think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It seems to have been tacitly assumed that the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resident in South Africa need not be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at all. It does not appear to have struck them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some of them very well-to-do and respectable, may have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wives and children or servants from India. People in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surprised to learn that a suggestion has been seriously made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should be compelled to live on mealie (maize)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meal, when the present stock of rice in the Colony is exhausted;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other foodstuffs and the materials for dress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that, of course, is a mere detail. The Maritzburg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issued a circular addressed to the Indian storekeepers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borough, informing them that they should begin to reduce their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might, in view of the near approach of the plague,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each and all of them, to remove to a Location.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companies, even the very best of them, entirely refuse to take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for any of the South African ports. Several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are suffering great inconvenience and undergoing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owing to members of their family or partners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Lourenco Marques and yet not being allowed to come to Natal—not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Lourenco Marques has been declared to be an infected port,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any plague there. Natal has used itself now to indirect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methods of achieving its purpose, as witness its </w:t>
      </w:r>
      <w:r>
        <w:rPr>
          <w:rFonts w:ascii="Times" w:hAnsi="Times" w:eastAsia="Times"/>
          <w:b w:val="0"/>
          <w:i w:val="0"/>
          <w:color w:val="000000"/>
          <w:sz w:val="22"/>
        </w:rPr>
        <w:t>anti-Asiatic legislation, wherein an innocent person would fail to find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mention of Indians. The same course has been adopted,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would seem, with reference to the plague. No ship that brings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allowed </w:t>
      </w:r>
      <w:r>
        <w:rPr>
          <w:rFonts w:ascii="Times" w:hAnsi="Times" w:eastAsia="Times"/>
          <w:b w:val="0"/>
          <w:i/>
          <w:color w:val="000000"/>
          <w:sz w:val="22"/>
        </w:rPr>
        <w:t>pratique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—by the Health Officer without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Government—a procedure which of itself necessitates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 of such a ship; although, it must be remembered,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sickness on board, and the ship may have come from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port. Naturally (that is to say, in South Africa, for one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first-class steamship companies would not, through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vexatious quarantine, abandon their function; </w:t>
      </w:r>
      <w:r>
        <w:rPr>
          <w:rFonts w:ascii="Times" w:hAnsi="Times" w:eastAsia="Times"/>
          <w:b w:val="0"/>
          <w:i/>
          <w:color w:val="000000"/>
          <w:sz w:val="22"/>
        </w:rPr>
        <w:t>viz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the carrying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from one place to another), therefore, the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refuse to take any Indian passengers.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suspended indentured immigration for the time being, save as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awaiting departure at Calcutta.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all this was not sufficient, the Maritzburg people met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Hall of that place a few days ago, when the Borough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delivered a violent harangue in support of a drastic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an agitation advocating an entire stoppage of the import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and other foodstuffs from India, the Government here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whether rice was considered to be susceptible to </w:t>
      </w:r>
      <w:r>
        <w:rPr>
          <w:rFonts w:ascii="Times" w:hAnsi="Times" w:eastAsia="Times"/>
          <w:b w:val="0"/>
          <w:i w:val="0"/>
          <w:color w:val="000000"/>
          <w:sz w:val="22"/>
        </w:rPr>
        <w:t>infection. The Indian Government have replied in the negative.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Allen, the officer in question, thus impeaches your Government: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supposed that they had all read the telegram which had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despatched to the Indian Government and the reply which had been received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published. He would like to ask them if they thought it likely that, if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Attorney-General had a prisoner in one of the Government gaols suffering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an accusation of some offence, that, the Attorney-General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telegraph to him and say: ‘Are you guilty or not?’ He thought they would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hesitation in saying what answer the gentleman in the gaol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telegraph back. He would say that the answer would be an emphatic ‘no’....The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Attorney-General would not apply the principle to his own trade....He dared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apply it in this stupendous question, and to bring it forward as evidence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free from danger. The evidence was as worthless as it was in the case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prisoner.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suggests many sad reflections. It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all this agitation [and] all this panic, have their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anentirely bonafide fear of the bubonic plague,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prejudice which is due chiefly to trade jealousy. That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the proceedings of the plague meeting in Maritzburg, more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particularly, Dr. Allen’s speech. In his estimation, everything Indian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bad. He did not hesitate to impute corrupt motives to what he calls the</w:t>
      </w:r>
      <w:r>
        <w:rPr>
          <w:rFonts w:ascii="Times" w:hAnsi="Times" w:eastAsia="Times"/>
          <w:b w:val="0"/>
          <w:i w:val="0"/>
          <w:color w:val="000000"/>
          <w:sz w:val="22"/>
        </w:rPr>
        <w:t>“low officials” of the Indian Government. He said: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 very strange thing occurred in Bombay which it was important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remember, and this was that the number of deaths from dysentery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diarrhoea rose above the normal by 50,000. The Government of Bombay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aware that those cases, or the greater number of them, were cases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plague, and that influential Indians were able to get the deaths which took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in their family registered by native practitioners under other heads so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escape the visit of the sanitary officers. That kind of thing pervaded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of India. . . . The  Commission proved clearly that the same thing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on in Calcutta      . . . . That was known to the Government, but, chiefly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they feared a riot, they did not do it. . . The Indian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could not depend upon its petty officers with regard to that plague.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deceit right through the lower officers of the Indian Government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where the plague was.</w:t>
      </w:r>
    </w:p>
    <w:p>
      <w:pPr>
        <w:autoSpaceDN w:val="0"/>
        <w:tabs>
          <w:tab w:pos="550" w:val="left"/>
          <w:tab w:pos="379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an Indian ship it must have a secret manifest. Infection,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everywhere else, is in South Africa personal to the Indian.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goods only can bring the infection. No objection is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passengers, even though they may come from infected districts.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steamship companies that touch Madagascar and Mauritius,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declared to be infected ports, may bring European passengers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bring Indians. It must be admitted that the Natal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Cape Government, are most anxious to avoid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during the panic. But they are so afraid of the voters,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present members owe their position, that unconsciously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nonetheless surely, much needless inconvenience is caused to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spare us from an actual visitation of the plague;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the condition in which the poor Indians will find themselves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dreadful to contemplate. It is at times like this that the deplorable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on the part of Mr. Chamberlain to take any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proceedings of the Durban mob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beginning of 1897,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for twelve days practically the Government abdicated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in favour of a mob, is felt. In a continent like this,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diverse and conflicting interests belonging to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races, the strong and powerful influence of the Home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necessary. Once give latitude to a particular section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peoples, and you never know when an ebullition will take place. </w:t>
      </w:r>
      <w:r>
        <w:rPr>
          <w:rFonts w:ascii="Times" w:hAnsi="Times" w:eastAsia="Times"/>
          <w:b w:val="0"/>
          <w:i w:val="0"/>
          <w:color w:val="000000"/>
          <w:sz w:val="22"/>
        </w:rPr>
        <w:t>Already, as stated before, the Port Elizabeth people have threatened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Secretary of State for the Colonies”, 15-3-1897,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et seq.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law in their own hands should the Government refuse to bend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will to their own. Anonymous letters have been appearing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in Durban advocating the same policy; and this bird’s-eye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history of the plague panic, which has by no means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out, may fittingly close with the following extract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is, perhaps, a fair sample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feeling of the man in the street in this part of the world: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.If Government are timid and irresolute in action, let the people 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themselves, and go 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masse </w:t>
      </w:r>
      <w:r>
        <w:rPr>
          <w:rFonts w:ascii="Times" w:hAnsi="Times" w:eastAsia="Times"/>
          <w:b w:val="0"/>
          <w:i w:val="0"/>
          <w:color w:val="000000"/>
          <w:sz w:val="18"/>
        </w:rPr>
        <w:t>again to the Point, and camp out there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to stop all Asiatics from landing. We do not want them here at any price.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 objectionable Indian immigration stop once and for ever; and I,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one, would join a crusade to make it too hot for those that are here.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(Weekly edition), 22-4-1899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COLONIAL SECRETARY</w:t>
      </w:r>
    </w:p>
    <w:p>
      <w:pPr>
        <w:autoSpaceDN w:val="0"/>
        <w:autoSpaceDE w:val="0"/>
        <w:widowControl/>
        <w:spacing w:line="262" w:lineRule="exact" w:before="170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1899</w:t>
      </w:r>
    </w:p>
    <w:p>
      <w:pPr>
        <w:autoSpaceDN w:val="0"/>
        <w:autoSpaceDE w:val="0"/>
        <w:widowControl/>
        <w:spacing w:line="260" w:lineRule="exact" w:before="7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have noticed with satisfaction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fee of £l for visitors on embarkation passes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Restrictions Act.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that before drafting the petition about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alluded to in the petition regarding the Dealers’ Licenses Act,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collect the opinions of the learned lawyers in the Colony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 favourable opinion being received, to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again with a view to urging the removal of the rule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that the opinions so far received favour the view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rule in question was illegal.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request you to bring the contents of this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Right Honourable the Secretary of State for the. </w:t>
      </w:r>
      <w:r>
        <w:rPr>
          <w:rFonts w:ascii="Times" w:hAnsi="Times" w:eastAsia="Times"/>
          <w:b w:val="0"/>
          <w:i w:val="0"/>
          <w:color w:val="000000"/>
          <w:sz w:val="22"/>
        </w:rPr>
        <w:t>Colonies so as to inform him that the Government have graciously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Chamberlain”, 31-12-1898, </w:t>
      </w:r>
      <w:r>
        <w:rPr>
          <w:rFonts w:ascii="Times" w:hAnsi="Times" w:eastAsia="Times"/>
          <w:b w:val="0"/>
          <w:i/>
          <w:color w:val="000000"/>
          <w:sz w:val="18"/>
        </w:rPr>
        <w:t>supra.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removed the cause of complaint as to the £1 fee.</w:t>
      </w:r>
    </w:p>
    <w:p>
      <w:pPr>
        <w:autoSpaceDN w:val="0"/>
        <w:autoSpaceDE w:val="0"/>
        <w:widowControl/>
        <w:spacing w:line="220" w:lineRule="exact" w:before="66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9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 No. I in Despatch 29 from Governor of Natal to H. M.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 dated 25th March ’99.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 Records: Memorials and Petitions, 1899.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MEMORIAL TO CHAMBERLAIN</w:t>
      </w:r>
    </w:p>
    <w:p>
      <w:pPr>
        <w:autoSpaceDN w:val="0"/>
        <w:autoSpaceDE w:val="0"/>
        <w:widowControl/>
        <w:spacing w:line="244" w:lineRule="exact" w:before="108" w:after="0"/>
        <w:ind w:left="51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16, 1899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0" w:lineRule="exact" w:before="34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HAMBERLAIN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0" w:lineRule="exact" w:before="80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EPRESENTING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IN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EPUBLIC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Memorialists regret that they have again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Government with reference to the unfortunate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position in which the British Indians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Republic are placed.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seeing the correspondence between the Government and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Wedderburn,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short while ago, your Memorialists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trouble of the British Indians in the Transvaal was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over, but the Notice of the Government of the South African Republic,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per Colonial Office Records. The printed copy of the memorial bears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‘May 1899’. The reference in the dispatch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17,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1899, to this memorial implies that it is an earlier document. But it is evident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of May 27, 1899, addressed to Wedderburn, that the memorial,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to the British Agent at Pretoria, was not dispatched to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Colonies till May 27.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Wedderburn’s letter of January 13, 1899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Locations Notice and Chamberlain’s reply of February 15, in which it was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High Commissioner would try, in the course of his talks with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Kruger, to arrive at “some arrangement of a favourable character to the Indian traders”.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24-2-1899.) Milner’s attempts in this direction, however, bore no fruit as his </w:t>
      </w:r>
      <w:r>
        <w:rPr>
          <w:rFonts w:ascii="Times" w:hAnsi="Times" w:eastAsia="Times"/>
          <w:b w:val="0"/>
          <w:i w:val="0"/>
          <w:color w:val="000000"/>
          <w:sz w:val="18"/>
        </w:rPr>
        <w:t>talks with Kruger at Bloemfontein broke down on the question of franchise.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Staats Courant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26th April, 1899 (copy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whereof is hereto attached), and which necessitates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representation, soon followed to undeceive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the Republic; and it would appear that 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Republican Government intend seriously to enforce the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as amended in 1886. There is a reference to the matter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Presidential speech, too, delivered on the opening of the Volksraad.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venture to draw your attention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judgment in the matter of Tayob Haji Khan Mahomed </w:t>
      </w:r>
      <w:r>
        <w:rPr>
          <w:rFonts w:ascii="Times" w:hAnsi="Times" w:eastAsia="Times"/>
          <w:b w:val="0"/>
          <w:i/>
          <w:color w:val="000000"/>
          <w:sz w:val="22"/>
        </w:rPr>
        <w:t>vs.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F. W. Reitz. N. O.,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community in the Republic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no rest. Several Notices were published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removal of the Indians to Locations. This has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dislocated their trade, and given rise to much uneasiness.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would sooner welcome a final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them a momentous issue than a painfully unsettled state.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respectfully submitted that, apart from the question urged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 decision of the majority of the Court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referred to, there are questions arising out of the Law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the subject matter hereof, which would justify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 on the part of Her Majesty’s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Unlike, as in the previous Notices, the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in the present Notice, closely followed the Law 3 of 1885, with </w:t>
      </w:r>
      <w:r>
        <w:rPr>
          <w:rFonts w:ascii="Times" w:hAnsi="Times" w:eastAsia="Times"/>
          <w:b w:val="0"/>
          <w:i w:val="0"/>
          <w:color w:val="000000"/>
          <w:sz w:val="22"/>
        </w:rPr>
        <w:t>its amendment. The first part of the preamble of the Notice proceeds: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Law 3 of 1885, Article 3 (d), gives the Government the right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out for sanitary purposes certain streets, wards and Locations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habitation to persons belonging to one of the aboriginal races of Asia,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the so-called Coolies, Arabs, Malays, and Mahometan subjects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Turkish Empire. . .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Government have accepted the Law. The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South African Republic have interpreted it to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habitation includes the dwelling place as well as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Thus far, therefore, your Memorialists have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But they take the liberty to point out, as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that the Law gives the Government the power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and with respect to certain persons only.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prove to the satisfaction of Her Majesty’s Government that sanitary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the Viceroy of India” August 19, 1898.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of, “Petition to Indian National Congress”, 22-8-1898,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supra.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exist for the removal of the persons affected by the Law,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reasons, and those alone, guide their action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summarily remove such persons to Locations. It is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that they should prove that your Memorialists are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persons referred to in the Law.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have endeavoured to show in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the Blue Book C. 7911, of 1895, pp. 35-44,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sanitary grounds for the removal of the Indians to the Locations,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reasons for such removal are to be sought for,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insanitary habits of the Indians, but in trade jealousy.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make no apology for reproducing the testimony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to controvert the charge of insanitation brought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the Republic. Dr. Veale, of Pretoria,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 practice among the Indians, stated in 1895: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generally found them cleanly in their persons, and free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diseases due to dirt or careless habits. Their dwellings are generally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clean, and sanitation is willingly attended to by them. Class considered,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of opinion that the lowest class Indian lives better, and in better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habitation, and with more regard to sanitary measures than the lowest class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white....Generally, in my opinion, it is impossible to object to the Indian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sanitary grounds, provided always the inspection of the sanitary authorities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as strictly and as regularly for the Indian as for the white.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Spink, of Johannesburg, stated that the ‘residences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bearers of this note’ were ‘in a sanitary and hygienic condition,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suchas any European might inhabit,. Dr. Nahmmacher,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place, said: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frequently occasion to visit the better class of the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of Johannesburg (merchants &amp;c., coming from Bombay) in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professional quality, I give as my opinion that they are as clean in their habits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domestic life as white people of the same standing.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 thirty European firms of Johannesburg said: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aforementioned Indian merchants, the majority of whom come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Bombay, keep their business places as well as their residences in a clean ant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sanitary state—in fact, just as good as the Europeans. That it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 error in calling them coolies, or inhabitants of British India of a lower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caste, as they decidedly belong to the better and higher caste of India.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was true in 1895 is none the less so in 1899. Even at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recent plague scare, so far as your Memorialists are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of a serious nature to be found against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contended that there are, no Indians in the Transvaal over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supervision is unnecessary; but your Memorialists do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contradiction, that a charge justifying the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Indians to a Location cannot be brought home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submit that isolated cases of insanitation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dealt with under the sanitary regulations,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could have no objection to such regulations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>stricter,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have always respectfully insisted that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apply to the better-class Indians from which class the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drawn, and against whom alone the whole agitation is,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directed. Can it be too much to request Her Majesty’s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Government of the South African Republic to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wording of the Law which applies to ‘aboriginal races of Asia,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are comprehended the so-called coolies, Arabs, Malays,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subjects of the Turkish Empire’?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but emphatically protest against the term ‘coolie’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them. They are certainly not Arabs, neither Malays,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subjects of the Turkish Empire. They claim to be loyal,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humble subjects of Her Most Gracious Majesty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Queen-Empress, whose protection they seek in their struggle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and trade jealousy, which protection, they feel confident,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extended to them. In your address to the Colonial Premiers,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of their visit to London in the year of the Diamond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Jubilee, you were graciously pleased to refer to the Indians in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flattering terms. May your Memorialists hope for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ideas therein expressed to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Republic? It will be a great Birthday honour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South Africa to have the insult implied in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removed, and their status well defined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the spirit of the Gracious Proclamation of 1857.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South African Republic have the ‘power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sanitary purposes of showing them (Coolies, Arabs, &amp;c.,)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streets, wards, and Locations for habitation’, that is to say,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townships, not the power to ‘force’ them, in the words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either a misprint in the printed copy or a slip in the original. The </w:t>
      </w:r>
      <w:r>
        <w:rPr>
          <w:rFonts w:ascii="Times" w:hAnsi="Times" w:eastAsia="Times"/>
          <w:b w:val="0"/>
          <w:i w:val="0"/>
          <w:color w:val="000000"/>
          <w:sz w:val="18"/>
        </w:rPr>
        <w:t>Proclamation was issued in 1858.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 the late British Agent, ‘into a small Location on a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a place to deposit the refuse of the town without any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polluted soakage in the gully between the Location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town’, which ‘must inevitably result in malignant fevers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breaking out amongst them, whereby their lives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the community in the town would be endangered.’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necessary to separate the Indian community from the European,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understand why the former should be relegated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they cannot trade, where there are no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conveniences, and where there is no water supply.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submit that streets and wards could with equal facility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in a more convenient place in the townships themselves,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no other reasons than the sanitary.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your Memorialists venture to draw your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comparatively enormous interests that are at stake, and the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caused, by the contemplated removal,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and to lay the matter in the hands of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full hope that some definite and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difficulty in which they are placed will be arrived 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bound, shall for ever pray, &amp;c., &amp;c.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(Sd.)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</w:p>
    <w:p>
      <w:pPr>
        <w:autoSpaceDN w:val="0"/>
        <w:autoSpaceDE w:val="0"/>
        <w:widowControl/>
        <w:spacing w:line="212" w:lineRule="exact" w:before="36" w:after="0"/>
        <w:ind w:left="0" w:right="1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OTHERS</w:t>
      </w:r>
    </w:p>
    <w:p>
      <w:pPr>
        <w:autoSpaceDN w:val="0"/>
        <w:autoSpaceDE w:val="0"/>
        <w:widowControl/>
        <w:spacing w:line="24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APPENDIX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EGULATIONS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UBLISHED IN </w:t>
      </w:r>
      <w:r>
        <w:rPr>
          <w:rFonts w:ascii="Times" w:hAnsi="Times" w:eastAsia="Times"/>
          <w:b w:val="0"/>
          <w:i/>
          <w:color w:val="000000"/>
          <w:sz w:val="18"/>
        </w:rPr>
        <w:t>Staats</w:t>
      </w:r>
      <w:r>
        <w:rPr>
          <w:rFonts w:ascii="Times" w:hAnsi="Times" w:eastAsia="Times"/>
          <w:b w:val="0"/>
          <w:i/>
          <w:color w:val="000000"/>
          <w:sz w:val="18"/>
        </w:rPr>
        <w:t>Courant</w:t>
      </w:r>
      <w:r>
        <w:rPr>
          <w:rFonts w:ascii="Times" w:hAnsi="Times" w:eastAsia="Times"/>
          <w:b w:val="0"/>
          <w:i w:val="0"/>
          <w:color w:val="000000"/>
          <w:sz w:val="18"/>
        </w:rPr>
        <w:t>,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PRIL </w:t>
      </w:r>
      <w:r>
        <w:rPr>
          <w:rFonts w:ascii="Times" w:hAnsi="Times" w:eastAsia="Times"/>
          <w:b w:val="0"/>
          <w:i w:val="0"/>
          <w:color w:val="000000"/>
          <w:sz w:val="18"/>
        </w:rPr>
        <w:t>26, 1899</w:t>
      </w:r>
    </w:p>
    <w:p>
      <w:pPr>
        <w:autoSpaceDN w:val="0"/>
        <w:autoSpaceDE w:val="0"/>
        <w:widowControl/>
        <w:spacing w:line="22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Law 3 of 1885, Article 2 (d), gives the Government the right to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out, for sanitation purposes, certain streets, wards, and Locations for habitation (“ter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bewoning”) to persons belonging to one of the Aboriginal races of Asia,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so-called Coolies, Arabs, Malays, and Mahomedan subjects of the Turkish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Empire; whereas, according to the judgment of the High Court in the case of Tayob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Hajee Khan Mahomed </w:t>
      </w:r>
      <w:r>
        <w:rPr>
          <w:rFonts w:ascii="Times" w:hAnsi="Times" w:eastAsia="Times"/>
          <w:b w:val="0"/>
          <w:i/>
          <w:color w:val="000000"/>
          <w:sz w:val="18"/>
        </w:rPr>
        <w:t>vs.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W. Reitz, N. O., these places can be pointed out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as well as residential purposes; whereas the Government has deemed fit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out such streets, wards, and Locations for the said purposes, in, at, or adjoining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proclaimed established dorpen (villages) and standdorpen, and have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surveyed and brought into order; whereas it is desirable for the proper control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condition of the streets, wards, and Locations pointed out, as stated,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shall be placed under the local authority or board; so therefore I, Stephanus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 Paulus Kruger, State President of the South African Republic, with advice </w:t>
      </w:r>
      <w:r>
        <w:rPr>
          <w:rFonts w:ascii="Times" w:hAnsi="Times" w:eastAsia="Times"/>
          <w:b w:val="0"/>
          <w:i w:val="0"/>
          <w:color w:val="000000"/>
          <w:sz w:val="18"/>
        </w:rPr>
        <w:t>and consent of the Executive Council, by virtue of the Article 420 of its minutes of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24th April, 1899, proclaim and stipulate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streets, wards, and Locations in, at, or adjoining the villages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standdorpen pointed out and surveyed as places of residence and business for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persons, which do not form part of such villages or standdorpen, and which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 under the local authorities or board of management, shall, as from now, form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villages or standdorpen, and are placed under such authority or board, be 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Landdrost, Mining Commissioner, Responsible Clerk, or any Town Council, or </w:t>
      </w:r>
      <w:r>
        <w:rPr>
          <w:rFonts w:ascii="Times" w:hAnsi="Times" w:eastAsia="Times"/>
          <w:b w:val="0"/>
          <w:i w:val="0"/>
          <w:color w:val="000000"/>
          <w:sz w:val="18"/>
        </w:rPr>
        <w:t>Town Board. God save “Land en Volk.”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1899.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Given under my hand at the Government Office, Pretoria, this 25th April,</w:t>
            </w:r>
          </w:p>
        </w:tc>
      </w:tr>
    </w:tbl>
    <w:p>
      <w:pPr>
        <w:autoSpaceDN w:val="0"/>
        <w:autoSpaceDE w:val="0"/>
        <w:widowControl/>
        <w:spacing w:line="260" w:lineRule="exact" w:before="30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S.J.P. K</w:t>
      </w:r>
      <w:r>
        <w:rPr>
          <w:rFonts w:ascii="Times" w:hAnsi="Times" w:eastAsia="Times"/>
          <w:b w:val="0"/>
          <w:i w:val="0"/>
          <w:color w:val="000000"/>
          <w:sz w:val="14"/>
        </w:rPr>
        <w:t>RUGER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</w:p>
    <w:p>
      <w:pPr>
        <w:autoSpaceDN w:val="0"/>
        <w:autoSpaceDE w:val="0"/>
        <w:widowControl/>
        <w:spacing w:line="260" w:lineRule="exact" w:before="80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F. W. R</w:t>
      </w:r>
      <w:r>
        <w:rPr>
          <w:rFonts w:ascii="Times" w:hAnsi="Times" w:eastAsia="Times"/>
          <w:b w:val="0"/>
          <w:i w:val="0"/>
          <w:color w:val="000000"/>
          <w:sz w:val="14"/>
        </w:rPr>
        <w:t>EITZ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Government Notice is likewise published, viz.,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Notice of November 18, 1898, No. 621,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Staats Courant, </w:t>
      </w:r>
      <w:r>
        <w:rPr>
          <w:rFonts w:ascii="Times" w:hAnsi="Times" w:eastAsia="Times"/>
          <w:b w:val="0"/>
          <w:i w:val="0"/>
          <w:color w:val="000000"/>
          <w:sz w:val="18"/>
        </w:rPr>
        <w:t>No. 621, of November 23, 1898: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“The following is additionally made known for general information: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        Coolies, Arabs, and other Asiatic coloured persons, who do not yet live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business in the streets, wards, and Locations pointed out for that purpose, but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do business, in conflict with the law, in a village or standdorp,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streets, wards, and Locations pointed out, or at any other place not pointed out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purpose, outside a village or standdorp, shall go and live, and do business,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1, 1899, in the streets, wards, and Locations pointed out for that purpose,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Law 3 of 1885, regarding Coolies, Arabs, and other Asiatics,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Article 2, Section D, thereof, which, after amendment by the Volksraad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besluit, Article 1, 419 of August 12, 1886, reads as follows, viz.: ‘The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shall-have the right, for sanitation purposes, to point out for habitation (‘ter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bewoning’) by them (that is, Coolies, Arabs, and other Asiatic coloured persons),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streets, wards, and Locations.’ This stipulation is not applicable to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>live on their masters’ premises.”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terms of the above, Arabs and other Asiatics shall get a licence, after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30, 1899, only for a business in the streets, wards, and Locations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Coolies, Arabs, and other Asiatics, who now still do business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streets, wards, and Locations pointed out for that purpose, shall have to take 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 therefor until June 30, 1899, and after that date such licence will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them for carrying on business in streets, wards, and Locations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Hawkers’ licences can be issued to Coolies and other Asiatics and coloured </w:t>
      </w:r>
      <w:r>
        <w:rPr>
          <w:rFonts w:ascii="Times" w:hAnsi="Times" w:eastAsia="Times"/>
          <w:b w:val="0"/>
          <w:i w:val="0"/>
          <w:color w:val="000000"/>
          <w:sz w:val="18"/>
        </w:rPr>
        <w:t>persons who live in the streets, wards, and Locations pointed out for that purpose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quarter ending June 30, 1899.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Coolies, Arabs, and other Asiatics who live and do business at places outside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or standdorp, are given time until July 1, 1899, to remove their dwelling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to the streets, wards, and Locations pointed out, in terms of the law. They </w:t>
      </w:r>
      <w:r>
        <w:rPr>
          <w:rFonts w:ascii="Times" w:hAnsi="Times" w:eastAsia="Times"/>
          <w:b w:val="0"/>
          <w:i w:val="0"/>
          <w:color w:val="000000"/>
          <w:sz w:val="18"/>
        </w:rPr>
        <w:t>must, however, also take out a licence for their business until June 30, 1899.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above fixed date, June 30, 1899, the Coolies, Arabs,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concerned, shall be granted no licences for business or trading purposes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streets, wards, and Locations pointed out for that purpose, and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or carry on business after the said date, without licence, outside the streets, </w:t>
      </w:r>
      <w:r>
        <w:rPr>
          <w:rFonts w:ascii="Times" w:hAnsi="Times" w:eastAsia="Times"/>
          <w:b w:val="0"/>
          <w:i w:val="0"/>
          <w:color w:val="000000"/>
          <w:sz w:val="18"/>
        </w:rPr>
        <w:t>wards, and Locations pointed out, shall be punished according to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Coolies, Arabs, and other Asiatics who consider that on the ground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contracts, closed or otherwise, they may claim longer time, must apply for such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six weeks before July I, 1899, giving the reasons for so doing to the Landdrost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Mining Commissioner, who shall notify the Government, and give his </w:t>
      </w:r>
      <w:r>
        <w:rPr>
          <w:rFonts w:ascii="Times" w:hAnsi="Times" w:eastAsia="Times"/>
          <w:b w:val="0"/>
          <w:i w:val="0"/>
          <w:color w:val="000000"/>
          <w:sz w:val="18"/>
        </w:rPr>
        <w:t>explanations and advice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Likewise shall Coolies, Arabs, and other Asiatics, who consider they do not 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said amended Law 3 of 1885 (be it because they entered into a long lasting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 or contract before 1899, the time of which has not yet lapsed, or because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transfer) at least six weeks before July I, 1899, give notice, together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reasons, to the Landdrost or Mining Commissioner, who shall notify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it, and give his explanations and advice.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shall be left to the discretion of Landdrosts and Mining Commissioners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 some consideration with reference to the said date, July 1, 1899, when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that Coolies, Arabs, etc., show their willingness to obey the law by building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dwellings in the streets, wards, and Locations pointed out, but cannot finish these </w:t>
      </w:r>
      <w:r>
        <w:rPr>
          <w:rFonts w:ascii="Times" w:hAnsi="Times" w:eastAsia="Times"/>
          <w:b w:val="0"/>
          <w:i w:val="0"/>
          <w:color w:val="000000"/>
          <w:sz w:val="18"/>
        </w:rPr>
        <w:t>dwellings within the stipulated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is willing, if such request is made, to meet the Coolies,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Arabs, etc., who do business by favourably considering the granting of a piece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in the streets, wards, and Locations pointed out for the establishment of a </w:t>
      </w:r>
      <w:r>
        <w:rPr>
          <w:rFonts w:ascii="Times" w:hAnsi="Times" w:eastAsia="Times"/>
          <w:b w:val="0"/>
          <w:i w:val="0"/>
          <w:color w:val="000000"/>
          <w:sz w:val="18"/>
        </w:rPr>
        <w:t>bazaar or covered building with shops.</w:t>
      </w:r>
    </w:p>
    <w:p>
      <w:pPr>
        <w:autoSpaceDN w:val="0"/>
        <w:autoSpaceDE w:val="0"/>
        <w:widowControl/>
        <w:spacing w:line="260" w:lineRule="exact" w:before="0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(Signed) F. W. R</w:t>
      </w:r>
      <w:r>
        <w:rPr>
          <w:rFonts w:ascii="Times" w:hAnsi="Times" w:eastAsia="Times"/>
          <w:b w:val="0"/>
          <w:i w:val="0"/>
          <w:color w:val="000000"/>
          <w:sz w:val="14"/>
        </w:rPr>
        <w:t>EITZ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Office, Pretoria,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April 25, 1899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original printed copy: S. Nos. 3198, 3199 and 3200.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6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INDIANS IN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26" w:after="0"/>
        <w:ind w:left="503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17,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in this letter to give a bird’s-eye view of the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blunders committed by one Colonial Secretary after another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name, whereby inch by inch they gave up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South African Republic, and which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culminated in a pompous notice issued by the Government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Republic, calling upon the Indians, on pain of being deprived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licenses, to remove to Locations which have been described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writer of the series of articles headed “Indian Affairs”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(London) as “Jewish ghettoes”, and by one of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Agents in Pretoria as a spot used as a place to deposit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of the town, without any water except the polluted soakage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gully between the Location and the town.” In the course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newspaper article I must be brief, and cannot afford, in a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survey of the situation, to give lengthy quotations. For the edification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the curious and those who would care to learn the full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I must refer them to a Blue book, published in 1895,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(Papers relating to the Grievances of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subjects in the South African Republic—C. 7911, 1895),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Green Books of the Transvaal Government published in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1894, from which and other recent literature I have extracted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summary: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early as 1884, when the presence of a respectable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in the Republic attracted general notice,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success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jealousy of their European rivals,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yielding to the outcry of a few interested merchants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nothing, in order to gain their end, of making what may fairly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deliberate misrepresentations about the docile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and morals (as witness the following quotations from a libellous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presented by the Europeans to the Orange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Volksraad, and sent approvingly to the Transvaal Volksraad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Chamber of Commerce: “The dangers to which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exposed by the spread of leprosy, syphilis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loathsome diseases engendered by filthy habits and immoral practices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people. . . . As these men enter the State without wives or </w:t>
      </w:r>
      <w:r>
        <w:rPr>
          <w:rFonts w:ascii="Times" w:hAnsi="Times" w:eastAsia="Times"/>
          <w:b w:val="0"/>
          <w:i w:val="0"/>
          <w:color w:val="000000"/>
          <w:sz w:val="22"/>
        </w:rPr>
        <w:t>female relatives, the result is obvious. Their religion teaches them to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footnote, “The Plague Panic in South Africa”, 20-3-1899</w:t>
      </w:r>
      <w:r>
        <w:rPr>
          <w:rFonts w:ascii="Times" w:hAnsi="Times" w:eastAsia="Times"/>
          <w:b w:val="0"/>
          <w:i/>
          <w:color w:val="000000"/>
          <w:sz w:val="18"/>
        </w:rPr>
        <w:t>, supra.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all women as soul-less, and Christians as natural prey.”)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enact severe laws with a view to drive the Indians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by imposing a poll-tax of £25 on each new arrival,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compelling those that would live under such conditions and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to reside and trade in Locations which, in plain terms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denying them the right of trading. The London Convention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1884 which, owing to other causes, has now come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prominence, however, stared the Government in the face.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protects the rights as to trading, &amp;c., of all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of South Africa. Nothing daunted, by. a reasoning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Government, they proposed to include the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term—Natives. This, however, was too much, even for the obliging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Commissioner, Sir Hercules Robinson, who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the British Indians could not be included in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“natives of South Africa”. But (and here mark the first blunder)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going into the allegations against the Indians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his notice, he was prepared to advise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agree to such an amendment of the Convention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enable the Boer Government to pass anti-Indian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Derby, however, knew better, and instead of adopting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he was prepared to let the Transvaal Government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in the interests of </w:t>
      </w:r>
      <w:r>
        <w:rPr>
          <w:rFonts w:ascii="Times" w:hAnsi="Times" w:eastAsia="Times"/>
          <w:b w:val="0"/>
          <w:i/>
          <w:color w:val="000000"/>
          <w:sz w:val="22"/>
        </w:rPr>
        <w:t>public health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provided that the £25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£3, and that a clause was added stating that, for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the Indians could be made to reside in Locations. Thus,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instead of examining the allegations, took what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said for granted, and bartered away with a light heart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rights of the Indians, all the while remaining under the delusion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one of the High Commissioner’s. despatches, that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applied to the so-called coolies, &amp;c., would leave the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>Indian merchants untouched.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sooner, however, was the law passed, than the Colonial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undeceived. The very persons who it was thought were left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called upon to remove to Locations, and found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their right to own landed property, travel first or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on the railways, and generally classed among the raw Zulus.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strike either the High Commissioner or the authorities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Downing Street to secure a promise from the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those people untouched. Their mental reservation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assenting to the legislation could not, and that quite naturally, bind </w:t>
      </w:r>
      <w:r>
        <w:rPr>
          <w:rFonts w:ascii="Times" w:hAnsi="Times" w:eastAsia="Times"/>
          <w:b w:val="0"/>
          <w:i w:val="0"/>
          <w:color w:val="000000"/>
          <w:sz w:val="22"/>
        </w:rPr>
        <w:t>the Republican Government. A series of negotiations took place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Indians and the British Agent on the one hand,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Commissioner and the Transvaal Government on the 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trying, it must be said, though in a half-hearted manner,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the lost ground. All along, however, the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naturally have scored heavily. Lord Ripon came to the helm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thing was one mass of confusion, and he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as to the interpretation of the laws. Unfortunately,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the real question was left untouched. The submission was,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qualified to judge say, loosely drawn, and a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estimable in other respects, but with a great bias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was selected as the arbitrator, </w:t>
      </w:r>
      <w:r>
        <w:rPr>
          <w:rFonts w:ascii="Times" w:hAnsi="Times" w:eastAsia="Times"/>
          <w:b w:val="0"/>
          <w:i/>
          <w:color w:val="000000"/>
          <w:sz w:val="22"/>
        </w:rPr>
        <w:t>viz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the Chief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State. It may be here parenthetically remarked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has been used by President Kruger as a precedent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other questions of dispute between the two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arbitration, and it must have caused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anxious half-hour in order to get rid of the dilemma.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sat, and he too would not discuss the question whether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any grounds for the charge of wholesale insanitation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Armed as he was with the widest powers, he made liberal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and delivered an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left the Indians entirety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were. He was asked, regard being had to the despatches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between the two Governments—despatches which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considered by a judicial tribunal, but which could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be considered by him—to interpret the laws, and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>whom they applied and what was the meaning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“habitation”. (If the last question put to the arbitrator excites a smile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Bombay, my answer is, South Africa is not Bombay.)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arbitrator, however, learned lawyer though he was, did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kind, but delegated his function to the Transvaal Courts,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decided that the interpretation of the laws could only be given by </w:t>
      </w:r>
      <w:r>
        <w:rPr>
          <w:rFonts w:ascii="Times" w:hAnsi="Times" w:eastAsia="Times"/>
          <w:b w:val="0"/>
          <w:i w:val="0"/>
          <w:color w:val="000000"/>
          <w:sz w:val="22"/>
        </w:rPr>
        <w:t>those Courts.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precious award was published,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Colonial Secretary, and besought him not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award, and protested that they were allowed to have no voice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proceedings—not even as to the selection of an arbitrator.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mind it would appear that there would have been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Mr. Chamberlain insisting upon the arbitrator </w:t>
      </w:r>
      <w:r>
        <w:rPr>
          <w:rFonts w:ascii="Times" w:hAnsi="Times" w:eastAsia="Times"/>
          <w:b w:val="0"/>
          <w:i w:val="0"/>
          <w:color w:val="000000"/>
          <w:sz w:val="22"/>
        </w:rPr>
        <w:t>giving his interpretations of the laws in view of the despatches.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Secretary of State for the Colonies”, 15-3-1897.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produced voluminous  evidence to prove that the assent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was obtained under misrepresentations; that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 was groundless, three medical gentlemen of standing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certifying that the Indians lived as well as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of them going so far as to say that, class considered,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better and in better habitations than the Europeans,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reason which was all along suppressed was trade jealousy.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extorting from Mr. Chamberlain the certificate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a “peaceable”, law-abiding, and meritorious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with their undoubted industry and intelligence,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perseverance. But the certificate is one thing, and relief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another. The Test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tried last year is still fresh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mind. As will be recollected, it resulted in the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which was forestalled by the memorial of the Indians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that is to say, in the opinion of the Judges of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>Court of Pretoria the phrase “for the purposes of habitation” means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“for the purposes of dwelling and business”. The last ray of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was left for the unfortunate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with this last act of the tragedy. Notices after notices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issued by the Transvaal Government threatening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Locations. This has disorganised their trade, unsettled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minds, and they are resting on the edge of a sword.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Colonial Secretary and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Wedderburn, early this year, came as a bright spark in the darkness.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alas! It was only a spark, for the pompous notice above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has again created a panic, and the poor people do not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and what to do. The notice is supposed to be a final notice—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reads more like an old-fashioned legal document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whereas-es and contains copious references to the anti-Indian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and calls upon “the aboriginal races of Asia, among whom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the so-called coolies, Arabs, Malays, and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the Turkish Empire”, to remove to Locations 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1st of July, provided, however, that the Government might —</w:t>
      </w:r>
      <w:r>
        <w:rPr>
          <w:rFonts w:ascii="Times" w:hAnsi="Times" w:eastAsia="Times"/>
          <w:b w:val="0"/>
          <w:i w:val="0"/>
          <w:color w:val="000000"/>
          <w:sz w:val="22"/>
        </w:rPr>
        <w:t>(observe the vagueness when it is a matter of granting a concession)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 allow those holding long leases to live out the term of their leases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present places of business.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awkward position that awaits Her Majesty’s Indian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in the South African Republic, whose only fault is that they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British Agent”, February 28, 1898.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frugal, industrious, abstemious, and fond of earning a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honest means. They have made a desperate effort and sent again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to Mr. 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him to present them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honour in the shape of a clear definition of their status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gold-producing country. We all await anxiously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representation. In justice to the indefatigable Colonial Secretary,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confessed that he has only inherited the errors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predecessors, and there is no doubt that he is doing what 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his best to regain the lost ground. May he succeed in his efforts </w:t>
      </w:r>
      <w:r>
        <w:rPr>
          <w:rFonts w:ascii="Times" w:hAnsi="Times" w:eastAsia="Times"/>
          <w:b w:val="0"/>
          <w:i w:val="0"/>
          <w:color w:val="000000"/>
          <w:sz w:val="22"/>
        </w:rPr>
        <w:t>is the prayer of every Indian in South Africa.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(Weekly edition), 17-6-1899</w:t>
      </w:r>
    </w:p>
    <w:p>
      <w:pPr>
        <w:autoSpaceDN w:val="0"/>
        <w:autoSpaceDE w:val="0"/>
        <w:widowControl/>
        <w:spacing w:line="292" w:lineRule="exact" w:before="37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COLONIAL SECRETARY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56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9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IETERMARITZBURG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78" w:after="0"/>
              <w:ind w:left="432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ERCURY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18, 1899</w:t>
            </w:r>
          </w:p>
        </w:tc>
      </w:tr>
    </w:tbl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some diffidence I venture to draw your attention hereby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aspects of the Bill to amend Indian Immigration Law, 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the Legislative Assembly.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the Bill has been drafted in reply to the complaint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Indian Immigration Trust Board as to the alleged frequency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complaints made by the indentured Indians, which are said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used as a pretext by the complainants to leave their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Bill proposes to remedy the alleged evil—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by making it lawful for the Protector, the Assistant Protector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any Magistrate to cause any complainant to be sent back after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lodged his complaint;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by authorising the employer under certain circumstances to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deduct the expenses of the safe return of the complainant;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0"/>
        </w:trPr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0" w:val="left"/>
                <w:tab w:pos="2470" w:val="left"/>
                <w:tab w:pos="2990" w:val="left"/>
                <w:tab w:pos="4370" w:val="left"/>
                <w:tab w:pos="5150" w:val="left"/>
              </w:tabs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making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complainant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under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those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circumstances liable to be punished as if he was illegally absent.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certain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deference, it is submitted that this Bill would render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 the precarious position of men serving under indentured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Chamberlain”, May 16, 1899.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which has been acknowledged, by the Imperial Government,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necessary evil and, by those best acquainted with such form of </w:t>
      </w:r>
      <w:r>
        <w:rPr>
          <w:rFonts w:ascii="Times" w:hAnsi="Times" w:eastAsia="Times"/>
          <w:b w:val="0"/>
          <w:i w:val="0"/>
          <w:color w:val="000000"/>
          <w:sz w:val="22"/>
        </w:rPr>
        <w:t>labour, to be “semi-slavery” or “a state perilously near to slavery”.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existing law coupled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Supreme Court in the matter of Ramsamy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of Indian Immigrants is sufficient to meet the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employers, if it does not, indeed, act as a deterrent even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bona fide complaints. No law will be, can be, sufficient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work and would rather ‘rot’ in the gaol than do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If, however, the Government consider it necessary to conciliate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and make the existing law more explicit,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need be said from the Indian standpoint against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so far as the first two alterations are concerned.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submit that the last clause, viz., the power to charge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 with illegal absence when, rightly or wrongly, he fancies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leave his work with immunity in order to make a complaint,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uncalled for and is calculated to interfere with the right,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 25 of 1891, to leave his work for the sake ofmaking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An Indian may fancy that he has a wrong to be redressed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he does not get ghee instead of oil. The complaint would,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probability, be treated as frivolous by a Magistrate or Protector;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nonetheless, I hardly think the frivolity is so great as to turn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 into defendant. I submit that every facility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a man, who honestly believes that he has a complaint,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this the proposed amendment does not do, unless a legal and </w:t>
      </w:r>
      <w:r>
        <w:rPr>
          <w:rFonts w:ascii="Times" w:hAnsi="Times" w:eastAsia="Times"/>
          <w:b w:val="0"/>
          <w:i w:val="0"/>
          <w:color w:val="000000"/>
          <w:sz w:val="22"/>
        </w:rPr>
        <w:t>logical mind is to be attributed to an average indentured Indian.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safeguards provided against frivolous complaints,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submitted, are sufficiently severe without the addition of the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clause. The deduction of wages is perhaps more painful for an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 than imprisonment.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Bill, if I read it rightly, is an enabling Bill,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in my humble opinion, in any way weaken the above argument.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little experience of the working of the present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these trials take place does not always favour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complainants and the Magistrates, being unable to wade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>maze of exaggeration, are often obliged to set down complaints as</w:t>
      </w:r>
      <w:r>
        <w:rPr>
          <w:rFonts w:ascii="Times" w:hAnsi="Times" w:eastAsia="Times"/>
          <w:b w:val="0"/>
          <w:i w:val="0"/>
          <w:color w:val="000000"/>
          <w:sz w:val="22"/>
        </w:rPr>
        <w:t>“vexatious and frivolous” though they may be perfectly true.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remedy, if I may suggest one, and if, indeed, it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is to be found in a speedy settlement of such complaints. An Act to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these complaints a preference to be heard before all others,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enabling the prosecutor to bring these cases up on the shortest notice,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compelling other work from such men, while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estates, so as to discourage idleness, would meet the evil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to any great extent, without curtailing the liberty of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affected, or without rendering it next to impossible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>complain.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be excused for the lengthy argument; as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anxious to do justice between man and man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both sides of the case, I thought I would be failing in my duty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place before the Government the view that the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of it. The employers of labour from the very nature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can take only one view of the question. The free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kith and kin of the indentured Indians and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>employers, may be allowed to take a dispassionate view.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may I venture to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graciously pleased to take out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of or so alter it as not to deprive the indentured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of his right of complaint.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2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2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Ref. No. C.S.O. 1614, File No. 3842, Natal Archives, Pietermaritzburg.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COLONIAL SECRETARY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1899</w:t>
      </w:r>
    </w:p>
    <w:p>
      <w:pPr>
        <w:autoSpaceDN w:val="0"/>
        <w:autoSpaceDE w:val="0"/>
        <w:widowControl/>
        <w:spacing w:line="246" w:lineRule="exact" w:before="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copy of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representative Indians intend to send by cable to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Majesty’s Principal Secretary of State for the Colonies on the 24th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Colonial Secretary, replying on May 29, 1899, did not accept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proposal.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inst., tendering their humble and loyal congratulations to Her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eightieth birthday, and, by their desire, to request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>forward same.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add that on receipt of a memo of monies spent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am authorised to forward you a cheque.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40" w:lineRule="exact" w:before="2" w:after="0"/>
        <w:ind w:left="0" w:right="8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obedient </w:t>
      </w:r>
      <w:r>
        <w:rPr>
          <w:rFonts w:ascii="Times" w:hAnsi="Times" w:eastAsia="Times"/>
          <w:b w:val="0"/>
          <w:i/>
          <w:color w:val="000000"/>
          <w:sz w:val="18"/>
        </w:rPr>
        <w:t>servant</w:t>
      </w:r>
    </w:p>
    <w:p>
      <w:pPr>
        <w:autoSpaceDN w:val="0"/>
        <w:autoSpaceDE w:val="0"/>
        <w:widowControl/>
        <w:spacing w:line="266" w:lineRule="exact" w:before="0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l. Enclosure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G.C.O. 3903/99.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CABLE TO QUEEN ON HER BIRTHDAY</w:t>
      </w:r>
    </w:p>
    <w:p>
      <w:pPr>
        <w:autoSpaceDN w:val="0"/>
        <w:autoSpaceDE w:val="0"/>
        <w:widowControl/>
        <w:spacing w:line="224" w:lineRule="exact" w:before="128" w:after="70"/>
        <w:ind w:left="51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1899</w:t>
      </w:r>
    </w:p>
    <w:p>
      <w:pPr>
        <w:sectPr>
          <w:pgSz w:w="9360" w:h="12960"/>
          <w:pgMar w:top="504" w:right="1348" w:bottom="476" w:left="1440" w:header="720" w:footer="720" w:gutter="0"/>
          <w:cols/>
          <w:docGrid w:linePitch="360"/>
        </w:sectPr>
      </w:pPr>
    </w:p>
    <w:p>
      <w:pPr>
        <w:autoSpaceDN w:val="0"/>
        <w:tabs>
          <w:tab w:pos="790" w:val="left"/>
          <w:tab w:pos="16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 </w:t>
      </w:r>
    </w:p>
    <w:p>
      <w:pPr>
        <w:autoSpaceDN w:val="0"/>
        <w:tabs>
          <w:tab w:pos="490" w:val="left"/>
          <w:tab w:pos="1090" w:val="left"/>
          <w:tab w:pos="2090" w:val="left"/>
        </w:tabs>
        <w:autoSpaceDE w:val="0"/>
        <w:widowControl/>
        <w:spacing w:line="212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MAJESTY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</w:p>
    <w:p>
      <w:pPr>
        <w:sectPr>
          <w:type w:val="continuous"/>
          <w:pgSz w:w="9360" w:h="12960"/>
          <w:pgMar w:top="504" w:right="1348" w:bottom="476" w:left="1440" w:header="720" w:footer="720" w:gutter="0"/>
          <w:cols w:num="2" w:equalWidth="0">
            <w:col w:w="2466" w:space="0"/>
            <w:col w:w="4106" w:space="0"/>
          </w:cols>
          <w:docGrid w:linePitch="360"/>
        </w:sectPr>
      </w:pPr>
    </w:p>
    <w:p>
      <w:pPr>
        <w:autoSpaceDN w:val="0"/>
        <w:tabs>
          <w:tab w:pos="1024" w:val="left"/>
          <w:tab w:pos="1624" w:val="left"/>
          <w:tab w:pos="2424" w:val="left"/>
        </w:tabs>
        <w:autoSpaceDE w:val="0"/>
        <w:widowControl/>
        <w:spacing w:line="212" w:lineRule="exact" w:before="0" w:after="0"/>
        <w:ind w:left="1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LOYAL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CONGRATULATIONS</w:t>
      </w:r>
    </w:p>
    <w:p>
      <w:pPr>
        <w:autoSpaceDN w:val="0"/>
        <w:tabs>
          <w:tab w:pos="744" w:val="left"/>
          <w:tab w:pos="1904" w:val="left"/>
          <w:tab w:pos="3064" w:val="left"/>
        </w:tabs>
        <w:autoSpaceDE w:val="0"/>
        <w:widowControl/>
        <w:spacing w:line="212" w:lineRule="exact" w:before="0" w:after="2"/>
        <w:ind w:left="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EIGHTIETH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BIRTHDAY.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ERVENTLY</w:t>
      </w:r>
    </w:p>
    <w:p>
      <w:pPr>
        <w:sectPr>
          <w:type w:val="nextColumn"/>
          <w:pgSz w:w="9360" w:h="12960"/>
          <w:pgMar w:top="504" w:right="1348" w:bottom="476" w:left="1440" w:header="720" w:footer="720" w:gutter="0"/>
          <w:cols w:num="2" w:equalWidth="0">
            <w:col w:w="2466" w:space="0"/>
            <w:col w:w="4106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PRAYING       ALMIGHTY      MAY       SHOWER       CHOICEST        BLESSINGS      ON </w:t>
      </w:r>
      <w:r>
        <w:rPr>
          <w:rFonts w:ascii="Times" w:hAnsi="Times" w:eastAsia="Times"/>
          <w:b w:val="0"/>
          <w:i w:val="0"/>
          <w:color w:val="000000"/>
          <w:sz w:val="16"/>
        </w:rPr>
        <w:t>HER.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3195.</w:t>
      </w:r>
    </w:p>
    <w:p>
      <w:pPr>
        <w:autoSpaceDN w:val="0"/>
        <w:autoSpaceDE w:val="0"/>
        <w:widowControl/>
        <w:spacing w:line="292" w:lineRule="exact" w:before="262" w:after="5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 PETITION TO CHAMBERLAIN</w:t>
      </w:r>
    </w:p>
    <w:p>
      <w:pPr>
        <w:sectPr>
          <w:type w:val="continuous"/>
          <w:pgSz w:w="9360" w:h="12960"/>
          <w:pgMar w:top="504" w:right="134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HAMBERLAIN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sectPr>
          <w:type w:val="continuous"/>
          <w:pgSz w:w="9360" w:h="12960"/>
          <w:pgMar w:top="504" w:right="1348" w:bottom="476" w:left="1440" w:header="720" w:footer="720" w:gutter="0"/>
          <w:cols w:num="2" w:equalWidth="0">
            <w:col w:w="4202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848"/>
        <w:ind w:left="68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[Prior to </w:t>
      </w:r>
      <w:r>
        <w:rPr>
          <w:rFonts w:ascii="Times" w:hAnsi="Times" w:eastAsia="Times"/>
          <w:b w:val="0"/>
          <w:i/>
          <w:color w:val="000000"/>
          <w:sz w:val="22"/>
        </w:rPr>
        <w:t>May 27,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1899</w:t>
      </w:r>
    </w:p>
    <w:p>
      <w:pPr>
        <w:sectPr>
          <w:type w:val="nextColumn"/>
          <w:pgSz w:w="9360" w:h="12960"/>
          <w:pgMar w:top="504" w:right="1348" w:bottom="476" w:left="1440" w:header="720" w:footer="720" w:gutter="0"/>
          <w:cols w:num="2" w:equalWidth="0">
            <w:col w:w="4202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UNDERSIGNED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RAZER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EPUBLIC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ENTLEMAN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 is a natural-born British subject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in the South African Republic.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owns considerable freehold as well as leasehold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in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 has carefully read the latest notice issued by the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29-5-1899, </w:t>
      </w:r>
      <w:r>
        <w:rPr>
          <w:rFonts w:ascii="Times" w:hAnsi="Times" w:eastAsia="Times"/>
          <w:b w:val="0"/>
          <w:i/>
          <w:color w:val="000000"/>
          <w:sz w:val="18"/>
        </w:rPr>
        <w:t>infra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4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requiring the Indians and other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remove to Locations on or before the 1st of July, 1899.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however, states that the Government might deal leniently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hold long leases.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owns ten cottages built on his own freehold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the town of Pretoria, which he has let to (ten)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persons, commonly known as “Cape boys”, whereby your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 receives per month a sum of twenty pounds (£20) as rent.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has a lease of property in a street called Prinsloo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in Pretoria the term whereof has yet to run for 8_ years.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has, as is common in the Transvaal, as well as in other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Africa, built wood and galvanised iron buildings on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leasehold valued at over £4,500.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above-mentioned leasehold is occupied entirely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tenants and the value of their tenancy to your Petitioner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present rental, apart from this freehold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amount to the sum of £19,380 during the unexpired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>the term.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apprehends that, if the notice is allowed to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Indian traders in the Transvaal or their successors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it would involve a great loss to your Petitioner, and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deprive your Petitioner of the chief source of his income.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Petitioner, relying fully on the 14th article of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Convention, always held the belief that the position of these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was unassailable, and your Petitioner’s sense of justice,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were British subjects as much as any other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believe that, in spite of the arbitration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recent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British Indians in the Transvaal,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of the Indians already settled could or would be disturbed.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Petitioner’s own experience of the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happy. Your Petitioner believes them to be his best tenants,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always paid the rents regularly and without demur.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Petitioner’s opinion, they are unobtrusive, docile and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well-behaved. They are law-abiding and always willing and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laws of the country which they may go to. Their habits </w:t>
      </w:r>
      <w:r>
        <w:rPr>
          <w:rFonts w:ascii="Times" w:hAnsi="Times" w:eastAsia="Times"/>
          <w:b w:val="0"/>
          <w:i w:val="0"/>
          <w:color w:val="000000"/>
          <w:sz w:val="22"/>
        </w:rPr>
        <w:t>are cleanly and they keep their stores and dwelling-places clean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 19-12-1894, Part I and “Petition to Lord Ripon”, </w:t>
      </w:r>
      <w:r>
        <w:rPr>
          <w:rFonts w:ascii="Times" w:hAnsi="Times" w:eastAsia="Times"/>
          <w:b w:val="0"/>
          <w:i w:val="0"/>
          <w:color w:val="000000"/>
          <w:sz w:val="18"/>
        </w:rPr>
        <w:t>5-5-1895.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British Agent”, 28-2-1898, </w:t>
      </w:r>
      <w:r>
        <w:rPr>
          <w:rFonts w:ascii="Times" w:hAnsi="Times" w:eastAsia="Times"/>
          <w:b w:val="0"/>
          <w:i/>
          <w:color w:val="000000"/>
          <w:sz w:val="18"/>
        </w:rPr>
        <w:t>supra.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690" w:val="left"/>
          <w:tab w:pos="1990" w:val="left"/>
          <w:tab w:pos="2990" w:val="left"/>
          <w:tab w:pos="3510" w:val="left"/>
          <w:tab w:pos="4450" w:val="left"/>
          <w:tab w:pos="489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neat. Their courtyards will compare favourably with those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Their sobriety i.e., of the trading class, is proverbial.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one so often notices in the papers made by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for most part, anonymous, writers are grossly unfair to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with which they have put up with the constant “nagging”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subjected to for the last ten years is or would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>a Britisher to be simply marvellous.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Coloured people who, too, are affected by the notice,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 Petitioner’s equally valuable tenants. They are cabmen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 makers, &amp;c., and have adopted the European habits and </w:t>
      </w:r>
      <w:r>
        <w:rPr>
          <w:rFonts w:ascii="Times" w:hAnsi="Times" w:eastAsia="Times"/>
          <w:b w:val="0"/>
          <w:i w:val="0"/>
          <w:color w:val="000000"/>
          <w:sz w:val="22"/>
        </w:rPr>
        <w:t>customs.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Petitioner’s humble opinion, it is the fact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British subject that renders such a person liable to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which he could not otherwise be subjected to.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subjects of the King of Portugal are free to hold licenses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rights commonly enjoyed by the other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submits that, so far as Pretoria is concerned,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bulk of the Indians are already separated from the Europeans,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so as to ruin their trade or to subject them to indignity,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happen if they are relegated to a Location.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Prinsloo Street, which runs across the middle of Church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Street, the principal street of Pretoria, is almost entirely inhabited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traders. Here the Government could exercise any control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in the interests of sanitation, if it was merely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the Indians from the Europeans and bringing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one place with the object of more supervision.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that are to be found in Church Street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businesses and keep their stores and courtyards in such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that, in your Petitioner’s humble opinion, to disturb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wanton injustice as, indeed, it would be in all the other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effect would not be so disastrous as in the cases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Street merchants, whose long-standing businesses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positions they occupy considerable trade value.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has seen the Location intended to be 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It would place them, who are undoubtedly infinitely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Kaffirs, in close proximity to the latter. A sluit, which receives </w:t>
      </w:r>
      <w:r>
        <w:rPr>
          <w:rFonts w:ascii="Times" w:hAnsi="Times" w:eastAsia="Times"/>
          <w:b w:val="0"/>
          <w:i w:val="0"/>
          <w:color w:val="000000"/>
          <w:sz w:val="22"/>
        </w:rPr>
        <w:t>the filth and the dirt from the cantonment, which lies some distance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upwards, separates the Location from the Town. It is situated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out-of-the-way corner relieved by nothing less than the refuse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which is deposited nearby and is absolutely unprotected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storms, which are by no means uncommon. As a man of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can say that the place is absolutely unfit for trade,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frequented neither by Europeans nor the large stream of Kaffirs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passing through Pretoria who form these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chief customers. It is needless to say there is no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for the removal of nightsoil nor a water supply except </w:t>
      </w:r>
      <w:r>
        <w:rPr>
          <w:rFonts w:ascii="Times" w:hAnsi="Times" w:eastAsia="Times"/>
          <w:b w:val="0"/>
          <w:i w:val="0"/>
          <w:color w:val="000000"/>
          <w:sz w:val="22"/>
        </w:rPr>
        <w:t>the filthy and polluted water from the sluit.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has thought it necessary to mention these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show that, in asking Her Majesty’s Government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interests, he asks for nothing that would be inimical to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general population of Pretoria. For, your Petitioner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that, if even a fourth of the charges brought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Indian traders were true, your Petitioner’s interests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way before those of the social body at large.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may incidentally mention that there are other natural-born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placed more or less in the same position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placed 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Government have expressed their willingness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leniently consider the question of the Indians holding long leases,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affect the position herein taken up by your Petitioner,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ill-afford to give these merchants very long leases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they would mean a much lower rent than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 is able to obtain for shorter terms.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has had on several occasions an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 the British Agent, who was gracious enough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such information and advice as he could give. A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your Petitioner humbly submits, has now arrived for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and fuller representation, and your Petitioner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prays that the matter would receive the consideration it deserves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act of justice and mercy your Petitioner shall,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for ever pray, &amp;c., &amp;c.,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J.</w:t>
      </w:r>
      <w:r>
        <w:rPr>
          <w:rFonts w:ascii="Times" w:hAnsi="Times" w:eastAsia="Times"/>
          <w:b w:val="0"/>
          <w:i w:val="0"/>
          <w:color w:val="000000"/>
          <w:sz w:val="20"/>
        </w:rPr>
        <w:t>F. P</w:t>
      </w:r>
      <w:r>
        <w:rPr>
          <w:rFonts w:ascii="Times" w:hAnsi="Times" w:eastAsia="Times"/>
          <w:b w:val="0"/>
          <w:i w:val="0"/>
          <w:color w:val="000000"/>
          <w:sz w:val="16"/>
        </w:rPr>
        <w:t>ARKER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417-1899: Volume XX, Parliament.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LETTER TO W. WEDDERBURN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1899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a copy of the Memorial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 with reference to their 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the latest notice issued by the Transvaal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the Indians in that country to remove to Locations on or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1st July this year.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seen from the notice that the Government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Indians to Locations for the purposes of sanitation.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then, be unreasonable to ask the Colonial Secretary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reasons do exist before the Indians are removed to Locations?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furnishes, in my humble opinion, ample proof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can be no sanitary reasons for the measures proposed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>adopted by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grievances of the Uitlanders which have attracted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world-wide attention and which nowadays fill up columns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newspapers are, it is submitted, insignificant compared tothose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Indians in the Transvaal as well as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Will it, then, be asking too much of the sympathisers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the Indian public to give this very important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(important because it affects the future of the whole of India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emigration outside India is concerned) their best attention?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referred to in this letter is in the hands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in Pretoria, but pending the result of the Conference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Commissioner and the President of the Republic at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will also be discussed, the despatch of the petition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has been delayed. It may not even be sent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time is of utmost importance in this matter, it was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prudent to send the petition lest the negotiations referred to above </w:t>
      </w:r>
      <w:r>
        <w:rPr>
          <w:rFonts w:ascii="Times" w:hAnsi="Times" w:eastAsia="Times"/>
          <w:b w:val="0"/>
          <w:i w:val="0"/>
          <w:color w:val="000000"/>
          <w:sz w:val="22"/>
        </w:rPr>
        <w:t>might prove abortive.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petition by Mr. Parker, of Pretoria, a natural-born </w:t>
      </w:r>
      <w:r>
        <w:rPr>
          <w:rFonts w:ascii="Times" w:hAnsi="Times" w:eastAsia="Times"/>
          <w:b w:val="0"/>
          <w:i w:val="0"/>
          <w:color w:val="000000"/>
          <w:sz w:val="22"/>
        </w:rPr>
        <w:t>British subject, with reference to the same matter, is also sent herewith.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a printed one and evidently addressed to prominent public </w:t>
      </w:r>
      <w:r>
        <w:rPr>
          <w:rFonts w:ascii="Times" w:hAnsi="Times" w:eastAsia="Times"/>
          <w:b w:val="0"/>
          <w:i w:val="0"/>
          <w:color w:val="000000"/>
          <w:sz w:val="18"/>
        </w:rPr>
        <w:t>men in England and India.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may throw a great deal of light on the question.</w:t>
      </w:r>
    </w:p>
    <w:p>
      <w:pPr>
        <w:autoSpaceDN w:val="0"/>
        <w:autoSpaceDE w:val="0"/>
        <w:widowControl/>
        <w:spacing w:line="220" w:lineRule="exact" w:before="66" w:after="0"/>
        <w:ind w:left="0" w:right="5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7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68" w:lineRule="exact" w:before="12" w:after="0"/>
        <w:ind w:left="47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417-1899: Volume XX, Parliament.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COLONIAL SECRETARY</w:t>
      </w:r>
    </w:p>
    <w:p>
      <w:pPr>
        <w:autoSpaceDN w:val="0"/>
        <w:autoSpaceDE w:val="0"/>
        <w:widowControl/>
        <w:spacing w:line="260" w:lineRule="exact" w:before="92" w:after="0"/>
        <w:ind w:left="573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1899</w:t>
      </w:r>
    </w:p>
    <w:p>
      <w:pPr>
        <w:autoSpaceDN w:val="0"/>
        <w:autoSpaceDE w:val="0"/>
        <w:widowControl/>
        <w:spacing w:line="246" w:lineRule="exact" w:before="38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27th inst.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congratulatory cable to the Queen-Empress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Indians and beg herewith to enclose cheque for £4.15.0 as </w:t>
      </w:r>
      <w:r>
        <w:rPr>
          <w:rFonts w:ascii="Times" w:hAnsi="Times" w:eastAsia="Times"/>
          <w:b w:val="0"/>
          <w:i w:val="0"/>
          <w:color w:val="000000"/>
          <w:sz w:val="22"/>
        </w:rPr>
        <w:t>per advice.</w:t>
      </w:r>
    </w:p>
    <w:p>
      <w:pPr>
        <w:autoSpaceDN w:val="0"/>
        <w:autoSpaceDE w:val="0"/>
        <w:widowControl/>
        <w:spacing w:line="248" w:lineRule="exact" w:before="0" w:after="0"/>
        <w:ind w:left="46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G.C.O. 3903-99.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TELEGRAM T0 COLONIAL SECRETARY</w:t>
      </w:r>
    </w:p>
    <w:p>
      <w:pPr>
        <w:autoSpaceDN w:val="0"/>
        <w:autoSpaceDE w:val="0"/>
        <w:widowControl/>
        <w:spacing w:line="224" w:lineRule="exact" w:before="128" w:after="0"/>
        <w:ind w:left="51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1899</w:t>
      </w:r>
    </w:p>
    <w:p>
      <w:pPr>
        <w:autoSpaceDN w:val="0"/>
        <w:autoSpaceDE w:val="0"/>
        <w:widowControl/>
        <w:spacing w:line="256" w:lineRule="exact" w:before="28" w:after="76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8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OBLIGED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WHETHER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INTEND TAKING OUT FROM ABSENTEE LANDLORDS BILL CLAUSE AFFECTING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4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IMPLICATION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OTHERWISE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INTEND</w:t>
            </w:r>
          </w:p>
        </w:tc>
      </w:tr>
    </w:tbl>
    <w:p>
      <w:pPr>
        <w:autoSpaceDN w:val="0"/>
        <w:tabs>
          <w:tab w:pos="581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PROMOTING         PETITION.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3214.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ADDRESS TO RETIRING MAGISTRATE</w:t>
      </w:r>
    </w:p>
    <w:p>
      <w:pPr>
        <w:autoSpaceDN w:val="0"/>
        <w:autoSpaceDE w:val="0"/>
        <w:widowControl/>
        <w:spacing w:line="24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following is a press report of Gandhiji’s speech and the address read</w:t>
      </w:r>
    </w:p>
    <w:p>
      <w:pPr>
        <w:autoSpaceDN w:val="0"/>
        <w:autoSpaceDE w:val="0"/>
        <w:widowControl/>
        <w:spacing w:line="244" w:lineRule="exact" w:before="16" w:after="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by him on the occasion of the presentation of a souvenir to Mr. G. M. Rudolph,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0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 retiring magistrate of Ladysmith, by the Indians of the town.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5, 1899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K. Gandhi said it gave him the greatest pleasure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by his countrymen in Ladysmith to take part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It was a privilege and an honour. Since the presentation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officials a healthy jealousy had arisen among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who, through Mr. Vinden, instructed him to see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address and souvenir were in no way inferior to those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presented. The execution of the address wax left in the hands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Singleton, who executed eight out of every twelve addresses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selection of the souvenir with Mr. Ferguson, who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 centrepiece was a unique piece of good workmanship.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this to show the gratitude and affection of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towards His Worship. When he was lately there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vied with one another in telling him of His Worship’s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stern impartiality, loving kindness, and gentle disposition, and 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now found expression to their sentiments on His Worship’s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retirement. The lamp of gratitude and affection in the Indian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ever ready to respond to the spark of sympathy, of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abundance from His Worship, and it was a matter of pride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associated with that happy event. He then read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address: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British Indian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Ladysmith, hereby venture to place on record our deep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gratitude, on this the eve of your retirement from active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for the impartiality with which you have administered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your tenure of office in Ladysmith. We have noticed with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of the Colony, through the local Parliament,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recognise your long record of exceptionally useful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granting you full pension. Whilst we rejoice that you are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well-earned rest, we cannot cherish the prospect from a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without sorrow. Your kindness towards the litigants,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with which Your Worship endeavoured to master the essence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cases that came before you, and the even-handed justice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dealt to all, without fear, favour or prejudice, have endeared you to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and have added lustre to the British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worthily represented by you for so long in Ladysmith. We beg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pleased to accept the accompanying souvenir as a token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esteem of the Indian community of this town for Your Worship.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respectful wishes for a long, happy and peaceful life,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prayers to the Almighty that He may fulfil our wishes,</w:t>
      </w:r>
    </w:p>
    <w:p>
      <w:pPr>
        <w:autoSpaceDN w:val="0"/>
        <w:autoSpaceDE w:val="0"/>
        <w:widowControl/>
        <w:spacing w:line="220" w:lineRule="exact" w:before="66" w:after="0"/>
        <w:ind w:left="0" w:right="5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 &amp;c.,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OOSAJIE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MAR</w:t>
      </w:r>
    </w:p>
    <w:p>
      <w:pPr>
        <w:autoSpaceDN w:val="0"/>
        <w:autoSpaceDE w:val="0"/>
        <w:widowControl/>
        <w:spacing w:line="212" w:lineRule="exact" w:before="36" w:after="0"/>
        <w:ind w:left="0" w:right="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OTHERS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7-7-1899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COLONIAL SECRETARY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1899</w:t>
      </w:r>
    </w:p>
    <w:p>
      <w:pPr>
        <w:autoSpaceDN w:val="0"/>
        <w:autoSpaceDE w:val="0"/>
        <w:widowControl/>
        <w:spacing w:line="246" w:lineRule="exact" w:before="38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further reference to your letter dated the 13th ultimo,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correspondence that is going on between the Imperial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Governments, it may not be amiss to show how far the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the “Dealers’ Licenses Memorial” have been realised.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collect accurate information from all the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far as the information has been received, it is of an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extremelydiscouraging nature.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Dundee, the licenses were first refused and on an appeal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granted under certain qualifications endorsed on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licenses, viz., “This license is granted upon the distinct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not be renewed in the present buildings. By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(Sd.) Fras. J. Birkett, Licensing Officer and Town Clerk”.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an enquiry, several of the license holders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 licenses were so granted because their stores were 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iron buildings. It appears Messrs Handley &amp; Sons and Harvey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Greenacre &amp; Co. in Dundee have a brick front but the rest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is wood-and-iron. Messrs Taylor &amp; Fowler, merchants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Dundee, have their store entirely of wood and iron. In Newcastle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licenses refused last year have been refused this year also. The Town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were good enough to give some time to two of the applicants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enable them to sell off their stock, but this could hardly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remedy against the loss occasioned to the parties concerned.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Abdool Rassool, had a large business and owned a wood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store. It was pointed out to the Council that the building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to him a value of £150 would fetch practically nothing if </w:t>
      </w:r>
      <w:r>
        <w:rPr>
          <w:rFonts w:ascii="Times" w:hAnsi="Times" w:eastAsia="Times"/>
          <w:b w:val="0"/>
          <w:i w:val="0"/>
          <w:color w:val="000000"/>
          <w:sz w:val="22"/>
        </w:rPr>
        <w:t>it had to be sold.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Verulam, I understand, two applicants who held a license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have been refused their licenses this year and the men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servants are now comparatively reduced to poverty.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Ladysmith, one M. C. Amla, who has been trading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years, has been deprived of his license on the ground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he was trading was situated in the chief street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 and that it was suitable only for a European trader.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applied for a license with reference to another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near an Indian store and owned by the owner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store. That application, too, has been refused on the same ground.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permitted to mention that there are other Indian stores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street.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Port Shepstone, two large Indian merchants have lately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businesses to two other Indians. These applied for licenses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Officer refused them. An appeal was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Board with no better result, and the parties are now </w:t>
      </w:r>
      <w:r>
        <w:rPr>
          <w:rFonts w:ascii="Times" w:hAnsi="Times" w:eastAsia="Times"/>
          <w:b w:val="0"/>
          <w:i w:val="0"/>
          <w:color w:val="000000"/>
          <w:sz w:val="22"/>
        </w:rPr>
        <w:t>considering what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humbly submitted that it is a serious matter when one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an Indian, cannot sell his business to another,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that other is an Indian, for the refusal to grant the license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is tantamount to forbidding a purchase and sale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>were done in an underhand manner.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Indian, who had sold out his premises to the Dundee Coal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Co. and had therefore entirely wound up his business, came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and purchased a previously licensed store on the Umgeni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and applied for a license for himself. The Licensing Officer,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man had made several applications and after he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engaging aneminent counsel in Durban at a heavy cost,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the licenseand then only for a limited period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applicant to sell out the goods he had already bought in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anticipation of receiving a license.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are some of the cases where vested interests have been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prejudicially affected. But cases where thoroughly good 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have been refused licenses because they were Indians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a license to trade the previous year are too numerous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noticed with satisfaction and gratitude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are anxious to see that the vested Indian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injured, in that they have addressed letters to the several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Town Boards to the effect that unless they took care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touch vested interests, legislation giving Indians right of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might become necessary. I am, however,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such an appeal to the Boards may not have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if at all, and would still leave the Indian traders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dreadful suspense. The alteration suggested by the letter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would indeed, in my humble opinion, be only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justice, but extremely desirable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community, already settled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request that the contents of this letter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to the Right Honourable the Secretary of State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Colonies.</w:t>
      </w:r>
    </w:p>
    <w:p>
      <w:pPr>
        <w:autoSpaceDN w:val="0"/>
        <w:autoSpaceDE w:val="0"/>
        <w:widowControl/>
        <w:spacing w:line="220" w:lineRule="exact" w:before="66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etc.,</w:t>
      </w:r>
    </w:p>
    <w:p>
      <w:pPr>
        <w:autoSpaceDN w:val="0"/>
        <w:autoSpaceDE w:val="0"/>
        <w:widowControl/>
        <w:spacing w:line="266" w:lineRule="exact" w:before="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Enclosures in Despatch No. 96 from the Governor of Natal to H. M’s Principal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Colonies, London, dated 14th July, 1899.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Memorials and Petitions, 1899.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THE INDIAN QUESTION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26" w:after="0"/>
        <w:ind w:left="50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12,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dealt in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Indian question as it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now greatly agitated South African Republic, which is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attraction to the whole world. I dealt with the plague panic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in my first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propose now to discuss a phase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in Natal, as affecting the education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children, which would show how far prejudice has been allowed to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present there are about twenty-five schools expressly meant</w:t>
      </w:r>
    </w:p>
    <w:p>
      <w:pPr>
        <w:autoSpaceDN w:val="0"/>
        <w:autoSpaceDE w:val="0"/>
        <w:widowControl/>
        <w:spacing w:line="220" w:lineRule="exact" w:before="2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footnote, “The Plague Panic in South Africa”, 20-3-1899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supra.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“Indians in the Transvaal”, May 17, 1899.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Plague Panic in South Africa”, March 20, 1899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education of the children of indentured Indians,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2,000 pupils. Most of these schools are managed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missionaries, chiefly representing the Church of England 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superintended, as to its Indian section, by the Rev. Dr. Booth, a </w:t>
      </w:r>
      <w:r>
        <w:rPr>
          <w:rFonts w:ascii="Times" w:hAnsi="Times" w:eastAsia="Times"/>
          <w:b w:val="0"/>
          <w:i w:val="0"/>
          <w:color w:val="000000"/>
          <w:sz w:val="22"/>
        </w:rPr>
        <w:t>venerable gentleman 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loved by the Christian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These schools receive from the Government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by no means adequate for their support. The buildings, as a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the most primitive type—a few corrugated iron sheets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planks of wood composing the material. They are wretchedly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and, in country places, are devoid even of flooring,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earth serving the purpose. In one instance, a stable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school. The pupils, being drawn from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are naturally not well clad. The tuition imparted is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surroundings, the schoolmaster drawing from £2 to £4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month—in some instances more. The cost of living—I mean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living—for a person occupying such a position would be,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careful bachelor, not less than £8. Labour for an Indian affords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opportunity than the vocation of a teacher; naturally,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are of a very poor type, though under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their best. The respectable portion, then,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such as clerks, interpreters, storekeepers and others,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 to send their children to these schools. Hitherto,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pay the high fees that are levied here have been able, though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without much difficulty, to enter the general public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An agitation was started some few years ago to prevent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children from gaining entrance into public schools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exhausted the resources of their own schools; and thus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to foist the above described Indian schools for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on the respectable Indians. Since then the difficulties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respectable Indian parents sending their children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have been increasing. Now, it is the headmaster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put difficulties in their way, and now it is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Latterly, very few Indian children, hardly half a dozen,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public primary schools, and that after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difficulties.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Government, however, have made a big bid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popularity, and have declared their intention of entirely shutting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against the Indian children. There is a humorous, if it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painful, side to this eruption of racial feeling. If an Indian parent has </w:t>
      </w:r>
      <w:r>
        <w:rPr>
          <w:rFonts w:ascii="Times" w:hAnsi="Times" w:eastAsia="Times"/>
          <w:b w:val="0"/>
          <w:i w:val="0"/>
          <w:color w:val="000000"/>
          <w:sz w:val="22"/>
        </w:rPr>
        <w:t>six children, of whom five have received their education in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schools, he cannot now give the same education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If there is a parent ready to disown his Indian nationality,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his child to the public schools, thus, unfortunately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crushing their argument to the effect that the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Coloured children leads to ill-feeling and uproar. A child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prostitution, where one parent is European, is admissible.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full-blooded Indian alone who has the ban of excommunication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stamped upon him. The Government seem to have shrunk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unjust action, and as a sop to their conscience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claim of some of the Indian applicants for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to the public primary schools, have opened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pleased to call a higher grade school for Indian children,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be, in all respects, equal to the above schools.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can hardly be said to have been satisfied; and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grade school is undoubtedly far superior to the wretched 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shanties referred to Above, and is manned by a staff of European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no way be said to be equal to the other primary schools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respect. This school by no means provides for all standards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and the girls are entirely overlooked. Even if it were accepted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compromise, it leaves many requirements yet unsatisfied.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provision for the Indians to go beyond the three R’s!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attempts to gain admission into the high schools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far failed, the Government absolutely declining to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application.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prospect is indeed very gloomy, unless aid comes in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Downing Street or Fort William. It is impossible to withhold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sympathy from parents who are ready to give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for a thorough training to their children, and yet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unable to do so owing to the Government restrictions. One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Godfrey, a respected Indian Mission schoolmaster, is a case in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his own education is not very liberal, he is most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up his children in the best possible way. All his children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educated in the Government schools. He sent his eldest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Calcutta, gave him a University training there, and has now sent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Glasgow to study medicine. His second son is the first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passed the competitive examination for the Civil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He is unable to send his youngest daughter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Primacy School and, in spite of his efforts, was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getting his third son, a promising youth, admitted to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>High School. It may be stated that this family has been living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style. All the children have been brought up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infancy to speak English, and naturally they speak it very well.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child should be shut out when all is other children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enter the Government School passes comprehension.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shows, more vividly than anything else could, how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of the Indians inferior to Mr. Godfrey must be.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Parliament, dubbed by Mr. Rhodes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“the parochial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assembly” in South Africa, is now sitting, and the Attorney-General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also Minister of Education and who is supposed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with a conscience, and who is undoubtedly an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gentleman, has been telling the inquisitive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Parliament that his Government have been the first to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of the Government schools against the Indians.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appeal to him to do justice by, at any rate,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free to the children of those parents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been allowed to educate their children there, has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effect, and all for the sake of a few miserable votes—for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at the bottom of all this unrighteous and unreasoning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Indians. The ministers do not—dare not—do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lest their doing so may jeopardise their position 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election.  When responsible  Government was granted to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clamoured for it were loud in their protestations that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would be done to those who did not possess the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Colony became a self-governing Colony, Sir John Robinson,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Prime Minister under the new form of Government,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 Indian Disfranchising Bill, said that the Colony—that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in his estimation, the Europeans—were fully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responsibilities that naturally went with the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they enjoyed, and their still further increased responsibilities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they were depriving the Indians of the franchise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possessed. The unfortunate Indians, it would appear,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prophetically said that talk of that description was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in the Colonial Office in Downing Street,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nobody in Natal. They said that the disfranchisement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thin end of the wedge and that, if the Home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to the pressure from the Natal Government,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mean ruin for the Indians. All this has come only too true. </w:t>
      </w:r>
      <w:r>
        <w:rPr>
          <w:rFonts w:ascii="Times" w:hAnsi="Times" w:eastAsia="Times"/>
          <w:b w:val="0"/>
          <w:i w:val="0"/>
          <w:color w:val="000000"/>
          <w:sz w:val="22"/>
        </w:rPr>
        <w:t>The poor Indians have known no rest since responsible Government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Cecil Rhodes, twice Premier of Cape Colony.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granted. One after another, the elementary rights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 have been snatched away from them; and,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and Lord Curzon are not wide awake,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will, one of these days, find themselves stripped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taught to believe they possess as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Queen-Empress.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dissatisfaction that the latest move on the part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matter of education has caused amongst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Christianity, of whom there is a large number, is indeed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intense. They, of all others, know fully, and have been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the advantages of Western culture. They are taught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religious teachers the doctrine of equality. They are told,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Sunday, that their Great Master knew no distinction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 and a Gentile, a European or an Asiatic. Small wonder, then,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keenly the disabilities that are sought to be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educational line. It is difficult to say where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the Indians will end. The wish of the white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fairly be said to be embodied in the following extracts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speeches of well-known members of the Natal Parliament: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Palmer thought it undesirable that so large an increase should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in the money voted for the education of Indians, who were thus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fitted to supplant the children of white Colonists.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Payn moved that the item be struck out, remarking that: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who came here had the right of leaving the Colony. There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thirteen blacks (?) to every white in Natal, and yet Parliament was voting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to educate the blacks to oust Europeans. Some people were doing worse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that—selling land to blacks which would be foundation of the strength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coloured people here in the future. (</w:t>
      </w:r>
      <w:r>
        <w:rPr>
          <w:rFonts w:ascii="Times" w:hAnsi="Times" w:eastAsia="Times"/>
          <w:b w:val="0"/>
          <w:i/>
          <w:color w:val="000000"/>
          <w:sz w:val="18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, 8th June, 1899.)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not take a long time to know on which side justice 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Harry H. Johnston, whose name is well known to your readers, </w:t>
      </w:r>
      <w:r>
        <w:rPr>
          <w:rFonts w:ascii="Times" w:hAnsi="Times" w:eastAsia="Times"/>
          <w:b w:val="0"/>
          <w:i w:val="0"/>
          <w:color w:val="000000"/>
          <w:sz w:val="22"/>
        </w:rPr>
        <w:t>rightly says in his recent book on the “Colonization of Africa”: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other hand, from the Imperial point of view—from what I call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of the Black, White, and Yellow—it seems unjust that Her Majesty’s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subjects should not be allowed to circulate as freely as those of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lieges who can claim European descent. (p. 177)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after all, is it not the Imperial point of view alone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considering, and before which every other view must bend? It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hoped that the public in India will be sufficiently alive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question, which in its widest aspects affects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fifty thousand Indians in Natal, but each one of the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who may care to go out of India in search of livelihood.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(Weekly edition), 19-8-1899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COLONIAL SECRETARY</w:t>
      </w:r>
    </w:p>
    <w:p>
      <w:pPr>
        <w:autoSpaceDN w:val="0"/>
        <w:autoSpaceDE w:val="0"/>
        <w:widowControl/>
        <w:spacing w:line="224" w:lineRule="exact" w:before="12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13, 1899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letter dated the 6th inst.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Dealers’ Licenses Act, I wish to correct an error that has crept therein.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only one case of hardship of the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my letter has happened in Port Shepstone.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never went to the Licensing Officer, as the Attorney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both cases, owing to the unfortunate result of the first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his other client not to go on with his application. Steps are </w:t>
      </w:r>
      <w:r>
        <w:rPr>
          <w:rFonts w:ascii="Times" w:hAnsi="Times" w:eastAsia="Times"/>
          <w:b w:val="0"/>
          <w:i w:val="0"/>
          <w:color w:val="000000"/>
          <w:sz w:val="22"/>
        </w:rPr>
        <w:t>now being taken to make. the other application also.</w:t>
      </w:r>
    </w:p>
    <w:p>
      <w:pPr>
        <w:autoSpaceDN w:val="0"/>
        <w:autoSpaceDE w:val="0"/>
        <w:widowControl/>
        <w:spacing w:line="220" w:lineRule="exact" w:before="66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etc.,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Memorials and Petitions, 1899.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BRITISH AGENT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21, 1899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78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Indian community in Johannesburg, I beg to </w:t>
      </w:r>
      <w:r>
        <w:rPr>
          <w:rFonts w:ascii="Times" w:hAnsi="Times" w:eastAsia="Times"/>
          <w:b w:val="0"/>
          <w:i w:val="0"/>
          <w:color w:val="000000"/>
          <w:sz w:val="22"/>
        </w:rPr>
        <w:t>lay the following before Your Honour: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15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the interview you were graciously pleased to grant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deputation,. consisting of Mr. Hajee Habib Hajee Dada, Mr.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H. O. Ally, Mr. Abdul Rahman, and myself on Thursday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last (July 20, 1899), you informed the deputation that Her</w:t>
            </w:r>
          </w:p>
        </w:tc>
      </w:tr>
    </w:tbl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completed and despatched after July 22, 1899.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would not at present interfere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general question, viz., the whole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Transvaal; that the Indians must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Law 3 of 1885, as amended in 1886, but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would be prepared to interfere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with reference to special cases, such as the sites of </w:t>
      </w:r>
      <w:r>
        <w:rPr>
          <w:rFonts w:ascii="Times" w:hAnsi="Times" w:eastAsia="Times"/>
          <w:b w:val="0"/>
          <w:i w:val="0"/>
          <w:color w:val="000000"/>
          <w:sz w:val="22"/>
        </w:rPr>
        <w:t>Locations, cases of long leases, etc.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say that Her Majesty’s Government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above law, there is no desire on the part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not to abide by the law, so long as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remains on the Statute book of the Republic.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to point out, as it was done at the above interview,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deference, that as the Locations are to be 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as the law states, for the purposes of sanitation,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on that ground ought to be clearly established.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 that case the question be that of each 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prove that he has been living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sanitary regulations, and that his presence in town is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a danger to the community generally from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point of view, the matter even then seems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simple. If Her Majesty’s Government succeed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the point that the Transvaal Government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remove those Indians who produce satisfactory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as to their sanitary condition, I venture to 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rest of the burden could be discharged by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affected, without having to trouble Her Majesty’s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Johannesburg. and the suburbs, apart from the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Location, there are, it appears, about 125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storekeepers and about 4,000 hawkers,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 possessing unliquidated assets collectively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estimated at about £375,000, and the hawkers about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£400,000.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storekeepers possess leases, with the exception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 or 4. However, none of them has availed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Notice calling upon them to register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leases.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were and are in a state of terror; they do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know what to do. The cablegram appearing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1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4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  <w:p>
            <w:pPr>
              <w:autoSpaceDN w:val="0"/>
              <w:autoSpaceDE w:val="0"/>
              <w:widowControl/>
              <w:spacing w:line="294" w:lineRule="exact" w:before="30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8.</w:t>
            </w:r>
          </w:p>
          <w:p>
            <w:pPr>
              <w:autoSpaceDN w:val="0"/>
              <w:autoSpaceDE w:val="0"/>
              <w:widowControl/>
              <w:spacing w:line="294" w:lineRule="exact" w:before="160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9.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  <w:tab w:pos="1190" w:val="left"/>
                <w:tab w:pos="1390" w:val="left"/>
                <w:tab w:pos="1830" w:val="left"/>
                <w:tab w:pos="3530" w:val="left"/>
                <w:tab w:pos="4170" w:val="left"/>
                <w:tab w:pos="4730" w:val="left"/>
              </w:tabs>
              <w:autoSpaceDE w:val="0"/>
              <w:widowControl/>
              <w:spacing w:line="260" w:lineRule="exact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newspapers to the effect that Her Majesty’s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still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communication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Transvaal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Government, and that Her Majesty’s High Commissioner.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was instructed to take up the matter at the Bloemfontein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Conference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served as an effective check against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storekeepers registering their leases.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Indians residing in Johannesburg cannot, even if they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wanted, remove to the Location situated in the Brickfields.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contains, according to the report of the Inspector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Nativesand Traffic in Johannesburg, dated the 10th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January, 1896, ninety-six stands, each 30 by 50 ft.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Location was even at that date, as the Inspector states,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overcrowded, containing a population of 3,300. The 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the Location at present, from that point of view,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probably worse than it was in 1898.</w:t>
            </w:r>
          </w:p>
          <w:p>
            <w:pPr>
              <w:autoSpaceDN w:val="0"/>
              <w:tabs>
                <w:tab w:pos="950" w:val="left"/>
                <w:tab w:pos="1910" w:val="left"/>
                <w:tab w:pos="2410" w:val="left"/>
                <w:tab w:pos="4270" w:val="left"/>
              </w:tabs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Government of the South African Republic, it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understood, intend to remove the Indians in town to a place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called Waterval, 4_ miles distant from Johannesburg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Market Square,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central part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Johannesburg.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Surveyor’s diagram and medical report thereon are hereto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attached.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diagram shows the distance also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end of the inhabited portion of the town.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1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It is submitted that to ask the Indians to remove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would be practically asking them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storekeepers could never do any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hawkers could not be expected to walk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wares from and to that place every day.</w:t>
      </w:r>
    </w:p>
    <w:p>
      <w:pPr>
        <w:autoSpaceDN w:val="0"/>
        <w:autoSpaceDE w:val="0"/>
        <w:widowControl/>
        <w:spacing w:line="260" w:lineRule="exact" w:before="80" w:after="0"/>
        <w:ind w:left="101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fact that there are no sanitary arrangements there,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no police protection and that the place is situated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vicinity of the place where the refuse of the town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are deposited, are minor considerations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with the fact that it is situated at such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as 4-miles with no population of any kind within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a two-mile radius.</w:t>
      </w:r>
    </w:p>
    <w:p>
      <w:pPr>
        <w:autoSpaceDN w:val="0"/>
        <w:autoSpaceDE w:val="0"/>
        <w:widowControl/>
        <w:spacing w:line="220" w:lineRule="exact" w:before="3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High Commissioner had been asked to suggest to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the possibility of creating an Asiatic quarter within each town.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 on “Memorial to Chamberlain”, 16-5-1898, </w:t>
      </w:r>
      <w:r>
        <w:rPr>
          <w:rFonts w:ascii="Times" w:hAnsi="Times" w:eastAsia="Times"/>
          <w:b w:val="0"/>
          <w:i/>
          <w:color w:val="000000"/>
          <w:sz w:val="18"/>
        </w:rPr>
        <w:t>supra.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documents are not available.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Government appear to have entered into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Herman Tobiansky, of Johannesburg,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site, as will appear from copy thereof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hereto </w:t>
      </w:r>
      <w:r>
        <w:rPr>
          <w:rFonts w:ascii="Times" w:hAnsi="Times" w:eastAsia="Times"/>
          <w:b w:val="0"/>
          <w:i w:val="0"/>
          <w:color w:val="000000"/>
          <w:sz w:val="22"/>
        </w:rPr>
        <w:t>annexed.</w:t>
      </w:r>
    </w:p>
    <w:p>
      <w:pPr>
        <w:autoSpaceDN w:val="0"/>
        <w:autoSpaceDE w:val="0"/>
        <w:widowControl/>
        <w:spacing w:line="260" w:lineRule="exact" w:before="40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 lease bristles with provisions extremely harmful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that might be located on the ground leased,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dilate thereon as the site itself is so </w:t>
      </w:r>
      <w:r>
        <w:rPr>
          <w:rFonts w:ascii="Times" w:hAnsi="Times" w:eastAsia="Times"/>
          <w:b w:val="0"/>
          <w:i w:val="0"/>
          <w:color w:val="000000"/>
          <w:sz w:val="22"/>
        </w:rPr>
        <w:t>manifestly unsuitable for the purposes mentioned.</w:t>
      </w:r>
    </w:p>
    <w:p>
      <w:pPr>
        <w:autoSpaceDN w:val="0"/>
        <w:autoSpaceDE w:val="0"/>
        <w:widowControl/>
        <w:spacing w:line="260" w:lineRule="exact" w:before="40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It appears that the Kaffirs too, who are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not affected from a commercial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have lodged their protest against their removal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site.</w:t>
      </w:r>
    </w:p>
    <w:p>
      <w:pPr>
        <w:autoSpaceDN w:val="0"/>
        <w:autoSpaceDE w:val="0"/>
        <w:widowControl/>
        <w:spacing w:line="260" w:lineRule="exact" w:before="40" w:after="0"/>
        <w:ind w:left="101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It has often been submitted that the removal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 to Locations, wherever they may be, would </w:t>
      </w:r>
      <w:r>
        <w:rPr>
          <w:rFonts w:ascii="Times" w:hAnsi="Times" w:eastAsia="Times"/>
          <w:b w:val="0"/>
          <w:i w:val="0"/>
          <w:color w:val="000000"/>
          <w:sz w:val="22"/>
        </w:rPr>
        <w:t>mean almost certain ruin for them.</w:t>
      </w:r>
    </w:p>
    <w:p>
      <w:pPr>
        <w:autoSpaceDN w:val="0"/>
        <w:tabs>
          <w:tab w:pos="1010" w:val="left"/>
          <w:tab w:pos="2170" w:val="left"/>
          <w:tab w:pos="2770" w:val="left"/>
          <w:tab w:pos="4370" w:val="left"/>
          <w:tab w:pos="5770" w:val="left"/>
          <w:tab w:pos="58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It is respectfully submitted that if Her Majesty’s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not see their way to move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humbly suggested in paragraph 3 hereof, the 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prevent the entire ruin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 would be to leave the present storekeepers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untouched. The hawkers could, if absolutely necessary,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a Location if it is suitably situated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might, if necessary, be made regarding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storekeepers.</w:t>
      </w:r>
    </w:p>
    <w:p>
      <w:pPr>
        <w:autoSpaceDN w:val="0"/>
        <w:autoSpaceDE w:val="0"/>
        <w:widowControl/>
        <w:spacing w:line="260" w:lineRule="exact" w:before="40" w:after="0"/>
        <w:ind w:left="1010" w:right="2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If, however, relief of the nature above indicated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secured, I am humbly to submit that a spot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portion of the town set apart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 for their business purposes, subject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and other regulations that may be necessary,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a large number of the traders to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livelihood; but such an arrangement would 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>means afford relief to the few large Indian merchants.</w:t>
      </w:r>
    </w:p>
    <w:p>
      <w:pPr>
        <w:autoSpaceDN w:val="0"/>
        <w:autoSpaceDE w:val="0"/>
        <w:widowControl/>
        <w:spacing w:line="240" w:lineRule="exact" w:before="54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While the matter is in course of settlement, the extension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enabling the Indians to obtain temporary licences,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understanding that they will not be interfered with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their trade in the meantime, is very necessary by </w:t>
      </w:r>
      <w:r>
        <w:rPr>
          <w:rFonts w:ascii="Times" w:hAnsi="Times" w:eastAsia="Times"/>
          <w:b w:val="0"/>
          <w:i w:val="0"/>
          <w:color w:val="000000"/>
          <w:sz w:val="22"/>
        </w:rPr>
        <w:t>way of immediate temporary relief.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document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3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It may be stated that the Transvaal Government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granted the above relief in Johannesburg. I am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that the Government of the Republic has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notice on the owners of the stands in the “Coolie </w:t>
      </w:r>
      <w:r>
        <w:rPr>
          <w:rFonts w:ascii="Times" w:hAnsi="Times" w:eastAsia="Times"/>
          <w:b w:val="0"/>
          <w:i w:val="0"/>
          <w:color w:val="000000"/>
          <w:sz w:val="22"/>
        </w:rPr>
        <w:t>Location”, dated the 23rd May, 1899:</w:t>
      </w:r>
    </w:p>
    <w:p>
      <w:pPr>
        <w:autoSpaceDN w:val="0"/>
        <w:autoSpaceDE w:val="0"/>
        <w:widowControl/>
        <w:spacing w:line="240" w:lineRule="exact" w:before="48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hereby warned that, in accordance with the Government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No. 208, appearing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Staats Courant </w:t>
      </w:r>
      <w:r>
        <w:rPr>
          <w:rFonts w:ascii="Times" w:hAnsi="Times" w:eastAsia="Times"/>
          <w:b w:val="0"/>
          <w:i w:val="0"/>
          <w:color w:val="000000"/>
          <w:sz w:val="18"/>
        </w:rPr>
        <w:t>of the 26th April,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1899, only you and your family will be allowed to reside on your Stand,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June 30th of the present year.</w:t>
      </w:r>
    </w:p>
    <w:p>
      <w:pPr>
        <w:autoSpaceDN w:val="0"/>
        <w:autoSpaceDE w:val="0"/>
        <w:widowControl/>
        <w:spacing w:line="240" w:lineRule="exact" w:before="3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(Signed) A. S</w:t>
      </w:r>
      <w:r>
        <w:rPr>
          <w:rFonts w:ascii="Times" w:hAnsi="Times" w:eastAsia="Times"/>
          <w:b w:val="0"/>
          <w:i w:val="0"/>
          <w:color w:val="000000"/>
          <w:sz w:val="14"/>
        </w:rPr>
        <w:t>MITHERS</w:t>
      </w:r>
    </w:p>
    <w:p>
      <w:pPr>
        <w:autoSpaceDN w:val="0"/>
        <w:tabs>
          <w:tab w:pos="1010" w:val="left"/>
          <w:tab w:pos="589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It appears that a protest with reference to this notice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lodged with His Honour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Vice-Consul. The intention underlying the notice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It is submitted that in Law 3 of 1885 and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amendment, there is absolutely no sanction for any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restriction.</w:t>
      </w:r>
    </w:p>
    <w:p>
      <w:pPr>
        <w:autoSpaceDN w:val="0"/>
        <w:autoSpaceDE w:val="0"/>
        <w:widowControl/>
        <w:spacing w:line="260" w:lineRule="exact" w:before="40" w:after="0"/>
        <w:ind w:left="1010" w:right="4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It is hoped that the Transvaal Government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not insist upon disturbing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population in the Indian Location.</w:t>
      </w:r>
    </w:p>
    <w:p>
      <w:pPr>
        <w:autoSpaceDN w:val="0"/>
        <w:autoSpaceDE w:val="0"/>
        <w:widowControl/>
        <w:spacing w:line="260" w:lineRule="exact" w:before="40" w:after="0"/>
        <w:ind w:left="101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But if the town population must be partly or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a Location, it is clear that another site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necessary.</w:t>
      </w:r>
    </w:p>
    <w:p>
      <w:pPr>
        <w:autoSpaceDN w:val="0"/>
        <w:autoSpaceDE w:val="0"/>
        <w:widowControl/>
        <w:spacing w:line="260" w:lineRule="exact" w:before="40" w:after="0"/>
        <w:ind w:left="1010" w:right="3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The Town Council, with the approval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have adopted certain regulations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which go far beyond the scope of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and its amendment. Copy of the regulations is hereto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marked 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10" w:right="3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It is much feared that the Transvaal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these regulations to any new site they may select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Indians residing in the town. Indeed,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Annexure 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shows this quite clearly.</w:t>
      </w:r>
    </w:p>
    <w:p>
      <w:pPr>
        <w:autoSpaceDN w:val="0"/>
        <w:autoSpaceDE w:val="0"/>
        <w:widowControl/>
        <w:spacing w:line="260" w:lineRule="exact" w:before="40" w:after="0"/>
        <w:ind w:left="1010" w:right="3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Any scheme, therefore, for the removal of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hawkers or others, in order to be at all satisfactory,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 Indians the same proprietary rights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Locations as are granted to the other communities in town</w:t>
      </w:r>
    </w:p>
    <w:p>
      <w:pPr>
        <w:autoSpaceDN w:val="0"/>
        <w:autoSpaceDE w:val="0"/>
        <w:widowControl/>
        <w:spacing w:line="218" w:lineRule="exact" w:before="41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documents are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26. There is no prohibition in the law above referred to against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owning land in Locations or dealing with it as they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choose. Indeed, hawkers could not be expected to buy land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erect their own buildings in the Locations. And it is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respectfully submitted it would be a great injustice if the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land in Indian Locations or the right to build thereon is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to any but Indians.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27. In conclusion, it is to be hoped that before accepting any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scheme for a Location or a general settlement, the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responsible Indians will, if possible, be taken into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confidence, so as to enable them to make suggestions if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1010" w:val="left"/>
          <w:tab w:pos="573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Now that there is a prospect of Indians generally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shifted to Locations, will it be too much to expect a 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official name “Coolie Location”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Location”?</w:t>
      </w:r>
    </w:p>
    <w:p>
      <w:pPr>
        <w:autoSpaceDN w:val="0"/>
        <w:autoSpaceDE w:val="0"/>
        <w:widowControl/>
        <w:spacing w:line="240" w:lineRule="exact" w:before="60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29. I may state that I had the honour to wait upon His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Secretary on Saturday morning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capacity, but in my individual capacity,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telling him that with regard to their grievances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 future, as they had done in the past, lay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their own Government, humbly pleaded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magnanimity in view of the fact that the Indians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antecedents, were, no matter where they went,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law-abiding, and instead of being in any way a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Burghers of the State, they were rendering a humble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service to them In their various pursuits.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was good enough to extend to me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courtesy, and granted me a long and patient hearing.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2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2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original printed copy: S. N. 3245.</w:t>
      </w:r>
    </w:p>
    <w:p>
      <w:pPr>
        <w:autoSpaceDN w:val="0"/>
        <w:autoSpaceDE w:val="0"/>
        <w:widowControl/>
        <w:spacing w:line="32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Standard and Diggers’ News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18"/>
        </w:rPr>
        <w:t>24-7-1899,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 took</w:t>
      </w:r>
      <w:r>
        <w:rPr>
          <w:rFonts w:ascii="Times" w:hAnsi="Times" w:eastAsia="Times"/>
          <w:b w:val="0"/>
          <w:i w:val="0"/>
          <w:color w:val="000000"/>
          <w:sz w:val="18"/>
        </w:rPr>
        <w:t>place on the preceding Saturday, July 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INTERVIEW TO THE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STAR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94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[Prior to </w:t>
      </w:r>
      <w:r>
        <w:rPr>
          <w:rFonts w:ascii="Times" w:hAnsi="Times" w:eastAsia="Times"/>
          <w:b w:val="0"/>
          <w:i/>
          <w:color w:val="000000"/>
          <w:sz w:val="22"/>
        </w:rPr>
        <w:t>July 27, 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by the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stated that in Pretoria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permitted by the State Attorney to trade without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water is laid on. Now that this work has been completed,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will insist on the Asiatics removing into the Location.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the officials do not, for the present, intend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measures. The Waterval Location, from every point of view,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unsuited. It was out of the question that hawkers should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distance morning and night; and, as regards storekeepers,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businesses meant that they might as well give up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for, with the exception of other Coloured residents,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people within a radius of two miles. As yet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arrangements, while the place was in proximity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depositing site for refuse. The Indians were prepared to show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grounds there was no justification for their removal,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cases of insanitation, these could always be dealt with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It seems probable the main reason the authorities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action is that not a few of the stands and buildings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Indians, and those men cannot be dispossessed. Mr. Gandhi saw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a satisfactory arrangement could not be come to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Imperial and the Transvaal Governments.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27-7-1899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PETITION TO NATAL GOVERNOR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1899</w:t>
      </w:r>
    </w:p>
    <w:p>
      <w:pPr>
        <w:autoSpaceDN w:val="0"/>
        <w:autoSpaceDE w:val="0"/>
        <w:widowControl/>
        <w:spacing w:line="248" w:lineRule="exact" w:before="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sent you last January a copy of the memorial respecting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 of Natal addressed to the Right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Colonies. From the following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that Mr. Chamberlain is in correspondence with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regarding the measure: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interview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18"/>
        </w:rPr>
        <w:t>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spelling of this word at various places, in this and other documents, as </w:t>
      </w:r>
      <w:r>
        <w:rPr>
          <w:rFonts w:ascii="Times" w:hAnsi="Times" w:eastAsia="Times"/>
          <w:b w:val="0"/>
          <w:i w:val="0"/>
          <w:color w:val="000000"/>
          <w:sz w:val="18"/>
        </w:rPr>
        <w:t>given in the original is being retained.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IETERMARITZBURG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13th June, 1899</w:t>
      </w:r>
    </w:p>
    <w:p>
      <w:pPr>
        <w:autoSpaceDN w:val="0"/>
        <w:autoSpaceDE w:val="0"/>
        <w:widowControl/>
        <w:spacing w:line="240" w:lineRule="exact" w:before="3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further reference to your letter of the 11th January last,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His Excellency the Governor, containing a Memorial signed by certain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on the subject of the Dealers’ Licences Act No. 18, 1897, I have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 to inform you that the Secretary of State for the Colonies is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communication with this Government with reference to the petitioners’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appears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4th July,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1899, with reference to the letter addressed by the Government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Ladysmith Local Board: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letter was read from the Principal Under Secretary advising the Board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exercise caution in refusing Indian licenses so as not to interfere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vested interests, as unless this was done the Government would be obliged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introduce legislation giving Indians right of appeal from the decisions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 Boards to the Supreme Court. But if care was exercised in refusing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licenses, such legislation need not be introduced.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decided to inform the Government that the matter should have full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and the Town Clerk was instructed to lay the matter before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presumed that a similar communication has been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>to each of the Local Boards or Town Councils in the Colony.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gratifying to note that Mr. Chamberlain is alive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that besets the Indians in the Colony If the strong arm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from the imperial Government is not stretched forth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behalf, and that the Natal Government is evidently anxious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way or other to meet Mr. Chamberlain. But at the same time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desirable that the real bearing of the above letter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understood, and that the Colonial Office, or the sympathizers,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lulled into the belief that the letter in any way solves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or removes the anxiety that is preying upon the Indian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Natal. The Town Councils and the Local Boards have got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under the Act, and they are entitled to use those powers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it pleases them without let or hindrance. Strictly speaking,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unconstitutional, and at best a gratuitous piece of advice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Boards or the Town Councils are in no way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Indeed, there is no knowing that it will not be 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>some at least of the more forward municipalities as an unwarranted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“Covering Letter to Petition”, January 11, 1899.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3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by the Natal Government. Be that however as it may,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assume, for the sake of argument,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municipalities concerned may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for a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powers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 not to appear to be affecting “vested interests”.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hint given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memorial,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perform the process of “gradual weeding out” so as not to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commotion. Certain it is that the relief, if any is afforded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will be merely temporary, and may in the end aggravate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instead of removing it. What is needed, and what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that ought to be given is, in our humble opinion, the alteration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suggested by the Government, viz., the giving of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Supreme Court against the decisions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municipalities. For, it is the Act that is really bad and un-British.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given thereby are arbitrary, and a gross encroachment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elementary rights of citizens in the British territories.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municipalities, so far as we know, never asked for such powers;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asked for discretionary powers, but the Act goes much </w:t>
      </w:r>
      <w:r>
        <w:rPr>
          <w:rFonts w:ascii="Times" w:hAnsi="Times" w:eastAsia="Times"/>
          <w:b w:val="0"/>
          <w:i w:val="0"/>
          <w:color w:val="000000"/>
          <w:sz w:val="22"/>
        </w:rPr>
        <w:t>further: it constitutes them their own Supreme Court.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then to inform you as to what is going on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Dealers’ Licenses Act, and to show how far the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the memorial referred to above have been realised,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ventured to approach you in the matter. The following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addressed to the Natal Government on our behalf which </w:t>
      </w:r>
      <w:r>
        <w:rPr>
          <w:rFonts w:ascii="Times" w:hAnsi="Times" w:eastAsia="Times"/>
          <w:b w:val="0"/>
          <w:i w:val="0"/>
          <w:color w:val="000000"/>
          <w:sz w:val="22"/>
        </w:rPr>
        <w:t>speak for themselves: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further reference to your letter dated 13th June in view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that is going on between the Imperial and Local Governments,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not be amiss to show how far the fears expressed in “the Dealers’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Licenses Memorial” have been realised. I have not been able to collect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accurate information from all the places, but so far as the information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it is of an extremely discouraging nature. In Dundee the licenses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refused and on an appeal they were granted under certain qualifications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endorsed on the back of the licenses, viz.,: ‘This license is granted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 understanding that it will not be renewed in the present buildings.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of the Board, (Sd). Fras. I. Birkett, Licensing Officer andTown Clerk.’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to an enquiry, several of the license-holders said that they thought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licenses were so granted because their stores were wood and iron buildings.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appears Messrs. Handley &amp; Sons and Harvey Greenacre &amp; Co., in Dundee,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brick fronts but the rest of their stores is wood and iron. Messrs. Taylor &amp;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Fowler, Merchants of Dundee, have their stores entirely of wood and iron.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Newcastle the licenses refused last year have been refused this year also.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Town Council were good enough to give some time to two of the applicants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enable them to sell off their stock, but this could hardly act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 against the loss occasioned to the parties concerned. One of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Abdool Rassool, had a large business and owned a wood and iron store.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to the Council that the building which represented to him a value </w:t>
      </w:r>
      <w:r>
        <w:rPr>
          <w:rFonts w:ascii="Times" w:hAnsi="Times" w:eastAsia="Times"/>
          <w:b w:val="0"/>
          <w:i w:val="0"/>
          <w:color w:val="000000"/>
          <w:sz w:val="18"/>
        </w:rPr>
        <w:t>of £150 would fetch practically nothing, if it had to be sold.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Verulam, I understand, two applicants who had a license last year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refused their licenses this year, and the men as well as their servants are </w:t>
      </w:r>
      <w:r>
        <w:rPr>
          <w:rFonts w:ascii="Times" w:hAnsi="Times" w:eastAsia="Times"/>
          <w:b w:val="0"/>
          <w:i w:val="0"/>
          <w:color w:val="000000"/>
          <w:sz w:val="18"/>
        </w:rPr>
        <w:t>now comparatively reduced to poverty.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Ladysmith, one M. C. Amla, who has been trading there for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has been deprived of his license on the ground that the place where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trading was situated in the chief street of the township and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only for a European trader. The owner applied for a license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another building immediately near an Indian store and owned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owner of that store. That application too has been refused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ground. I might be permitted to mention that there are other Indian stores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street.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Port Shepstone, two large Indian Merchants have lately sold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businesses to two other Indians. These applied for licenses and the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refused them. An Appeal was taken to the Licensing Board with no </w:t>
      </w:r>
      <w:r>
        <w:rPr>
          <w:rFonts w:ascii="Times" w:hAnsi="Times" w:eastAsia="Times"/>
          <w:b w:val="0"/>
          <w:i w:val="0"/>
          <w:color w:val="000000"/>
          <w:sz w:val="18"/>
        </w:rPr>
        <w:t>better result, and the parties are now considering what to do.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humbly submitted that it is a serious matter when one man,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an Indian, cannot sell his business to another, also because that other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Indian, for the refusal to grant the license in such cases is tantamount to </w:t>
      </w:r>
      <w:r>
        <w:rPr>
          <w:rFonts w:ascii="Times" w:hAnsi="Times" w:eastAsia="Times"/>
          <w:b w:val="0"/>
          <w:i w:val="0"/>
          <w:color w:val="000000"/>
          <w:sz w:val="18"/>
        </w:rPr>
        <w:t>forbidding a purchase and sale unless it were done in an underhand manner.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 who had sold out his premises to Dundee Coal Co.,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entirely wound up his business, came down to Durban, and purchased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previously licensed store on the Umgeni Road and applied for a license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himself. The Licensing Officer, after the man had made several applications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after he went to the expense of engaging an eminent counsel in Durban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heavy cost, granted the license and then only for a limited period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the applicant to sell out the goods he had already bought in </w:t>
      </w:r>
      <w:r>
        <w:rPr>
          <w:rFonts w:ascii="Times" w:hAnsi="Times" w:eastAsia="Times"/>
          <w:b w:val="0"/>
          <w:i w:val="0"/>
          <w:color w:val="000000"/>
          <w:sz w:val="18"/>
        </w:rPr>
        <w:t>anticipation of receiving a license.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some of the cases where vested interests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prejudicially affected. But, cases where thoroughly good men with capital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refused licenses because they were Indians who did not hold a license to </w:t>
      </w:r>
      <w:r>
        <w:rPr>
          <w:rFonts w:ascii="Times" w:hAnsi="Times" w:eastAsia="Times"/>
          <w:b w:val="0"/>
          <w:i w:val="0"/>
          <w:color w:val="000000"/>
          <w:sz w:val="18"/>
        </w:rPr>
        <w:t>trade the previous year are too numerous to mention.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have noticed with satisfaction and gratitude the fact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are anxious to see that the vested Indian interests are not injured,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that they have addressed letters to the several Town Councils and Town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Boards to the effect that unless they took care not to touch vested interests,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 giving Indians right of appeal to the Supreme Court might become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necessary. I am, however, to point out that such an appeal to the Boards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have a permanent effect if at all, and would still leave the Indian traders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state of dreadful suspense. The alternative suggested by the letter above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referred to would indeed, in my humble opinion, be only a small measure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injustice but extremely desirable in the  interests of the Indian community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already settled in the Colony.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to request that the contents of this letter may be communicated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Right Honourable the Secretary of State for the Colonies.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Second letter: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my letter dated 6th instant regarding Dealers’ Licenses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Act, I wish to correct an error that has crept therein.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find that only one case of the hardship of the description mentioned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letter has happened in Port Shepstone. The other case never went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Licensing Officer as the attorney who had charge of both the cases, owing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unfortunate result of the first case, advised the other client not to go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his application. Steps are now being taken to make the other application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Port Shepstone, it may be mentioned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grant the licence has followed close upon a question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member of the Natal Assembly from that district, as to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districts licences to Indians were granted indiscriminately.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replied saying that they had informed the magistrates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districts, who are also the Licensing Officers,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discretionary powers. The Magistrate at Port Shepstone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took the hint, and refused the licence. This happened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before the letter addressed to the Ladysmith Local Board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appeared in </w:t>
      </w:r>
      <w:r>
        <w:rPr>
          <w:rFonts w:ascii="Times" w:hAnsi="Times" w:eastAsia="Times"/>
          <w:b w:val="0"/>
          <w:i/>
          <w:color w:val="000000"/>
          <w:sz w:val="22"/>
        </w:rPr>
        <w:t>The Natal Witness.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to state that the cases that come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some way or other are not the only cases of hardship.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has a terribly deterrent effect and many poor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from hopelessness refrain from applying for a renewal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and many more from taking their cases before the appellate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viz., a municipality or a Licensing Board, in the event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by the Licensing Officer. The second case in Port Shepstone </w:t>
      </w:r>
      <w:r>
        <w:rPr>
          <w:rFonts w:ascii="Times" w:hAnsi="Times" w:eastAsia="Times"/>
          <w:b w:val="0"/>
          <w:i w:val="0"/>
          <w:color w:val="000000"/>
          <w:sz w:val="22"/>
        </w:rPr>
        <w:t>is an instance in 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grievance more keenly felt than the one under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Act; for, it affects the bread and butter of hundreds of industrious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Indian traders from the lowest to the highest.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that because the best of us have received a licence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receive it the next also. In a state of such insecurity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becomes paralysed and uneasiness takes hold of our minds.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hope lies in something being done by and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draw your attention to the following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this matter in </w:t>
      </w:r>
      <w:r>
        <w:rPr>
          <w:rFonts w:ascii="Times" w:hAnsi="Times" w:eastAsia="Times"/>
          <w:b w:val="0"/>
          <w:i/>
          <w:color w:val="000000"/>
          <w:sz w:val="22"/>
        </w:rPr>
        <w:t>The Times of India:</w:t>
      </w:r>
    </w:p>
    <w:p>
      <w:pPr>
        <w:autoSpaceDN w:val="0"/>
        <w:autoSpaceDE w:val="0"/>
        <w:widowControl/>
        <w:spacing w:line="260" w:lineRule="exact" w:before="2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dealt with the question of the rights of Indians in British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often that there is no need to repeat upon this occasion the arguments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frequently adduced. . . . But while the Colonists gladly availed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of the services of Indians as hewers of wood and drawers of water,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constantly attempted to deprive them of those rights of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in trade which should be their inalienable privilege as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subjects. They decline to compete with the Indian traders in the open market,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endeavour to foster Protection in its most contemptible form by hedging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round with vexatious restrictions. . . . It is in the highest degree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humiliating to know that the traditions of British impartiality to men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races and creeds have been so far departed from in  South Africa that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are being compelled to seek sanctuary upon Portuguese soil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tyrannous oppression of men with whom they are supposed to enjoy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under the British Crown. The injustice suffered by Indian traders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will never be removed until the Home Government decides to accord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the protection they have a right to expect. (15th April 1899, Weekly </w:t>
      </w:r>
      <w:r>
        <w:rPr>
          <w:rFonts w:ascii="Times" w:hAnsi="Times" w:eastAsia="Times"/>
          <w:b w:val="0"/>
          <w:i w:val="0"/>
          <w:color w:val="000000"/>
          <w:sz w:val="18"/>
        </w:rPr>
        <w:t>edition.)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Englishman in India the spectacle of Indian traders being denied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entrance and domicile anywhere under the British flag is irritating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repugnant, inasmuch as it gives his fellow-subject unquestionable reason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what are the advantages of the citizenship that he enjoys. To the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spectacle must be a temptation to think that the British flag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meaningless symbol, for under it one British subject may vex and constrain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without leaving the latter any redress. We, who speak for Englishmen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India, would give much if home opinion could be aroused to that aspect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the Indians in South Africa. The equities of the case leave no room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dispute even on a Durban platform. But there is a political and sentimental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to it, too, which could be made to seize the popular imagination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if people could once be got to think of so many thousand honest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well-behaved subjects of the Queen on their removal from one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Empire to another, being denied the most ordinary rights of citizenship. . . .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no one in the House of Commons who can tell this tale of shame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injustice with some hope of getting redress for the victims. . . . (22nd April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1899, Weekly edition.)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hardly think we need add more. We trust that as in the past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pleased to exert yourself in our behalf, and bring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 painful position to speedy termination.</w:t>
      </w:r>
    </w:p>
    <w:p>
      <w:pPr>
        <w:autoSpaceDN w:val="0"/>
        <w:autoSpaceDE w:val="0"/>
        <w:widowControl/>
        <w:spacing w:line="220" w:lineRule="exact" w:before="106" w:after="0"/>
        <w:ind w:left="0" w:right="8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60" w:after="0"/>
        <w:ind w:left="0" w:right="1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40" w:lineRule="exact" w:before="42" w:after="0"/>
        <w:ind w:left="0" w:right="4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6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AADIR</w:t>
      </w:r>
    </w:p>
    <w:p>
      <w:pPr>
        <w:autoSpaceDN w:val="0"/>
        <w:autoSpaceDE w:val="0"/>
        <w:widowControl/>
        <w:spacing w:line="266" w:lineRule="exact" w:before="3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 C.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12" w:lineRule="exact" w:before="76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THIRTY OTHERS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original printed copy: S. N. 3252.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WIRE TO COLONIAL SECRETARY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1899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tabs>
          <w:tab w:pos="1030" w:val="left"/>
          <w:tab w:pos="1690" w:val="left"/>
          <w:tab w:pos="2290" w:val="left"/>
          <w:tab w:pos="2750" w:val="left"/>
          <w:tab w:pos="3850" w:val="left"/>
          <w:tab w:pos="5070" w:val="left"/>
          <w:tab w:pos="5930" w:val="left"/>
        </w:tabs>
        <w:autoSpaceDE w:val="0"/>
        <w:widowControl/>
        <w:spacing w:line="240" w:lineRule="exact" w:before="2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DAILY.</w:t>
      </w:r>
    </w:p>
    <w:p>
      <w:pPr>
        <w:autoSpaceDN w:val="0"/>
        <w:tabs>
          <w:tab w:pos="930" w:val="left"/>
          <w:tab w:pos="1730" w:val="left"/>
          <w:tab w:pos="2690" w:val="left"/>
          <w:tab w:pos="3010" w:val="left"/>
          <w:tab w:pos="3730" w:val="left"/>
          <w:tab w:pos="4630" w:val="left"/>
          <w:tab w:pos="5470" w:val="left"/>
          <w:tab w:pos="607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ALSO</w:t>
      </w:r>
    </w:p>
    <w:p>
      <w:pPr>
        <w:autoSpaceDN w:val="0"/>
        <w:tabs>
          <w:tab w:pos="1290" w:val="left"/>
          <w:tab w:pos="2690" w:val="left"/>
          <w:tab w:pos="4110" w:val="left"/>
          <w:tab w:pos="4950" w:val="left"/>
          <w:tab w:pos="5710" w:val="left"/>
          <w:tab w:pos="629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APPROACHED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HARM IN LETTING INDIANS IN AS SUGGESTED.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ELAXATION AFTER</w:t>
      </w:r>
    </w:p>
    <w:p>
      <w:pPr>
        <w:autoSpaceDN w:val="0"/>
        <w:autoSpaceDE w:val="0"/>
        <w:widowControl/>
        <w:spacing w:line="23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HOSTILITIES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MAY     BE     TOO      LATE.     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MPOSSIBLE      FOR      INDIANS </w:t>
      </w:r>
    </w:p>
    <w:p>
      <w:pPr>
        <w:autoSpaceDN w:val="0"/>
        <w:autoSpaceDE w:val="0"/>
        <w:widowControl/>
        <w:spacing w:line="240" w:lineRule="exact" w:before="20" w:after="2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CALMLY WATCH EVENTS WHEN BEST MEN ARE LEAVING RAND.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5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DESCRIBE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PAIN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SUBJECTS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CANNOT     FLY      FROM      DANGER      TO     BRITISH      SOIL.</w:t>
      </w:r>
    </w:p>
    <w:p>
      <w:pPr>
        <w:autoSpaceDN w:val="0"/>
        <w:autoSpaceDE w:val="0"/>
        <w:widowControl/>
        <w:spacing w:line="266" w:lineRule="exact" w:before="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3288.</w:t>
      </w:r>
    </w:p>
    <w:p>
      <w:pPr>
        <w:autoSpaceDN w:val="0"/>
        <w:autoSpaceDE w:val="0"/>
        <w:widowControl/>
        <w:spacing w:line="32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communication from Gandhiji to which this was a reply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Relaxation was sought in the administration of the Immigration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Restrictions Act which regulated the entry of Indians from the Transvaal into Natal.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Boer War was then imminent.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A CIRCULAR LETTER</w:t>
      </w:r>
    </w:p>
    <w:p>
      <w:pPr>
        <w:autoSpaceDN w:val="0"/>
        <w:autoSpaceDE w:val="0"/>
        <w:widowControl/>
        <w:spacing w:line="240" w:lineRule="exact" w:before="92" w:after="0"/>
        <w:ind w:left="573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1899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the communication sent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British Agent at Pretoria on behalf of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tension is hourly increasing and by the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your hands it is difficult to say what will happen. But lest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might be kept in the background in any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arrived at between our Government and the Transvaal,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thought advisable to keep you informed of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British Indians. The accompanying would show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have gone beyond the Law 3 of 1885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sanctioning the regulations of the Johannesburg Town Council.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no warrant for such regulations or for preventing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owning land in the Locations. The chief point,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urged in paragraph 3 of the letter to the British Agent,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reasons must be established in terms of the law for removing,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to Locations. Here there is ample ground for intervention.</w:t>
      </w:r>
    </w:p>
    <w:p>
      <w:pPr>
        <w:autoSpaceDN w:val="0"/>
        <w:autoSpaceDE w:val="0"/>
        <w:widowControl/>
        <w:spacing w:line="220" w:lineRule="exact" w:before="66" w:after="0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 signed copy of the original: S. N. 3295a.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THE SECOND REPORT OF THE NATAL INDIAN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[Post </w:t>
      </w:r>
      <w:r>
        <w:rPr>
          <w:rFonts w:ascii="Times" w:hAnsi="Times" w:eastAsia="Times"/>
          <w:b w:val="0"/>
          <w:i/>
          <w:color w:val="000000"/>
          <w:sz w:val="22"/>
        </w:rPr>
        <w:t>October 11, 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report was published in August of 1895,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year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the Congress. Owing to various causes,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possible to prepare another report during the interval that has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British Agent”, July 21, 1899.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draft report containing several corrections in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handwriting. No other copy of the report is available. The report was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instalments at different times and completed after October 11, 1899, the date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outbreak of the Boer War, to which reference is made in “The second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Indian Congress”, 11-10-1899,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infra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J. Chamberlain”, 11-8-1895.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elapsed.</w:t>
      </w:r>
    </w:p>
    <w:p>
      <w:pPr>
        <w:autoSpaceDN w:val="0"/>
        <w:autoSpaceDE w:val="0"/>
        <w:widowControl/>
        <w:spacing w:line="266" w:lineRule="exact" w:before="128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NCOME  AND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XPENDITURE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memo annexed hereto,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members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at a glance what has been spent during the three years.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the chief items were incurred during the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costing close on £100. If the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on an average, been larger during the years under review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1894-95, the income, too, has considerably increased.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result, and perhaps the most important, of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report was that the Congress at once decided to make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payable for the whole year in advance and the cumbrous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collecting the subscriptions every month was given up.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result, the subscriptions for 1895-96 were collected at once,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shown in the year 1896 by some of the workers was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marvellous. They not only gave their time, but those that were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with their carriages to go about collecting. The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Stanger in this respect was the most memorable. The President,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Karim Haji Adam, Mr. Abdul Kadir, Mr. Dowd Mahomed,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Rustomji, Mr. Hassam Juma, Mr. Madanjit, Mr. Paruk, Mr. Hoosein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Meeran and Mr. Kathrada, including the Hon. Secretary, went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Verulam, Tongaat, Umhlali, Stanger and the district beyond,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carriages placed at the disposal of the workers by the President,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Kadir and Mr. Dowd Mahomed. At Tongaat,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at the store of Mr. Kasim Bhan till midnight, not caring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had their food or not, in order to induce that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member, but he was obstinate and the workers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retire. But they did so only to put forth redoubled efforts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One of them rose up very early and without having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of tea invaded Mr. Bhan’s store, and the members sat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anything to eat till noon and left the store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Bhan became a member and gave his subscription. They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next station On the way, Mr. Hassam Juma was thrown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horse and was perfectly insensible for a few seconds. It was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that all should return as the road was bad and evening had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anti-Indian demonstration on the landing Of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Indian follow-passengers in Durban on January 13, 1897.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Colonies”, 15-3-1897.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Secretary of State for the Colonies”, 15-3-1897, </w:t>
      </w:r>
      <w:r>
        <w:rPr>
          <w:rFonts w:ascii="Times" w:hAnsi="Times" w:eastAsia="Times"/>
          <w:b w:val="0"/>
          <w:i/>
          <w:color w:val="000000"/>
          <w:sz w:val="18"/>
        </w:rPr>
        <w:t>et</w:t>
      </w:r>
      <w:r>
        <w:rPr>
          <w:rFonts w:ascii="Times" w:hAnsi="Times" w:eastAsia="Times"/>
          <w:b w:val="0"/>
          <w:i/>
          <w:color w:val="000000"/>
          <w:sz w:val="18"/>
        </w:rPr>
        <w:t>seq.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 in. But Mr. Hassam Juma would not listen and the journey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up. At Stanger all these efforts were crowned with success.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Mohomed Essopji, now unfortunately deceased, saw the zeal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at Tongaat and became himself enthused, so much 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was on his way to Durban on an important business, [he]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accompany the workers to Stanger where he entertained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and was instrumental in securing for the Congress, in Stanger </w:t>
      </w:r>
      <w:r>
        <w:rPr>
          <w:rFonts w:ascii="Times" w:hAnsi="Times" w:eastAsia="Times"/>
          <w:b w:val="0"/>
          <w:i w:val="0"/>
          <w:color w:val="000000"/>
          <w:sz w:val="22"/>
        </w:rPr>
        <w:t>alone, the sum of over £50.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instances can be given of the splendid devotion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under the leadership of our late President,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Karim Haji Adam. The visit to Newlands through an uphill 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anywell laid-out roads, the journey to the Buttery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time through the fields without a guide, the journey to Isipingo,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pilgrimage to the store of Mr. Essopji Umar, where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at 5 o’clock in the evening and remained till 11 o’clock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food—all these deserve a chapter each. Suffice it, however,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energy, devotion and single-mindedness shown for the cause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during that time have seldom, if ever, been equalled.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however, unfortunately for us, cannot be said now. The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seems to have died out. Causes for such a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many, some of which are such that they cannot be controlled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members. But it is painful to have to record that much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done has not been done by them; and the confident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entertained now two years ago that we would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fund amounting to £5,000 has, for the present,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dream. The Congress has to discharge a liability of £300, perhaps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£400, and it is difficult to say how the monies are to be got 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at Maritzburg, Charlestown, Newcastle, Verulam,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Tongaat, Stanger and the other places have become overdue,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yet been done to call them in. While, at one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members reached the respectable total of nearly 300,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speaking, the number now is only 37! That is to say,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37 who have paid up their subscriptions up to date. It 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woke up from their long sleep, or else it might be too </w:t>
      </w:r>
      <w:r>
        <w:rPr>
          <w:rFonts w:ascii="Times" w:hAnsi="Times" w:eastAsia="Times"/>
          <w:b w:val="0"/>
          <w:i w:val="0"/>
          <w:color w:val="000000"/>
          <w:sz w:val="22"/>
        </w:rPr>
        <w:t>late.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 IN  THE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ONTH  OF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CTOBER  </w:t>
      </w:r>
      <w:r>
        <w:rPr>
          <w:rFonts w:ascii="Times" w:hAnsi="Times" w:eastAsia="Times"/>
          <w:b w:val="0"/>
          <w:i w:val="0"/>
          <w:color w:val="000000"/>
          <w:sz w:val="20"/>
        </w:rPr>
        <w:t>1895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Volksraad passed a resolution in October 1895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exempting British subjects from compulsory military service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proviso that Indians were not included in the term “British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990" w:val="left"/>
          <w:tab w:pos="1710" w:val="left"/>
          <w:tab w:pos="39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Congress, although, strictly speaking,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actively interfere with the affairs of our fellow-brothers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Republic, with their concurrence, took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 cablegram was drafted and was forwarded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our sympathisers in London,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memorial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in due course,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result that the obnoxious resolution,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is known, has not yet been accepted by the British 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month introduced us to Mr. Earnest Hatch, a Conservative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British Parliament. He was touring through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Some persons in Johannesburg took him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showed him the worst parts in the Indian quarters,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said that Mr. Hatch was very much disgusted with what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and that he was going to study the Indian question.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he came to Durban and some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thought it advisable to meet Mr. Hatch and place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view of the question. He met a deputation of about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Indians and returned a very sympathetic answer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said to him and promised to do what he could in England.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with approval the moderation with which, in his opinion,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our work. Mr. Hatch was presented with some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curiosities.</w:t>
      </w:r>
    </w:p>
    <w:p>
      <w:pPr>
        <w:autoSpaceDN w:val="0"/>
        <w:tabs>
          <w:tab w:pos="550" w:val="left"/>
          <w:tab w:pos="910" w:val="left"/>
          <w:tab w:pos="1410" w:val="left"/>
          <w:tab w:pos="2150" w:val="left"/>
          <w:tab w:pos="4130" w:val="left"/>
          <w:tab w:pos="4750" w:val="left"/>
          <w:tab w:pos="523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question had not yet been settled and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part of the year 1895, it was very much discussed in the 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seemed to think that the Indians were attempting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privilege which had been, hitherto, withheld from them,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 a vote for each Indian, that they never possessed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right in India and that if the Natives of South Africa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possess it, much less could an Indian. It became very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A pamphlet entitled </w:t>
      </w:r>
      <w:r>
        <w:rPr>
          <w:rFonts w:ascii="Times" w:hAnsi="Times" w:eastAsia="Times"/>
          <w:b w:val="0"/>
          <w:i/>
          <w:color w:val="000000"/>
          <w:sz w:val="22"/>
        </w:rPr>
        <w:t>The Indian Franchise: An</w:t>
      </w:r>
    </w:p>
    <w:p>
      <w:pPr>
        <w:autoSpaceDN w:val="0"/>
        <w:autoSpaceDE w:val="0"/>
        <w:widowControl/>
        <w:spacing w:line="268" w:lineRule="exact" w:before="2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Appeal to Every Briton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prepared. Seven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were printed, one thousand of which were paid for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Karim Haji Adam, and they were widely distributed, some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also. It was largely noticed by the South African Press and it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15-9-1895.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James Godfrey”, 3-6-1902 and Letter to Nazar and Khan”, </w:t>
      </w:r>
      <w:r>
        <w:rPr>
          <w:rFonts w:ascii="Times" w:hAnsi="Times" w:eastAsia="Times"/>
          <w:b w:val="0"/>
          <w:i w:val="0"/>
          <w:color w:val="000000"/>
          <w:sz w:val="18"/>
        </w:rPr>
        <w:t>3-6-1902.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23-9-1895 to “The Indian Franchise”, </w:t>
      </w:r>
      <w:r>
        <w:rPr>
          <w:rFonts w:ascii="Times" w:hAnsi="Times" w:eastAsia="Times"/>
          <w:b w:val="0"/>
          <w:i w:val="0"/>
          <w:color w:val="000000"/>
          <w:sz w:val="18"/>
        </w:rPr>
        <w:t>16-12-1895.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gave rise to some sympathetic and some bitter and much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A special article was devoted to it in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the propositions advanced therein were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writer. This was in December 1895.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early part of 1896, as most of the questions placed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before the Secretary of State for the Colonies were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unsettled, it was considered necessary to place a review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before our friends in London and India. A general letter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prepared and was sent to them under the signatures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Indians in Natal.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about this time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with reference to the then newly established township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Nondweni in Zululand were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provided therein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could not buy or possess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township.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were published in the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 protesting against the exception and submitted to H. 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the justice of our contention.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Excellency, however, could not see his way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Thereupon, a petition was forwarded to Mr. Chamberlain,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M. M. Bhownaggree on receipt of the memorial put a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Commons.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nearly two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matter andthe Committee of the National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took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It might be noticed here, parenthetically, that the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regulationsbrought to light the fact that similar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passed with reference to the earlier established townships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Melmoth and Eshowe. The above memorial included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townships also. The prohibition has now been removed. Had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 the vigilance of Mr. Adamji Miankhan, this matter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altogether escaped the notice of the Congress; for, he it was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came to know about it, and brought it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Honorary Secretary.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May 1896, after inspection of many properties and after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3-2-1896.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 sites.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3-2-1896.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”The British Indian Association and Lord Milner”, 11-6-1903.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British Committee of the Indian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in London.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consultation and deliberation, the property registered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Niddha, a free Indian woman, with a brick house and store,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bought by the Congress for £71,080. It was unanimously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registered in the names of the seven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power of signing cheques on behalf of the Congress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therefor. The property now brings a rental of about £l0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its rateable value is £200 and the yearly rates payable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this year have been £9-17-6. The buildings are insured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£800 by the Gardiner Fire Assurance Society. Most of the tenants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Tamil people. A bathroom was badly required by them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structure has been put up by volunteers, Mr. Amod Jeewa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the bricks free of charge. It is reckoned that this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 Congress over £8. In April of 1896, as the funds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thus seemed to be in a prosperous condition and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necessary to remove from Mr. Moosa Hajee Adam’s place,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felt that the Congress might well take a step forward and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housed. Accordingly, the spacious hall now occupied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rented at a monthly rental of £5, being an increase of £3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 over the rent previously paid.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first session of the Natal Parliament, 1896,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Mr. Chamberlain had decided to advise the Natal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amend the Franchise Act specially preventing persons of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extraction from being placed on the Voters’ Roll from the statute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of the Colony by passing a general Act. A Bill repealing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and disqualifying persons and descendants of persons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countries that have not hitherto possessed elective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founded on the parliamentary franchise from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at the parliamentary elections was thereupon brought 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felt that, although this Bill did not apply to the Indians,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passed with a view to disfranchise them alone,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oppose it and, therefore, a petition embodying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eminent persons as to the existence of representative institutions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submitted to the Legislative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evoked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opposition to the Bill on the part of some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that, at one time, it seemed as if the Bill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out. Sir John Robinson cabled to Mr, Chamberlain and </w:t>
      </w:r>
      <w:r>
        <w:rPr>
          <w:rFonts w:ascii="Times" w:hAnsi="Times" w:eastAsia="Times"/>
          <w:b w:val="0"/>
          <w:i w:val="0"/>
          <w:color w:val="000000"/>
          <w:sz w:val="22"/>
        </w:rPr>
        <w:t>obtained his permission to add after ‘institutions’ the phrase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did not make a specific reference to the Indians.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Natal Legislative Assembly”, 27-4-1896.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‘founded on the parliamentary franchise’.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addition materially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disarmed opposition to the Bill and it passed both the Houses in spite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petition to the Legislative Council.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Laughton, at the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controversy, wrote a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>and gave it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opinion that, in spite of the addition above referred to, the Bill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inoperative so far as the Indians were concerned. The Bill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reserves to the Governor the right to grant special exemption to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coming under it. A petition protesting against the Bill was sent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has received the Royal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assent and is now the law of the land. It is quite competent for us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time to bring up a test case as to whether or not we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institutions in India such as are contemplated by the Act, or to apply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Governor for special exemption. The necessity for either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yet arisen. We have all along contended that it was not political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 that we wanted, but that it was degradation which The first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franchise Bill involved that we resented, and our protest has evidently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respected by Her Majesty’s Government.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birth of a son to Mr. Abdul Kadir in the month of March,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1896, deserves a special paragraph. At the ceremony performed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Hall to commemorate the event, over 500 people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The Hall was brilliantly lit up, Mr. Abdul Kadir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the Congress of £7. This was followed by others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 given on the occasion amounted to £58.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presidency of Mr. Abdulla Haji Adam,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was passed to the effect that members who collected for the Congress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£25 and upward should receive a silver medal. After the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medals many members had, before the month of April 1896,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themselves for the honour. Mr. Dowd Mahomed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conspicuous in this respect, and it was the unanimous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should be put in force with respect to 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a special meeting was held and a silver medal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inscription, accompanied by a testimonial, was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time it became necessary for the Honorary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domestic reasons, to leave for India for a short visit.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decided that he should take advantage of his visit home and </w:t>
      </w:r>
      <w:r>
        <w:rPr>
          <w:rFonts w:ascii="Times" w:hAnsi="Times" w:eastAsia="Times"/>
          <w:b w:val="0"/>
          <w:i w:val="0"/>
          <w:color w:val="000000"/>
          <w:sz w:val="22"/>
        </w:rPr>
        <w:t>lay before the Indian public the grievances of the British Indians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J. Chamberlain”, 22-5-1896.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petition was submitted to the Legislative Assembly.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 Legislative Assembly”, 27-4-1896.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J. Chamberlain”, 22-5-1896.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1897- 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South Africa. A letter appointing him as delegate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given to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draft for £75 was also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defray the expenses of travelling, printing and other out-of-pocket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disbursements in connection with the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him by the Congress and a gold medal.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Congress held a special meeting and presented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Honorary Secretary in reply to all the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presentation was premature, the work was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He, however, took theAddresses and the presents as tokens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and said that, if the sentiments expressed by the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genuine, before his return the members would so work as to swell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balance from £194 to £1,194 by the addition of £1,000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and donations. These presentations were widely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S. African Press, not altogether in an unfriendly spirit. He left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 by the Pongola on the 5th of June 1896.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absence, Mr. Adamji Miankhan was appointed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Secretary. Soon after his reaching India, the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published a pamphlet entitled Grievances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Africa: An Appeal to the Indian Public.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copies were printed and widely distributed. The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the first to notice it and, in the course of a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article, advocated a public inquiry. Almost every newspaper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in India took up the question. The Pioneer, while admitting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grievances, thought that the question was. extremely complicated,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difficult to dictate a particular policy to the self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and that, under the circumstances,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better-class Indians was a country to keep away from. The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 pondent of the London Times cabled a summary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pamphlet, adding thereto the views expressed by 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Piorteer. After the publication of the pamphlet,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Bombay were waited upon by the Honorary Secretary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accompanied by the late President, Mr. Abdulla Haji </w:t>
      </w:r>
      <w:r>
        <w:rPr>
          <w:rFonts w:ascii="Times" w:hAnsi="Times" w:eastAsia="Times"/>
          <w:b w:val="0"/>
          <w:i w:val="0"/>
          <w:color w:val="000000"/>
          <w:sz w:val="22"/>
        </w:rPr>
        <w:t>Adam, who happened at the time to be in Bombay.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suggestion of the Hon’ble Mr. P. M. Mehta, a public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Public Meeting, Bombay”, 26-9-1896.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New Move”, 25-6-1903.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Grievances of the British Indians in South Africa: An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Public”, 14-8-1896, to “Speech at Public Meeting, Bombay”, 26-9-1896.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in the hall of the Framji Cowasji Institute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September, Mr. Mehta presiding. The hall was packed.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Secretary had read his Address,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resolution sympathising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Indian’s in South Africa and authorising the President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up and forward to H. M.’s Principal Secretary of State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in connection with the matter was unanimously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Hon’ble Mr. Jhaverilal Yajnik, the Hon’ble Mr. Sayani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Chambers, the Editor of the </w:t>
      </w:r>
      <w:r>
        <w:rPr>
          <w:rFonts w:ascii="Times" w:hAnsi="Times" w:eastAsia="Times"/>
          <w:b w:val="0"/>
          <w:i/>
          <w:color w:val="000000"/>
          <w:sz w:val="22"/>
        </w:rPr>
        <w:t>Champion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spoke to the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reports of the meeting appeared in the daily newspapers,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Association forwarded by a cable a summary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to London.</w:t>
      </w:r>
    </w:p>
    <w:p>
      <w:pPr>
        <w:autoSpaceDN w:val="0"/>
        <w:tabs>
          <w:tab w:pos="550" w:val="left"/>
          <w:tab w:pos="5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was next visited, and the leading men were interviewed.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auspices of the Madras Mahajan Sabha a circular was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calling a public meeting at Pachaiyappa’s Hall. The circular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about 40 representative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 Madras, Raja Sir Ramsamy Mudliar being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signatory. The Hon’ble Ananda Charlu presided. The hall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and after the Address was read resolutions similar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Bombay were unanimously carried. A special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passed suggesting the stopping of indentured labour to Natal.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Adams, Mr. Mr. Parameshvaram Pillay, Mr. Parthasarathy Naidu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to the resolution. All the leading dailies fully reported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proceedings. After the meeting was over, there was such a scramble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above pamphlet that all the available copies were taken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 demand of the public 2,000 copies were printed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On the appearance of the cable of the Simla correspondent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Times in that paper, Sir (then Mr.) Walter Peace,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Agent-General for Natal, was interviewed and he stated in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grievances and made many other statements.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feature of the Madras Address was an exhaustive reply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Walter Peace. This reply was printed as an appendix to the 2nd edition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pamphlet.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fortnight’s stay in Madras, the Honorary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to Calcutta. There he interviewed the leaders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Sympathetic notices were taken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Mirror,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 and other English and vernacular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The committee of the British Indian Association met to hear </w:t>
      </w:r>
      <w:r>
        <w:rPr>
          <w:rFonts w:ascii="Times" w:hAnsi="Times" w:eastAsia="Times"/>
          <w:b w:val="0"/>
          <w:i w:val="0"/>
          <w:color w:val="000000"/>
          <w:sz w:val="22"/>
        </w:rPr>
        <w:t>the Honorary Secretary, and decided to adopt a memorial to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Meeting, Madras”, 26-10-1896.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India. While arrangements were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public meeting, a cable from Natal was received asking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Secretary to return at once. The meeting had,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abandoned and he left Calcutta for Bombay. A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held in Poona under the auspices of the Sarvajanik Sabha.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Prof.. Bhandarkar presided. The meeting passed resolutions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oft’ those passed at Madras, to which Prof. Gokhale,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Tilak;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spoke.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Honorary Secretary left India by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November, 1896.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summary of the cablegram by the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of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referred to above, was sent by Reuter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press. This summary gave an impression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circulated in India that cannot be borne out by a perusal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It, however, gave offence to the European Colonists.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published violent articles. This gave rise to an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on an organized scale and the Colonial Patriotic Union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It ‘appears that, soon after the publication of the articles,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above-mentioned pamphlet, which were forwarded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supplied to the Press which, thereupon, took the right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admitted that there was nothing in it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language used against it. The agitation,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and many exaggerated statements likely to inflame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mind were made by the Union. Meanwhile,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arrived, preceded by the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a few hours, which also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passengers. The prolonged quarantine of 23 days,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the Demonstration Committee, the marching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procession to the Point to prevent the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landing, the landing of the passengers, the mobbing of the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his narrow escape in the guise of an Indian constable,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help rendered by Supdt. Alexander and his force, the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the tone of the Press, the severe verdict passedby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Demonstration Committee, the recognition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rendered by the Police on the part of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Demonstration memorial to Mr. Chamberlain containing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the full history of the crisis are all fresh in the minds of</w:t>
      </w:r>
    </w:p>
    <w:p>
      <w:pPr>
        <w:autoSpaceDN w:val="0"/>
        <w:autoSpaceDE w:val="0"/>
        <w:widowControl/>
        <w:spacing w:line="32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other speaker was Prof. A. S. Sathe.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ship sailed from Bombay on November 30.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of State for the Colonies”, 15-3-1897.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Secretary of State for the Colonies”, 15-3-1897.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Congress. Two traits of Indian character came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prominently during the critical) period. The establishment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fund for the relief of the sufferers on the two illfated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vessels was a work which showed Indian liberality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advantage; and the peaceful behaviour and the quiet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most irritating times extorted the admiration even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were least likely to notice the good traits of our people.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session of Parliament that followed,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promise to the Demonstration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four anti-Asiatic Bills, viz., the Quarantine,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Restrictions, Dealers’ Licenses, and Uncovenanted Indians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Bills. Petitions were sent to both the Houses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vain; and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passed. A petition was therefore sent to the Secretary of State for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reply is not altogether satisfactory. Mr.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Chamberlain, however, sympathises with us and grants our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Indians Protection Act. This legislation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be said to have closed one part of the Asiatic question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appear, to an extent in our favour. Ever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our institution, we have fought against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legislation—against legislation imposing special disabilities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That principle has evidently been admitted. Of course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we have nothing further to do or that the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satisfactory. On the contrary, we have now the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much more subtle because indirect. The above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nominally directed against all persons, is in practice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 alone. We have, therefore, to endeavour not only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legislation repealed or modified, but we have also to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various Acts and so far as possible to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not to make it unduly severe and irksome. All that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part constant efforts, unceasing watchfulness, un-breakable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amongst ourselves, a large measure of self-sacrifice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qualities that ennoble a nation. And then victory must be 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cause has been universally regarded as just, our methods, </w:t>
      </w:r>
      <w:r>
        <w:rPr>
          <w:rFonts w:ascii="Times" w:hAnsi="Times" w:eastAsia="Times"/>
          <w:b w:val="0"/>
          <w:i w:val="0"/>
          <w:color w:val="000000"/>
          <w:sz w:val="22"/>
        </w:rPr>
        <w:t>moderate and without reproach.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it might be well to consider and dispose of </w:t>
      </w:r>
      <w:r>
        <w:rPr>
          <w:rFonts w:ascii="Times" w:hAnsi="Times" w:eastAsia="Times"/>
          <w:b w:val="0"/>
          <w:i w:val="0"/>
          <w:color w:val="000000"/>
          <w:sz w:val="22"/>
        </w:rPr>
        <w:t>one complaint that has been raised against the Congress and that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Position in New Colonies”, 16-3-1903 and “Letter to Colonial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Secretary”, 25-4-1903.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Transvaal Governor”, 8-6-1903.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ignorance of past events. It has been said that, if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movement to obtain redress, our position might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bad as it now is. Little do those people who advance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know that the agitation against the Indians is as old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to the Colony. What would have happened if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>attempted to stem the tide of that agitation? The answer is simple—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to the Indians in the Orange Free State.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there agitated against the Indians who sat silent until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late, and we have now no foothold in that State.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awoke when half the ground was lost, and because we raised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against the European opposition we have yet hopes that,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be able to recover the lost ground, we would at least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retain what little yet remains to us. Similarly, in Natal we woke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when the anti-Asiatic feeling was being crystallized into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our position is not what it might have been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above feeling had not been allowed to assume the proportions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did in 1994, we might fairly infer, from the course events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other States of South Africa, that our position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than what it is. To prosecute the enquiry further,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anti-Indian regulations for the township of Nondweni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Zululand, the repeal of the first Franchise Act which especially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Indians, the non-acceptance of the anti-Asiatic clause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Commando Treaty in the Transvaal, Mr. Chamberlain’s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 in reply to the Transvaal Memorial entirely sympathising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us, the marked improvement in the tone of the Press in Natal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 which would readily occur to those who have cared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our proceedings, may be claimed as the direct and tangible </w:t>
      </w:r>
      <w:r>
        <w:rPr>
          <w:rFonts w:ascii="Times" w:hAnsi="Times" w:eastAsia="Times"/>
          <w:b w:val="0"/>
          <w:i w:val="0"/>
          <w:color w:val="000000"/>
          <w:sz w:val="22"/>
        </w:rPr>
        <w:t>results of our 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 of 1897, a cablegram was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from the Chief Justice of Bengal, in his capacity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Indian Famine Charitable Relief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for help to the fund. As soon as the cablegram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known, it was realized that a special effort on the part of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was necessary. A meeting of the Colonial-born Indians was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St. Aidan’s school room, and there all present promised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give what they could but to work also in getting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donations. A meeting of the merchants took place on Mr. Peerun’s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and a fund was started; but that did not seem to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present and they thought that something more was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Another meeting, therefore, took place on the premises of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Messrs. Dada Abdulla &amp; Co., and almost all those who had subscribed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Mr. Peerun’s premises doubled or trebled the amounts first put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Mr. Abdul Karim rising from £35 to £101, Mr. Abdul Kadir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£36 to £102, Mr. Dawad Mahomed putting down £75.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representing all classes and creeds amongst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was formed. Circulars in English, Gujarati, Tamil,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Hindi were issued and widely distributed.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Workers went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Colony collecting subscriptions from high and 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fortnight a sum of £1,150 was collected, the expenses for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amounting to less than £20.</w:t>
      </w:r>
    </w:p>
    <w:p>
      <w:pPr>
        <w:autoSpaceDN w:val="0"/>
        <w:tabs>
          <w:tab w:pos="550" w:val="left"/>
          <w:tab w:pos="1730" w:val="left"/>
          <w:tab w:pos="2690" w:val="left"/>
          <w:tab w:pos="3190" w:val="left"/>
          <w:tab w:pos="3770" w:val="left"/>
          <w:tab w:pos="4290" w:val="left"/>
          <w:tab w:pos="5370" w:val="left"/>
          <w:tab w:pos="6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N.I.E.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superintendence of Dr.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Booth gave two benefit performances in the Congress Hall.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improvisedstage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erected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non-members played ‘Ali Baba and Forty Thieves’, the hall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packed full on both the occasions and the proceeds amounting to £40.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Capt. Young-husband, the special correspondent of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who was for some time on duty in India, paid a visit to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side of the Indian question in South Africa was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and all the documents were supplied to him. Messrs Dada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&amp; Co., entertained him to dinner at the Congress Hall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the leading Indians. He has devoted a special chapter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his book on South Africa and, while favouring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the Europeans, places the Indian side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pretty fairly.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not behind-hand in connection with the Diamond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Jubilee festivities. An address carved on a silver plate in the shape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mounted on a plush and framed in Natal yellow wood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Her Majesty on behalf of the Indians in Natal.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consisting of our leading members specially waited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for the presentation of the Address. An </w:t>
      </w:r>
      <w:r>
        <w:rPr>
          <w:rFonts w:ascii="Times" w:hAnsi="Times" w:eastAsia="Times"/>
          <w:b w:val="0"/>
          <w:i w:val="0"/>
          <w:color w:val="000000"/>
          <w:sz w:val="22"/>
        </w:rPr>
        <w:t>Address similarly worded was sent from the Transvaal Indians also.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auspices of the N.I.E. Association the Diamond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Jubilee Library was opened on the Jubilee Day by Mr. Waller,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of Durban. The Mayor, Mr. Laughton, Mr. Osborn,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Librarian of the Durban Library, Dr. Booth and a few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attended the opening ceremony. Letters of sympathy were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those who were unable to attend, among them being the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Indian Educational ,Association formed in 1894.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Hon. Mr. Jameson and the Deputy Mayor, Mr. Collins.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was brilliantly lighted for the occasion. The credit for the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opening ceremony and the decorations is entirely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Mr. Bryan Gabriel, though it is but fair to mention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portion of the decorations he was assisted by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also. It is painful to have to report that the library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 successful in its career as was its opening. The attendance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nil. The expenses of the library were subscribed for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Educational Association and an equivalent amount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voted by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all this time, between June of 1896 and that of 1897,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said above, Mr. Adamji Miankhan held the post of the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It was now time for him to go to India. 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his charge to the Hon. Secretary. A special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was held to consider the advisability of doing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Mr. Adamji Miankhan to mark its appreciation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Adamji’s services during the trying times. While all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self-sacrifice, the zeal and the ability and 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Adamji worked for the Congress, opinion was divided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an Address should be presented to Mr. Adamji.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discussion the resolution to present him with an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by a narrow majority, but the opposition was so strong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decided not to proceed with the Address as it was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such matters unanimity of opinion was necessary. And Mr. </w:t>
      </w:r>
      <w:r>
        <w:rPr>
          <w:rFonts w:ascii="Times" w:hAnsi="Times" w:eastAsia="Times"/>
          <w:b w:val="0"/>
          <w:i w:val="0"/>
          <w:color w:val="000000"/>
          <w:sz w:val="22"/>
        </w:rPr>
        <w:t>Adamji Miankhan left for India unthanked and unhonoured.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slips committed by the Congress and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but a human institution liable to err as any other. The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as such held a party at his house in honour of Mr. Adamji.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invitations were issued and all leading Indians attended.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Laudatory speeches were made to which Mr. Adamji gave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The President, the Hon. Secretary and other members saw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 off at the Point. Mr. Adamji Miankhan has proved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that was placed upon him by the Congress.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tenure he convened the meetings regularly, collected the 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and kept a very accurate account of all that was spent.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seems to have cultivated good relations with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generally. Above all, the one quality that is needed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of that post more than any other, namely, calmness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all the irritation from within and without and the ability to put </w:t>
      </w:r>
      <w:r>
        <w:rPr>
          <w:rFonts w:ascii="Times" w:hAnsi="Times" w:eastAsia="Times"/>
          <w:b w:val="0"/>
          <w:i w:val="0"/>
          <w:color w:val="000000"/>
          <w:sz w:val="22"/>
        </w:rPr>
        <w:t>up with the different dispositions of the members, he displayed in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abundance. The Jubilee Address might never have been sent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 and anxiety with which he worked in order to have it ready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Mr. Adamji has shown that the Congress can go on and its work </w:t>
      </w:r>
      <w:r>
        <w:rPr>
          <w:rFonts w:ascii="Times" w:hAnsi="Times" w:eastAsia="Times"/>
          <w:b w:val="0"/>
          <w:i w:val="0"/>
          <w:color w:val="000000"/>
          <w:sz w:val="22"/>
        </w:rPr>
        <w:t>can be properly done by local men.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announced in the papers, two months prior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celebration of the Diamond Jubilee, that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advantage of the occasion to meet the Premiers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Colonies and discuss with them certain questions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Empire, among them being included the Indian question,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thought advisable to send somebody to London with a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Indian interests. Mr. M. H. Nazar of the firm of Nazar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Bros. of London, a member of the Stockholm Oriental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nephew of the late Justice Nanabhai Haridas, who had come to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December of 1896 and who had rendered splendid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during the Demonstration crisis, was unanimously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delegate and he went duly authorized to England. Mr. Nazar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England without any remuneration being paid for his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was to pay his out-of-pocket expenses only.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London in connection with the work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time on the advice of the gentlemen whom he was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to consult in everything he did and whose advice he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guided by. He received much support from our sympathizers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He was able to move the East India Association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and that influential body has forwarded a powerful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George Hamilton and has also sent a communication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directly. Mr. Nazar holds letters of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cause from several distinguished Englishmen, and Sir M.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Bhownaggree in a letter addressed to us speaks very highly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this connection, the extraordinary self-sacrifice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Colonial-born Indians and the subscription raised 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evening’s sitting to the extent of over £35 amongst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numbering about fifteen poorly paid youngmen who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their horizon beyond South Africa, cannot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Mr. C. Stephen laid aside his silver watch and all he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pocket, and his example, to their credit, was followed by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meeting, and the Nazar Fund Committee were able next </w:t>
      </w:r>
      <w:r>
        <w:rPr>
          <w:rFonts w:ascii="Times" w:hAnsi="Times" w:eastAsia="Times"/>
          <w:b w:val="0"/>
          <w:i w:val="0"/>
          <w:color w:val="000000"/>
          <w:sz w:val="22"/>
        </w:rPr>
        <w:t>day to cable him £75.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end of last year, the Durban Town Council passed </w:t>
      </w:r>
      <w:r>
        <w:rPr>
          <w:rFonts w:ascii="Times" w:hAnsi="Times" w:eastAsia="Times"/>
          <w:b w:val="0"/>
          <w:i w:val="0"/>
          <w:color w:val="000000"/>
          <w:sz w:val="22"/>
        </w:rPr>
        <w:t>certain Ricksha regulations, one of which prevented Indians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or holding licenses for rickshas. A protest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at once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signed by the leading Indians and forwarded to the Governor.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protest was sent to the Town Council which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take off the prohibition. Soon after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came into operation, seventy-five Indians were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in Dundee on the alleged ground that they were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immigrants. Ultimately they were discharged. Last January,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appointed by the Newcastle Town Council, in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Dealers’ Licenses At above referred to, declined to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to any of the Indians. On appeal, the Town Council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licenses and refused three. The matter was taken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and Mr. Laughton, the appellant’s counsel, 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the jurisdiction of the Supreme Court, even on the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case, was not ousted by the Act. The court however,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appellant, His Lordship, the Chief Justice, dissenting.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taken the matter up and an appeal has been lodged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Privy Council— Mr. Asquith the leading counsel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in the case. The result is likely to be known in November.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as to whether vendors without any shop are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a retail licence was raised and the case was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in the name of one Moosa, a vegetable dealer,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has decided that no licence is required to be taken out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vendors. This matter was brought before the Congress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vendors and it was taken up, a member promising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out-of-pocket expenses. The case was won, but the disbursements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yet been paid by him and they will be a charge on the Congress.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month of March, an illuminated address was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G. V. Godfrey for his being the first Indian to have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Service examination of the Colony.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Special subscriptions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for the purpose and a special committee was formed.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it ought to be mentioned that Mr. Godfrey Senior has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example which otherparents may follow with much profit.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a particularly educated man, he had made it his sole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up his children in a suitable manner and to provide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education. He sent his eldest son to Calcutta and gave him a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document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Privy Council decision was adverse.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 Traders in Rhodesia”,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11-3-1899, enclosure, </w:t>
      </w:r>
      <w:r>
        <w:rPr>
          <w:rFonts w:ascii="Times" w:hAnsi="Times" w:eastAsia="Times"/>
          <w:b w:val="0"/>
          <w:i/>
          <w:color w:val="000000"/>
          <w:sz w:val="18"/>
        </w:rPr>
        <w:t>supra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“Address to G. V. Godfrey”, dated prior to March 18, 1898.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training there. He (the eldest son) is now gone to Glasgow </w:t>
      </w:r>
      <w:r>
        <w:rPr>
          <w:rFonts w:ascii="Times" w:hAnsi="Times" w:eastAsia="Times"/>
          <w:b w:val="0"/>
          <w:i w:val="0"/>
          <w:color w:val="000000"/>
          <w:sz w:val="22"/>
        </w:rPr>
        <w:t>and is studying for medicine.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20,000 pamphlets, copies of memorials and letters,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written and have been distributed during the years under review.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Presidents</w:t>
      </w:r>
    </w:p>
    <w:p>
      <w:pPr>
        <w:autoSpaceDN w:val="0"/>
        <w:tabs>
          <w:tab w:pos="550" w:val="left"/>
          <w:tab w:pos="3230" w:val="left"/>
          <w:tab w:pos="3770" w:val="left"/>
          <w:tab w:pos="4430" w:val="left"/>
          <w:tab w:pos="5150" w:val="left"/>
          <w:tab w:pos="5630" w:val="left"/>
          <w:tab w:pos="61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month of August 1898, Mr. Abdul Karim Hajee Adam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Zaveri, having occupied the Congress chair ever since his brother’s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in 1896, with much credit to himself and to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the members, sent in his resignation. He was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reconsider his decision but he said he could not, and Mr. Cassim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Jeewa was elected in his place. He occupied the chair till the March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and then resigned as he wanted to leave the Colony.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Kadir was unanimously elected in his place and still 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head of the community. It is sad to record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Cassim Jeewa was drowned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Calcutta to Rangoon. Much sympathy was shown to his bereaved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and the Congress authorised the President to send him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condolence.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Visitors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Mehta, a graduate and gold medalist of the Grant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Barrister-at-Law of the Middle Temple, London,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 Chief Medical Officer of the Idar State, paid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He was well received by the community and feted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prominent members.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Rustomjee’s generosity has provided Congress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linoleum worth £22-10-1, a costly brass-plate Congress board, lamps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knick-knacks.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ISCELLANEOUS</w:t>
      </w:r>
    </w:p>
    <w:p>
      <w:pPr>
        <w:autoSpaceDN w:val="0"/>
        <w:autoSpaceDE w:val="0"/>
        <w:widowControl/>
        <w:spacing w:line="260" w:lineRule="exact" w:before="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early part of Mr. Abdul Karim’s tenure of office,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fines for late attendance at the Congress meetings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founded. Many members paid five shillings for each late attendance.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now fallen into/disuse, and so much have we fallen back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first love that now it is difficult to form even a quorum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meetings before 9 p.m., that is, one and a half hours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appointed time. It was due to the special exertions of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Karim that it was decided that every merchant should pay a farthing </w:t>
      </w:r>
      <w:r>
        <w:rPr>
          <w:rFonts w:ascii="Times" w:hAnsi="Times" w:eastAsia="Times"/>
          <w:b w:val="0"/>
          <w:i w:val="0"/>
          <w:color w:val="000000"/>
          <w:sz w:val="22"/>
        </w:rPr>
        <w:t>on every packet he imported, four packets of salt being counted as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one of the Medical Colleges of Bombay.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one. Nearly £195 have been thus received by theCongress,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does not even represent one-tenth of what would be received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merchant paid up the amount due by him to the Congress on </w:t>
      </w:r>
      <w:r>
        <w:rPr>
          <w:rFonts w:ascii="Times" w:hAnsi="Times" w:eastAsia="Times"/>
          <w:b w:val="0"/>
          <w:i w:val="0"/>
          <w:color w:val="000000"/>
          <w:sz w:val="22"/>
        </w:rPr>
        <w:t>his account.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recollected that tickets were issued in order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to collect small donations without the necessity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receipts. The plan has proved almost a failure except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Madanjit brought from the Stanger district about £10.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members raised a subscription in aid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established in the year 1898 by the exertions of Dr. Lilian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 under the advice, help and control of Dr. Booth,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 to pay £160 or £6-13-4 per month for two years in lieu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rent. The hospital was formally opened on the 14th day of Sept. </w:t>
      </w:r>
      <w:r>
        <w:rPr>
          <w:rFonts w:ascii="Times" w:hAnsi="Times" w:eastAsia="Times"/>
          <w:b w:val="0"/>
          <w:i w:val="0"/>
          <w:color w:val="000000"/>
          <w:sz w:val="22"/>
        </w:rPr>
        <w:t>1898.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outlook at present is gloomy so far as the internal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concerned. Members do not possess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that was displayed in 1895 and 1896. Subscriptions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outlying districts have become considerably overdue. It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hardly fair to attribute this apparent neglect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 to wilful apathy on the part of the members.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have passed and have been passing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serious political troubles but have also,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severely suffered from those of the war.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have naturally given rise to despair but it is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is only temporary and that, after a calm survey of the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without its bright spots, as will have appeared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foregoing, the old enthusiasm will revive with redoubled force.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rules need to be recast and it appears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be strict in observing them. So far, those that have not paid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subscriptions have been allowed to be considered as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have a say in Congress matters. This practice is very </w:t>
      </w:r>
      <w:r>
        <w:rPr>
          <w:rFonts w:ascii="Times" w:hAnsi="Times" w:eastAsia="Times"/>
          <w:b w:val="0"/>
          <w:i w:val="0"/>
          <w:color w:val="000000"/>
          <w:sz w:val="22"/>
        </w:rPr>
        <w:t>undesirable.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Case as to the interpretation of the Transvaal Law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Asiatics has been tried.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fellow brothers in the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Boer War.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British Agent”, 28-2-1898 and “Telegram to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>of India”, 19-8-1898, supra.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Republic engaged the services of the best counsel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no pains, but the judges, with Justice Jorrisen dissenting,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against us. It is too soon yet to forecast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Messrs. Jeremiah Lyon &amp; Co., of London have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Indians in Rhodesia. They are doing the work zealously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to be successful. They have distributed circular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>papers amongst the leading merchants in Durban.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 N. 209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RELIEF TO INDIAN REFUGEES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1899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month ago, in forwarding a copy of the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Honour the British Agent at Pretoria, on behalf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Transvaal, it was my painful duty to comment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bitterly on the refusal of the Natal Government to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to the Indian refugees from Johannesburg.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prohibits the entry of those that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domiciled in Natal and do not know any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 Government have passed certain rules under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temporary permission to Indian visitors may be given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by the applicants of Ten Pounds each. The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suspend the deposit during the tension. Yielding to—there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believe— pressure from the British Agent, they graciously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 the deposit. Another difficulty cropped up in the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Most of the refugees from Johannesburg availed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between that place and Durban, but during the past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that communication has been cut off, and the refugees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Delagoa Bay and thence to Durban. Europeans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Delagoa Bay in thousands but as the 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companies, in response to circulars from the Government,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taking any Indian passengers, they would not in this instance </w:t>
      </w:r>
      <w:r>
        <w:rPr>
          <w:rFonts w:ascii="Times" w:hAnsi="Times" w:eastAsia="Times"/>
          <w:b w:val="0"/>
          <w:i w:val="0"/>
          <w:color w:val="000000"/>
          <w:sz w:val="22"/>
        </w:rPr>
        <w:t>also. The Government were, therefore, approached for relief in the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circular letter addressed to some select persons to whom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earlier, a special letter (not now available) forwarding Gandhiji’s “Letter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Agent”, July 21, 1899, containing the bitter comments referred to. The </w:t>
      </w:r>
      <w:r>
        <w:rPr>
          <w:rFonts w:ascii="Times" w:hAnsi="Times" w:eastAsia="Times"/>
          <w:b w:val="0"/>
          <w:i w:val="0"/>
          <w:color w:val="000000"/>
          <w:sz w:val="18"/>
        </w:rPr>
        <w:t>general circular letter was of September 16, 1899.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page.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they have been pleased to notify to the 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that they may bring the Indian refugees from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Bay, on condition that they should take out temporary passes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landing. It was considered that it was due to the Natal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also should be as prominently brought to your notice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refusal. We once again feel </w:t>
      </w:r>
      <w:r>
        <w:rPr>
          <w:rFonts w:ascii="Times" w:hAnsi="Times" w:eastAsia="Times"/>
          <w:b w:val="0"/>
          <w:i/>
          <w:color w:val="000000"/>
          <w:sz w:val="22"/>
        </w:rPr>
        <w:t>that, though in Natal, yet we are British</w:t>
      </w:r>
    </w:p>
    <w:p>
      <w:pPr>
        <w:autoSpaceDN w:val="0"/>
        <w:autoSpaceDE w:val="0"/>
        <w:widowControl/>
        <w:spacing w:line="260" w:lineRule="exact" w:before="10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subjects, and that in time of danger the enchanting phrase has not </w:t>
      </w:r>
      <w:r>
        <w:rPr>
          <w:rFonts w:ascii="Times" w:hAnsi="Times" w:eastAsia="Times"/>
          <w:b w:val="0"/>
          <w:i/>
          <w:color w:val="000000"/>
          <w:sz w:val="22"/>
        </w:rPr>
        <w:t>after all lost any of its charm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attitude the Natal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taken up during the crisis is the silver lining to the dark cloud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hanging over our heads in Natal as well as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We only trust that the fellow-feeling that has guided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its treatment of the Indians during the crisis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even after it is over, and that British subjects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nationalities will be allowed to remain, as they ought to be, in </w:t>
      </w:r>
      <w:r>
        <w:rPr>
          <w:rFonts w:ascii="Times" w:hAnsi="Times" w:eastAsia="Times"/>
          <w:b w:val="0"/>
          <w:i w:val="0"/>
          <w:color w:val="000000"/>
          <w:sz w:val="22"/>
        </w:rPr>
        <w:t>harmony and peace.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 native Indian troops have landed in Durban,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attached to the troops from India have not failed to extort the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admiration of the Europeans.</w:t>
      </w:r>
    </w:p>
    <w:p>
      <w:pPr>
        <w:autoSpaceDN w:val="0"/>
        <w:autoSpaceDE w:val="0"/>
        <w:widowControl/>
        <w:spacing w:line="220" w:lineRule="exact" w:before="66" w:after="0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2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comments referred to were the following: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Transvaal is being cleared of its population as fast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than 26,000 persons having left during the last few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members of the Uitlander Council, the Editors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newspapers in Johannesburg have also left. The largest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have suspended their businesses and sent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and books beyond the border. If the Indians think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at such a time, it cannot be wondered at. They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to Delagoa Bay, because of its malarial climate, nor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to the Cape in any large numbers because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and the consequent heavy charges and the small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there. There are no public homes for them.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help of private friends whom they can find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They have approached the Natal Government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suspension of the Immigration Restriction Act during the crisis.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received during the week was that the Government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do so under the Act. This is hardly correct, and in reply to a </w:t>
      </w:r>
      <w:r>
        <w:rPr>
          <w:rFonts w:ascii="Times" w:hAnsi="Times" w:eastAsia="Times"/>
          <w:b w:val="0"/>
          <w:i w:val="0"/>
          <w:color w:val="000000"/>
          <w:sz w:val="22"/>
        </w:rPr>
        <w:t>ther communication they say, “in the enforcement or fur-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non-enforcement of the Immigration Restriction Act,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influenced by considerations of humanity, and will not seek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hostilities breaking out to exercise its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unreasonably or oppressively.” This is good so far as it goes,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give the relief that is required. To leave after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hostilities commence may be impossible. The Government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approached, and it remains to be seen what they will do.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show how awful our position is in South Africa.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cannot find shelter from danger on a British soil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heart-rending. The Natal Government would seem to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best, if they could, to shake the faith of the poor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justice, and in the enchanting power of the phrase “British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subjects”. Happily, they do not represent the whole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Strange as it may appear, a cablegram today announces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repeated representations from Natal,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ordered the despatch of 10,000 troops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Natal which refuses to give temporary shelter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from the Transvaal, to guard against which,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troops are intended. Comment is superfluous.”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original printed copy: S. N. 3299.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CONGRESS RESOLUTION ON REFUGEES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1899</w:t>
      </w:r>
    </w:p>
    <w:p>
      <w:pPr>
        <w:autoSpaceDN w:val="0"/>
        <w:autoSpaceDE w:val="0"/>
        <w:widowControl/>
        <w:spacing w:line="26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resolved that the Natal Indian Congress tenders its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Government for having graciously afforded facilities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refugees from the Transvaal, now in Delagoa 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coming to Natal and remaining in the Colony during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crisis.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President be requested to forward a copy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to the Natal Government for their information.</w:t>
      </w:r>
    </w:p>
    <w:p>
      <w:pPr>
        <w:autoSpaceDN w:val="0"/>
        <w:autoSpaceDE w:val="0"/>
        <w:widowControl/>
        <w:spacing w:line="266" w:lineRule="exact" w:before="6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(Sd.)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AADIR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South Africa, General, 1899.</w:t>
      </w:r>
    </w:p>
    <w:p>
      <w:pPr>
        <w:autoSpaceDN w:val="0"/>
        <w:autoSpaceDE w:val="0"/>
        <w:widowControl/>
        <w:spacing w:line="32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to London by the Governor of Natal.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THE INDIAN OFFER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1899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100 English-speaking Indians of Durban met together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hours’ notice on the 17th inst. to consider the desirability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 and unconditionally offering their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the Imperial authorities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hostilities now pending between the Imperial Government and the two </w:t>
      </w:r>
      <w:r>
        <w:rPr>
          <w:rFonts w:ascii="Times" w:hAnsi="Times" w:eastAsia="Times"/>
          <w:b w:val="0"/>
          <w:i w:val="0"/>
          <w:color w:val="000000"/>
          <w:sz w:val="22"/>
        </w:rPr>
        <w:t>Republics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result, I have the honour to enclose herewith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names of a portion of those that have offered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unconditionally. These have been subjected by Dr. Prince to a </w:t>
      </w:r>
      <w:r>
        <w:rPr>
          <w:rFonts w:ascii="Times" w:hAnsi="Times" w:eastAsia="Times"/>
          <w:b w:val="0"/>
          <w:i w:val="0"/>
          <w:color w:val="000000"/>
          <w:sz w:val="22"/>
        </w:rPr>
        <w:t>rigorous examination.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examine the remaining volunteers tomorrow, when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are expected to pass the test. But, as time is of consequence,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forward. the incomplete list.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are offered by the applicants without pay. It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authorities to accept the services of all, or so many as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fit or necessary.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how to handle arms. It is not our fault;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our misfortune that we cannot, but it may be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dutiesno less important to be performed on the battlefield and,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what description they may be, we would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be called upon to perform them and would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call at any time appointed by the Government.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unflinching devotion to duty and extreme eagerness to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can make us of any use on the field of battle, we trust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fail. It may be that, if in no other direction, we might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service in connection with the field hospitals or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commissariat.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underlying this humble offer is to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that, in common with other subjects of the Queen-Empress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Africa, the Indians, too, are ready to do duty for their Sovereign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page.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battlefield. The offer is meant to be an earnest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loyalty.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we are able to place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may appear to be small; but it probably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per cent of the adult Indian males in Durban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 tolerably good English education.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mercantile portion of the Indian community, too,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 come forward, and if they cannot offer their services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battlefield, they have contributed towards the maintenance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dependants of those volunteers whose circumstances would render </w:t>
      </w:r>
      <w:r>
        <w:rPr>
          <w:rFonts w:ascii="Times" w:hAnsi="Times" w:eastAsia="Times"/>
          <w:b w:val="0"/>
          <w:i w:val="0"/>
          <w:color w:val="000000"/>
          <w:sz w:val="22"/>
        </w:rPr>
        <w:t>support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trust that our prayer would be granted, a favour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petitioners will be ever grateful and which would,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opinion; be a link to bind closer still the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empire of which we are so proud.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20" w:after="0"/>
        <w:ind w:left="432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 OF NAMES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VOLUNTEERS WHO HAVE OFFERED THEIR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SERVICES TO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UTHORITIES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M. K.; Paul, H. L.; Peters, A. H.; Khan, R. K.;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Dhanjisha, P.; Cooper, P. C.; Godfrey, J. W.; Baghwan, R.; Peter, P.;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Dhunde, N. P.; Lawrence, V.; Gabriel, L.; Harry, G. D.; Govindoo, R.;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Shadrack, S.; Ramtahal; Home, J. D.; Nazar, M. H.; Naidoo, P. K.;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Singh, K.; Richards, S. N.; Lutchman Panday, M. S.; Royeppen, J.;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Christopher, J.; Stevens, C.; Roberts, J. L.; Jappie, H. J.; Done, J. S.; </w:t>
      </w:r>
      <w:r>
        <w:rPr>
          <w:rFonts w:ascii="Times" w:hAnsi="Times" w:eastAsia="Times"/>
          <w:b w:val="0"/>
          <w:i w:val="0"/>
          <w:color w:val="000000"/>
          <w:sz w:val="22"/>
        </w:rPr>
        <w:t>Gabriel, B.; Royeppen, M.; Lazarus, F.; Moodley, 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photostats of a typed office copy, a rough pencil draft in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hand, S. N. 3301-2, and The Natal Mercury, dated 25-10-1899.</w:t>
      </w:r>
    </w:p>
    <w:p>
      <w:pPr>
        <w:autoSpaceDN w:val="0"/>
        <w:autoSpaceDE w:val="0"/>
        <w:widowControl/>
        <w:spacing w:line="220" w:lineRule="exact" w:before="6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his reply, dated October 23, the Principal Under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Gandhiji that “the Government is deeply impressed with the offer of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loyal Indian, subjects in Durban who have offered their service’s ...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 occasion arise; the Government will be glad to avail itself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services. Will you be good enough to convey to the Indians in question an expression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Government’s appreciation of their loyal offer.”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THE INDIANS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69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27,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my last contribution in connection with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in Natal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attracted some attention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 said in it that, unless the Home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gave more attention than hitherto to the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the effacement of the community in this country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time. The more I observe, the firmer I become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It may not be inappropriate when the battle is 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fiercely between the British army and the Boers to review shortly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position—I was going to say, the most wretched position—the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occupied during the exodus that took place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 from that country. During the first stages of the panic,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Johannesburg by thousands daily.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remained unmoved. Later, the prominent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 Council left. Mr. Moneypenny, the editor of the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of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Mr. Hull, a well-known solicitor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member of the Council, had to effect their escape in disguise.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Pakeman of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arrested on a charge of high treason,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atmosphere was thick with the rumour that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would be taken in custody as hostages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Naturally, with the Europeans the poor Indians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frightened, and they, too, were anxious to leave the Rand for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safety. Where could they go? Not to Cape Colony, which is far,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 very sparse Indian population; not to Delagoa 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hot-bed of malaria, devoid of sanitation and overcrowded.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place they could go to was Natal. The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that Colony, which prohibits the immigration of lunatics,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criminals, prostitutes, paupers, or those that do not know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languages, unless the last have been formerly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Natal—whatever that phrase may mean—was, however, in the way.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has said that the Act applies to all, irrespective of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race distinctions, and, therefore, it is not such as could be objected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But it does not, therefore, at all follow that the European criminals, </w:t>
      </w:r>
      <w:r>
        <w:rPr>
          <w:rFonts w:ascii="Times" w:hAnsi="Times" w:eastAsia="Times"/>
          <w:b w:val="0"/>
          <w:i w:val="0"/>
          <w:color w:val="000000"/>
          <w:sz w:val="22"/>
        </w:rPr>
        <w:t>desperadoes and prostitutes, of whom Johannesburg may be said to</w:t>
      </w:r>
    </w:p>
    <w:p>
      <w:pPr>
        <w:autoSpaceDN w:val="0"/>
        <w:autoSpaceDE w:val="0"/>
        <w:widowControl/>
        <w:spacing w:line="220" w:lineRule="exact" w:before="2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in “The Plague Panic in South Africa”, 20-3-1899, supra.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Indian Question in South Africa”, July 12, 1899.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White foreigners, generally British subjects, migrated to the Transvaal.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fair number, could not go to Natal. Not only was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them, but special arrangements were made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reception—relief committees were formed, and everything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to make them comfortable in their distress was naturally and </w:t>
      </w:r>
      <w:r>
        <w:rPr>
          <w:rFonts w:ascii="Times" w:hAnsi="Times" w:eastAsia="Times"/>
          <w:b w:val="0"/>
          <w:i w:val="0"/>
          <w:color w:val="000000"/>
          <w:sz w:val="22"/>
        </w:rPr>
        <w:t>justly done by the people of this Colony.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alone could not and must not come. They appealed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with a view to obtain some relief. They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a portion of the stringent rules passed under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and asked that they might be allowed to stop in Natal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crisis. The Natal Government at first refused point-blank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Then they said that, in the event of war breaking out,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guided by considerations of humanity. The Indians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British Consul at Johannesburg also, who,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rose to the occasion, and very forcibly placed the Imperial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question before the proper authorities, which brought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desired relief.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understand thoroughly the ridiculous and un-British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taken up by Natal, it is necessary to know something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referred to above. At the time of introducing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the Natal Ministers said that they did not in any way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the Indians who had already settled in the Colony.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soon, however, as the Bill became law, the Government went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 to send notices to the various shipping companies,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them of the punishment that awaited them if they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passengers. This was naturally taken by them to mean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to bring any Indian passengers. In view of this,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necessary that those Indians who were entitled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under the Act should be given some relief.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introduced what are called “certificates of domicile”,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granted to those on whose behalf proof could be produced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before domiciled in the Colony. It may be mentioned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interpretation of the term “domicile” has been narrowed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as much as possible; so that now, practically, an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such a certificate must produce two affidavits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 the Colony doing some permanent business for a term of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two years—a limitation for which there seems to be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in the Act itself. These certificates are granted on a fee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half-a-crown to the Treasury; but the reader will easily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Indian, who has got to prove that he is exempt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the Act, has not only to pay the half-crown, but also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lawyers who would draw up the affidavits, etc.</w:t>
      </w:r>
    </w:p>
    <w:p>
      <w:pPr>
        <w:autoSpaceDN w:val="0"/>
        <w:tabs>
          <w:tab w:pos="550" w:val="left"/>
          <w:tab w:pos="810" w:val="left"/>
          <w:tab w:pos="2270" w:val="left"/>
          <w:tab w:pos="3110" w:val="left"/>
          <w:tab w:pos="3850" w:val="left"/>
          <w:tab w:pos="4010" w:val="left"/>
          <w:tab w:pos="4290" w:val="left"/>
          <w:tab w:pos="5110" w:val="left"/>
          <w:tab w:pos="5490" w:val="left"/>
          <w:tab w:pos="607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facility, if it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previously-domiciled Indians to obtain a passage for Natal. What,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were the friends, relations, or customers of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to do who wanted to visit the Colony temporarily,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immigrate? Such temporary permission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convenience of the Indian settlers.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were made to the Government on behalf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come to Natal on urgent business from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permission was granted after some difficulty on security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£50 and upwards being lodged for the due return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applicants. Complaints were frequent and loud about the harassing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that took place in obtaining such permission, and the prohibitive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required. Applications were made for some systematic relief,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over one year after the passing of the Act, rules were framed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which, instead of giving the desired satisfaction,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intense disappointment. A fee of £l was instituted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for each permit which was granted, on a deposit by the applicant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£25 if he wanted to pass through Durban, say from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way to India, and of £10 if he wanted to make a sojourn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not exceeding six weeks in Natal. Thus, a poor Indian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wishing to embark at Durban for India was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not only £25 for deposit, but to pay £l to the Government;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he would have to pay only at times two guineas,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five guineas, for a deck passage. Petition after petition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protesting against the imposition of the fee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the deposits for embarkation-passes and visitors’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passes. The Government, however, said that the fee of £l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passes were a concession, and threw a lot of work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insisted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embarkation-passes as the Government undertook to buy a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deposit for the holders—a favour which the holders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for, and never appreciated. The petitioners,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contended that the granting of such passes was an absolute necessity,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entirely through the strictness with which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was administered. They said that the Act prohibited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immigration—that is to say, the entry for permanent settlement,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entry for a temporary sojourn; and, therefore,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>declined to regard the institution of passes as a concession.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not, however, until such pressure was brought to bear on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and a petition to the Home authorities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threatened in their memorial with respect to the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>Act, that the Government yielded and withdrew the imposition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 fee and reduced the deposit of £25 for embarkation-passes to £10.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that, when the Indians in the Transvaal appealed for relief,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£10 deposit for </w:t>
      </w:r>
      <w:r>
        <w:rPr>
          <w:rFonts w:ascii="Times" w:hAnsi="Times" w:eastAsia="Times"/>
          <w:b w:val="0"/>
          <w:i/>
          <w:color w:val="000000"/>
          <w:sz w:val="22"/>
        </w:rPr>
        <w:t>each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visitor or the embarkation-pass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vogue. (Thus, a storekeeper who has, say, five assistants,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have to leave all his stock behind him, to make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during the prolonged struggle—without any prospects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business—and find sufficient money for travelling and sundry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but also to have £60 to deposit before he could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during the panic—a thing which may be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do under the severe stress.) It is worthy of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passes—though they are, it must be admitted, granted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without any difficulty—are issuable at the option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appointed to issue them. The Indians in question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suspension of the £10 deposit, and to be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 in Natal only during the crisis. The cold reply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first returned came as a shock not only to the Indians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fair-minded Englishmen also, in Johannesburg.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Vice-Consul was very indignant.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Standard and </w:t>
      </w:r>
      <w:r>
        <w:rPr>
          <w:rFonts w:ascii="Times" w:hAnsi="Times" w:eastAsia="Times"/>
          <w:b w:val="0"/>
          <w:i/>
          <w:color w:val="000000"/>
          <w:sz w:val="22"/>
        </w:rPr>
        <w:t>Diggers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</w:t>
      </w:r>
      <w:r>
        <w:rPr>
          <w:rFonts w:ascii="Times" w:hAnsi="Times" w:eastAsia="Times"/>
          <w:b w:val="0"/>
          <w:i/>
          <w:color w:val="000000"/>
          <w:sz w:val="22"/>
        </w:rPr>
        <w:t>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Boer organ, in a scathing article, had a laugh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Natal in thisconnection and, not without some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the inconsistency of the imperial Government in coercing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to do justice to the Uitlanders while allowing Natal to do </w:t>
      </w:r>
      <w:r>
        <w:rPr>
          <w:rFonts w:ascii="Times" w:hAnsi="Times" w:eastAsia="Times"/>
          <w:b w:val="0"/>
          <w:i w:val="0"/>
          <w:color w:val="000000"/>
          <w:sz w:val="22"/>
        </w:rPr>
        <w:t>as it liked to the British Indians. To the Indians, for the time being,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“British subjects” became an empty phrase. That British Indians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 of peril could not find shelter on British soil passed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comprehension, and they did not know what to do and where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events prove that the Indians’ misgivings were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and those of your readers who have followed the stirring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in this Continent are by this time aware of the harrowing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which those who put off to the last moment flying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had to go through. The British Vice-Consul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came to the rescue. He sent a strong despatch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Agent at Pretoria, who, in turn, telegraphed to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and a timely “recommendation” from him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to their senses, and the deposit of £10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It is to be hoped that the suspension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permanent, and if the present war brings about, as seems not unlikely,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feeling on the part of the European British subjects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their Indian fellow-subjects, it will have served one good purpose.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due to the Natal Government to mention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since the salutary recommendation from Sir Alfred Milner,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uniformly careful in not discriminating against the Indians.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traffic between Johannesburg and Durban stopped,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had to come via Delagoa Bay. The Europeans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let or hindrance to Durban. These had to be housed, and 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or the Relief Committees; but the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companies, in view of the notice above referred to, would not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Indian refugees, not one of whom has sought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Government’s, or the Relief Committee’s, aid. The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to supplement the suspension of the deposit by advising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steamship companies to take Indian passengers, which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enough. It may not be amiss to give a few instances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the notice to the companies and the institution of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domicile have caused. As I said in a previous communication,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bubonic plague has come in very useful. The severe Quarantine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Natal renders it very risky for any steamer from India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passengers; consequently, for months past, the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in Bombay, so it appears, have been absolutely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passengers for Natal. The loss and inconvenience that have bee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caused, particularly to Indian merchants, owing to the inability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partners or servants to secure a passage for Natal, are serious.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been often approached to grant relief,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sheltered themselves under the statement that they could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assurance to the steamship companies, but that they would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arrival from the Indian ports on its own merits. The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authorities have unfortunately caught the bubonic fever craze,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yielding to the hysterical cry in Natal, have of late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steamers with Indian passengers back without landing even cargo.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prejudice; but because people in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have been shouting that the sanitation there is rotten,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of cases of infectious diseases more so,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things in a most high-handed manner.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Kanzler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 large number of Indian passengers a fortnight ago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She was ordered to return. In the meantime,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who had his clerk on board, approached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induced them to let his clerk land—to bring whom, it </w:t>
      </w:r>
      <w:r>
        <w:rPr>
          <w:rFonts w:ascii="Times" w:hAnsi="Times" w:eastAsia="Times"/>
          <w:b w:val="0"/>
          <w:i w:val="0"/>
          <w:color w:val="000000"/>
          <w:sz w:val="22"/>
        </w:rPr>
        <w:t>is said, the Government tug was specially sent! This is, indeed,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humorous—only, it is also very distressing. It shows the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bias against the Indians, and it also shows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weakness they would commit an injustice.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unfortunate lot of the poor Indian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due to the anti-Indian policy of Natal. But for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and the Quarantine Act (which, also, in reality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Act), the wholesale return of steamers bringing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passengers, without regard to what that may mean to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an impossibility. It seems to me,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is by no means hopeless. Natal, apart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has undoubtedly risen to the occasion during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crisis; so much so that Mr. Chamberlain, in his great speech, lately,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well-deserved tribute to the Colony. The Volunteers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 Imperial cause unflinchingly. The Ministers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entire support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Government. Newcastle,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and Dundee, principal towns in the Colony,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evacuated on the shortest notice; and the British, including,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British Indians, merchants and others, realised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leaving all their belongings, vacated those places with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All this shows intense attachment to the Throne. If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European Colonists could be induced to see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would be incomplete unless justice was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they would not fail to respond. There is no mistaking the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wave of Imperial unity. The present war is entirely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Uitlanders, whose sufferings may be said to fade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insignificance when compared with those of the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have gone to the front to fight for the Queen’s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mostly those who took the most prominent part in the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notorious anti-Indian demonstration of 1897 in Durban. Some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English-speaking Indians met together a few days ago, and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they were British subjects, and as such demanded rights,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forget their domestic differences, and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opinion on the justice of the war, render some service,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humble, on the battlefield during the crisis, even if it were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bearers of the wounded in the Volunteer camp. Most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plucky youths are clerks, and well brought up, and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inured to a hard life. They have offered their services without pay,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unconditionally, to the Government or the Imperial authorities, stating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know how to handle arms, andthat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a privilege if they could perform some duty, even menial,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battlefield. The Indian merchants have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families of those who may need help.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returned a very courteous reply, saying that, should occasion </w:t>
      </w:r>
      <w:r>
        <w:rPr>
          <w:rFonts w:ascii="Times" w:hAnsi="Times" w:eastAsia="Times"/>
          <w:b w:val="0"/>
          <w:i w:val="0"/>
          <w:color w:val="000000"/>
          <w:sz w:val="22"/>
        </w:rPr>
        <w:t>arise, they would avail themselves of the services offered.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strikes me that neither the Indian public nor the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have taken the trouble to study the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Act; for, notwithstanding the Government notice above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the companies to decline to take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altogether. They can safely take such as can read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fairly well, and there should be no hesitation in taking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passengers who would give them an undertaking, depositing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if necessary, to the effect that, if they are not allowed to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they would at their own expense return or disembark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port of call. . Our great companies should either themselves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facilities as are in their power to poor Indian passengers,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do so by our public bodies, such as the Chambers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Commerce, within whose province such matters lie specially. I trust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give sympathetic consideration to the suggestion offered.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(Weekly edition), 9-12-1899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 . LETTER TO W. PALMER</w:t>
      </w:r>
    </w:p>
    <w:p>
      <w:pPr>
        <w:autoSpaceDN w:val="0"/>
        <w:autoSpaceDE w:val="0"/>
        <w:widowControl/>
        <w:spacing w:line="266" w:lineRule="exact" w:before="106" w:after="0"/>
        <w:ind w:left="4150" w:right="0" w:firstLine="1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</w:t>
      </w:r>
      <w:r>
        <w:rPr>
          <w:rFonts w:ascii="Times" w:hAnsi="Times" w:eastAsia="Times"/>
          <w:b w:val="0"/>
          <w:i/>
          <w:color w:val="000000"/>
          <w:sz w:val="22"/>
        </w:rPr>
        <w:t>November 13, 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PALMER,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for your kind note which is a surprise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would, if it is possible, like to know the names of the ladies who </w:t>
      </w:r>
      <w:r>
        <w:rPr>
          <w:rFonts w:ascii="Times" w:hAnsi="Times" w:eastAsia="Times"/>
          <w:b w:val="0"/>
          <w:i w:val="0"/>
          <w:color w:val="000000"/>
          <w:sz w:val="22"/>
        </w:rPr>
        <w:t>went to collect and of the ‘Arabs’ who declined to assist.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possible the men did not know the ladies or the true aim </w:t>
      </w:r>
      <w:r>
        <w:rPr>
          <w:rFonts w:ascii="Times" w:hAnsi="Times" w:eastAsia="Times"/>
          <w:b w:val="0"/>
          <w:i w:val="0"/>
          <w:color w:val="000000"/>
          <w:sz w:val="22"/>
        </w:rPr>
        <w:t>of the fund.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Indians offered their services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for active service on the battlefield, I went over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Jameson and asked him whether it was advisable to make the offer.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disinclined to advise it owing to the inability of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to handle arms, but suggested a contribution to the fund referred to in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William Palmer, Treasurer of the Durban Women’s Patriotic League,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Gandhiji on November 13, 1899, complaining that while “Coolies”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their three-penny pieces to the street collections, the “Arabs” (Asiatic </w:t>
      </w:r>
      <w:r>
        <w:rPr>
          <w:rFonts w:ascii="Times" w:hAnsi="Times" w:eastAsia="Times"/>
          <w:b w:val="0"/>
          <w:i w:val="0"/>
          <w:color w:val="000000"/>
          <w:sz w:val="18"/>
        </w:rPr>
        <w:t>merchants) had “declined to render any help”.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Ever since, I have been thinking of inducing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make a small collection. But, as you know, the offer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made, one of the conditions of which is to support the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volunteers during active service. The fund started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the terrible strain thousands of Indian refugees haveput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purse of the Indian merchants have rendered it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merchants to discriminate in subscribing to various funds.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awaiting an opportunity of drawing more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the attention of the Indians to the fund in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assure the self-sacrificing ladies that no Indian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assist from want of sympathy. We are all fired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viz., the imperial, and we all know what sacrifice volunteers and </w:t>
      </w:r>
      <w:r>
        <w:rPr>
          <w:rFonts w:ascii="Times" w:hAnsi="Times" w:eastAsia="Times"/>
          <w:b w:val="0"/>
          <w:i w:val="0"/>
          <w:color w:val="000000"/>
          <w:sz w:val="22"/>
        </w:rPr>
        <w:t>those they have left behind have committed. The existence-it be so—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few selfish persons need not, in my humble opinion, cause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uncharitably of the whole class to which they may belong. And,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the Coolies are as much Indians as Arabs.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3323.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CONTRIBUTIONS TO THE DURBAN FUND</w:t>
      </w:r>
    </w:p>
    <w:p>
      <w:pPr>
        <w:autoSpaceDN w:val="0"/>
        <w:autoSpaceDE w:val="0"/>
        <w:widowControl/>
        <w:spacing w:line="24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Gandhiji circulated the following note, written in his own hand, inviting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contributions:</w:t>
      </w:r>
    </w:p>
    <w:p>
      <w:pPr>
        <w:autoSpaceDN w:val="0"/>
        <w:autoSpaceDE w:val="0"/>
        <w:widowControl/>
        <w:spacing w:line="266" w:lineRule="exact" w:before="1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1899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 hereby subscribe as under to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>Women’s Patriotic League Fund.</w:t>
      </w:r>
    </w:p>
    <w:p>
      <w:pPr>
        <w:autoSpaceDN w:val="0"/>
        <w:tabs>
          <w:tab w:pos="3970" w:val="left"/>
        </w:tabs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E. Aboobakar Amod &amp; Bros.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5-</w:t>
      </w:r>
      <w:r>
        <w:rPr>
          <w:rFonts w:ascii="Times" w:hAnsi="Times" w:eastAsia="Times"/>
          <w:b w:val="0"/>
          <w:i w:val="0"/>
          <w:color w:val="FFFFFF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5-0</w:t>
      </w:r>
    </w:p>
    <w:p>
      <w:pPr>
        <w:autoSpaceDN w:val="0"/>
        <w:tabs>
          <w:tab w:pos="3970" w:val="left"/>
        </w:tabs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S. P. Mahomed &amp; Co.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2-</w:t>
      </w:r>
      <w:r>
        <w:rPr>
          <w:rFonts w:ascii="Times" w:hAnsi="Times" w:eastAsia="Times"/>
          <w:b w:val="0"/>
          <w:i w:val="0"/>
          <w:color w:val="FFFFFF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2-0</w:t>
      </w:r>
    </w:p>
    <w:p>
      <w:pPr>
        <w:autoSpaceDN w:val="0"/>
        <w:tabs>
          <w:tab w:pos="3970" w:val="left"/>
        </w:tabs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Parsee Rustomjee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5-10-0</w:t>
      </w:r>
    </w:p>
    <w:p>
      <w:pPr>
        <w:autoSpaceDN w:val="0"/>
        <w:tabs>
          <w:tab w:pos="3970" w:val="left"/>
        </w:tabs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3-</w:t>
      </w:r>
      <w:r>
        <w:rPr>
          <w:rFonts w:ascii="Times" w:hAnsi="Times" w:eastAsia="Times"/>
          <w:b w:val="0"/>
          <w:i w:val="0"/>
          <w:color w:val="FFFFFF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3-0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[Here follow forty-two other signatures and subscriptions]</w:t>
      </w:r>
    </w:p>
    <w:p>
      <w:pPr>
        <w:autoSpaceDN w:val="0"/>
        <w:tabs>
          <w:tab w:pos="3890" w:val="left"/>
        </w:tabs>
        <w:autoSpaceDE w:val="0"/>
        <w:widowControl/>
        <w:spacing w:line="240" w:lineRule="exact" w:before="0" w:after="0"/>
        <w:ind w:left="2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62-</w:t>
      </w:r>
      <w:r>
        <w:rPr>
          <w:rFonts w:ascii="Times" w:hAnsi="Times" w:eastAsia="Times"/>
          <w:b w:val="0"/>
          <w:i w:val="0"/>
          <w:color w:val="FFFFFF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7-3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subscription list: S. N. 3326.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INDIAN TRADERS IN NATAL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1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18,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what I have so far written on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South Africa deserves that consideration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 am about to deal with in this letter ought to do.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Acts the Natal Legislature passed in 1897, in indecent hurry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when the fury of the Durban mob had hardly subsided,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known as the Dealers’ Licenses Act. The Act gives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to the Licensing Officers appointed under it to issue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a wholesale or a retail license, whether to trade as a shopkeeper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as a hawker, his decision being subject to review by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or the Town Board, which have the power to appoint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right of appeal against a decision of these bodies, sitting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 of Appeal in such license cases. The penalty for carrying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without a license is £20, in default of which the magistrates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send the defaulter to gaol— not under the Act itself,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powers reserved to the magistrates under another law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where imprisonment is not specifically mentioned. It was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depriving the Supreme Court of the Colony of jurisdiction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all bodies exercising judicial functions would be found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Privy Council to be illegal; but, as the reader may remember,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decided otherwise. The Supreme Court has also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issued under the Act are personal only,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may be held, say by a company, the sale of its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carry with it the right to trade under the Company’s license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remainder of the license period. Thus, there is no loophole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under the Act, and the judicial interpretation has narrowed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the parties affected thereby to the smallest compass.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Indians have sent petitions—two to the Colonial Secretary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Lord Curzon, on whom they have built very large hopes.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has as yet been received from the Viceroy, and none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to the last petition, except an intimation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 to the effect that the Colonial Office was in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them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safe to say that there are over 300 Indian store or </w:t>
      </w:r>
      <w:r>
        <w:rPr>
          <w:rFonts w:ascii="Times" w:hAnsi="Times" w:eastAsia="Times"/>
          <w:b w:val="0"/>
          <w:i w:val="0"/>
          <w:color w:val="000000"/>
          <w:sz w:val="22"/>
        </w:rPr>
        <w:t>shopkeeper’s licenses and about 500 Indian hawker’s licenses in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in “The Plague Panic in South Africa”, 20-3-1899, </w:t>
      </w:r>
      <w:r>
        <w:rPr>
          <w:rFonts w:ascii="Times" w:hAnsi="Times" w:eastAsia="Times"/>
          <w:b w:val="0"/>
          <w:i/>
          <w:color w:val="000000"/>
          <w:sz w:val="18"/>
        </w:rPr>
        <w:t>supra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of Natal. The holders of these form the respectable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community, and represent the 4,000 free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as distinguished from about 50,000 Indians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Natal under indenture as labourers,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descendants. In its operation the Act has ruined many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storekeepers, and unsettled the minds of all of them. In certain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Incensing Officers have taken the greatest liberties with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not at all be an exaggeration to say that they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 in an arbitrary and tyrannical manner,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Boards have connived at and, at times, encouraged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dictated, their actions. Not only have new licenses been refused,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transfers of old licenses prohibited and renewals of old licenses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allowed, but insult in some cases has been added to injury,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parties have felt absolutely powerless. An old Indian settler,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risen from the status of a labourer to that of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trader, removed from an up-country district where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for several years, to Durban, bought a piece of property,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he would take out a license in Durban in the Indian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town, where he was to cater principally for Indian customers.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applied for a license, showed he had engaged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book-keeper to keep his books, and produced certificates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 and honesty from three well-known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who had dealt with him; but the Licensing Officer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the license. The matter was taken in appeal before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Council, and the Licensing Officer was asked by the applicant’s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to give reasons for his refusal. He declined to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upheld the decision of the Licensing Officer,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even make him his reasons. While the case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conducted, the Court (i.e., the Town Council), the Licensing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(who was the respondent) and the Town Solicitor retired to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consultation, and on return, forgetting that the counsel 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was still to be heard, the Council announced their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upholding their Officer’s action. The applicant’s counsel drew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irregularity, and the farce of addressing a Court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up its mind was allowed to be gone through— with no </w:t>
      </w:r>
      <w:r>
        <w:rPr>
          <w:rFonts w:ascii="Times" w:hAnsi="Times" w:eastAsia="Times"/>
          <w:b w:val="0"/>
          <w:i w:val="0"/>
          <w:color w:val="000000"/>
          <w:sz w:val="22"/>
        </w:rPr>
        <w:t>better result.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persevering applicant took the case before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which, while it declined to interfere with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—having no power to do so under the Act—quashed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proceedings, and sent the case back for rehearing, with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that the appellant was entitled to reasons for refusal. To the </w:t>
      </w:r>
      <w:r>
        <w:rPr>
          <w:rFonts w:ascii="Times" w:hAnsi="Times" w:eastAsia="Times"/>
          <w:b w:val="0"/>
          <w:i w:val="0"/>
          <w:color w:val="000000"/>
          <w:sz w:val="22"/>
        </w:rPr>
        <w:t>Acting Chief Justice: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seemed . . . that the action of the Town Council in this case had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oppressive.... It seemed to him that the refusal of both requests [for a copy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record and reasons] was unjudicial and an improper proceeding. Justice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Mason, the first Puisne Judge,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the proceedings under appeal were a disgrace to the Town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Council, and he did not hesitate to use this strong language. He considered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circumstance that it was an abuse of words to say there had been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the Town Council.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Town Council reheard the appeal, and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give his reasons, which were that “the applicant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claim whatever upon Durban, as the class of trade he was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was sufficiently provided for in the town.” The decision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on the previous occasion, and the unfortunate man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without his license. I understand that now he is a poor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obliged to live on his capital. The reason was, in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absolutely false, many licenses to Europeans having since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and the application having been in respect of a place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vacated by an Indian storekeeper who had left Durban.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who, it was proved, was a Colonist of fifteen years’ 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a decent style, had large businesses in several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had good credit with a number of European firms,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a license —with the same unsuccessful result.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was forced out for the first time during the hearing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>appeal. The Licensing Officer said:</w:t>
      </w:r>
    </w:p>
    <w:p>
      <w:pPr>
        <w:autoSpaceDN w:val="0"/>
        <w:autoSpaceDE w:val="0"/>
        <w:widowControl/>
        <w:spacing w:line="220" w:lineRule="exact" w:before="4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18 of 1897 as I understand was passed with a view of placing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check on the issue of trading licenses to certain classes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regarded as undesirables, and as I believe I am right in assuming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applicant in question is one that would be included in that class,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as he has never before had a license in Durban, I have felt it my duty </w:t>
      </w:r>
      <w:r>
        <w:rPr>
          <w:rFonts w:ascii="Times" w:hAnsi="Times" w:eastAsia="Times"/>
          <w:b w:val="0"/>
          <w:i w:val="0"/>
          <w:color w:val="000000"/>
          <w:sz w:val="18"/>
        </w:rPr>
        <w:t>to refuse his license.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councillors, in approving of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Officer, said:</w:t>
      </w:r>
    </w:p>
    <w:p>
      <w:pPr>
        <w:autoSpaceDN w:val="0"/>
        <w:autoSpaceDE w:val="0"/>
        <w:widowControl/>
        <w:spacing w:line="22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 was not because the applicant or the premises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unsuitable, but because the applicant was an Indian. . . . Personally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the refusal of the license a grievance to the applicant, who was a </w:t>
      </w:r>
      <w:r>
        <w:rPr>
          <w:rFonts w:ascii="Times" w:hAnsi="Times" w:eastAsia="Times"/>
          <w:b w:val="0"/>
          <w:i w:val="0"/>
          <w:color w:val="000000"/>
          <w:sz w:val="18"/>
        </w:rPr>
        <w:t>most suitable person to appear before the Council to ask for a license.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councillor would not take part in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disagreed with the dirty work they (councillors) were called upon to do. If the </w:t>
      </w:r>
      <w:r>
        <w:rPr>
          <w:rFonts w:ascii="Times" w:hAnsi="Times" w:eastAsia="Times"/>
          <w:b w:val="0"/>
          <w:i w:val="0"/>
          <w:color w:val="000000"/>
          <w:sz w:val="18"/>
        </w:rPr>
        <w:t>burgesses wished all such licenses stopped, there was a clean way of going about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matter: viz., getting the Legislative Assembly to enact a measure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granting of licenses to the Indian community. But sitting as a Court of Appeal, unless </w:t>
      </w:r>
      <w:r>
        <w:rPr>
          <w:rFonts w:ascii="Times" w:hAnsi="Times" w:eastAsia="Times"/>
          <w:b w:val="0"/>
          <w:i w:val="0"/>
          <w:color w:val="000000"/>
          <w:sz w:val="18"/>
        </w:rPr>
        <w:t>there were good grounds to the contrary, the license should be granted.</w:t>
      </w:r>
    </w:p>
    <w:p>
      <w:pPr>
        <w:autoSpaceDN w:val="0"/>
        <w:tabs>
          <w:tab w:pos="550" w:val="left"/>
          <w:tab w:pos="3150" w:val="left"/>
          <w:tab w:pos="601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of course, it was not, as the anti-Indian element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in the Council. The Newcastle Town Council took away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stroke almost all the Indian licenses in 1898. It was then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taken to the Supreme Court, and thence to the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which decided that there was no appeal from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Council’s decisions under the Act. This year it has granted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licenses, and it must also be said to its credit that,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pending before the Privy Council, it allowed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to carry on their trade. The Chairman of the Dundee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Board, in dealing with a similar appeal, said he would 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even “the chance of a dog”. The same Board,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last year instructing the Licensing Officer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 as many Indian licenses as possible. This was too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public press of Natal, and a hint was given that the Board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too far. The result was in a measure satisfactory, and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granted this year, though with the proviso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renewed next year in respect of the same building.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two Indian merchants sold their business to Indians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transfer of license, which was refused—the decision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upheld in appeal by the Local Board. In some parts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granted last year have been withheld this year. Such, in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outline, is the effect of the Act in question.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latter have told the different local bodies that,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exercised their powers with better discretion so as not to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interests, the right of appeal to the Supreme Court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aggrieved parties. This letter officially admits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and also approves of the remedy suggested by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three Municipalities of Natal take the letter for what it is worth,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hardly listen to such a threat of the Natal Government.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Officers nor the Town Councils are much to blame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They are merely victims. Any body of persons placed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circumstances would act in the same manner as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Officers and Boards. The Officers are either Town Clerks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Treasurers and, therefore, as the Chief Justice remarked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referred to above, hardly independent of those bodies,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which, in their turn, depend for their offices on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of the people that are directly opposed to the Indians. And </w:t>
      </w:r>
      <w:r>
        <w:rPr>
          <w:rFonts w:ascii="Times" w:hAnsi="Times" w:eastAsia="Times"/>
          <w:b w:val="0"/>
          <w:i w:val="0"/>
          <w:color w:val="000000"/>
          <w:sz w:val="22"/>
        </w:rPr>
        <w:t>to these bodies the Natal Legislative Assembly has said: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leave the Indian entirely at your mercy. You may, without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being called in question by any body, either let them earn an honest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in your midst or deprive them of it without any compensation whatever.</w:t>
      </w:r>
    </w:p>
    <w:p>
      <w:pPr>
        <w:autoSpaceDN w:val="0"/>
        <w:autoSpaceDE w:val="0"/>
        <w:widowControl/>
        <w:spacing w:line="260" w:lineRule="exact" w:before="1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long, therefore, as the Act, which is admitted by all,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Natal politicians, to be opposed to free-trade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principles of the British Constitution, is allowed to blot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of the Colony, so long will the grievances remain,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letters, like the one mentioned above,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Corporations notwithstanding. The Indians very reasonably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“Impose what sanitary restrictions you like on us; let our books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English, if you will; introduce, if so minded, other tests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reasonably be expected to fulfil; but, after we have complied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requirements, allow us to continue to earn our living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be interference on the part of the Officers administering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give us the right of appeal to the highest judicial tribunal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land.” It is difficult, indeed, to find fault with such a position,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to understand the distrust of the Natal Legislature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of the Colony. This licensing question is a festering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 which needs must be healed. It affects the present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and fairly promises to ruin it unless there is timely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intervention. The petty Indian traders are surely, if slowly, being </w:t>
      </w:r>
      <w:r>
        <w:rPr>
          <w:rFonts w:ascii="Times" w:hAnsi="Times" w:eastAsia="Times"/>
          <w:b w:val="0"/>
          <w:i w:val="0"/>
          <w:color w:val="000000"/>
          <w:sz w:val="22"/>
        </w:rPr>
        <w:t>weeded out unnoticed. This tells very materially upon their feeders—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 Indian firms and their dependants. Indian landlords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time of it, as their premises, however well-constructed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cannot be let, as no one would have them when the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got. The current year is fast approaching its end,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all anxiously waiting to know how they will fare next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renewal of their licenses, The war is depopulating Natal,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knows when business may be resumed and people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their homes. Still, it might be as well for the Indian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on the alert, and by well-sustained efforts to see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at any rate, is removed before it is too late, and before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through sheer suppression, are unable even to let their voice </w:t>
      </w:r>
      <w:r>
        <w:rPr>
          <w:rFonts w:ascii="Times" w:hAnsi="Times" w:eastAsia="Times"/>
          <w:b w:val="0"/>
          <w:i w:val="0"/>
          <w:color w:val="000000"/>
          <w:sz w:val="22"/>
        </w:rPr>
        <w:t>be heard in India.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(Weekly edition), 6-1-1900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W. PALMER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 1899</w:t>
      </w:r>
    </w:p>
    <w:p>
      <w:pPr>
        <w:autoSpaceDN w:val="0"/>
        <w:autoSpaceDE w:val="0"/>
        <w:widowControl/>
        <w:spacing w:line="248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ALMER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REASURER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ATRIOTS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EAGUE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requested by the Indian subscribers to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Patriotic League Fund to forward to you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cheques which represent a special contribution to the fund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merchants and storekeepers of Durban.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that we have not subscribed enough, but the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support of the families of the Indian volunteers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services being required, the heavy strain put upon our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feeding and housing thousands of Indian refugees, not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but also from our up-country Districts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the enemy, and the enormous losses sustained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virtual suspension of business, have crippled our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We know, however, that the Volunteers who have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to the Colony and the Empire, as also those they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behind, have performed an act of self-sacrifice before which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dwindles into insignificance. What little therefore,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send herewith is merely as token of our heartfelt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>admiration of our brave men who are fighting for us all.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photostat of the office copy: S. N. 3325-6, and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26-1-1899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WIRE TO COLONIAL SECRETARY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1899</w:t>
      </w:r>
    </w:p>
    <w:p>
      <w:pPr>
        <w:autoSpaceDN w:val="0"/>
        <w:autoSpaceDE w:val="0"/>
        <w:widowControl/>
        <w:spacing w:line="246" w:lineRule="exact" w:before="0" w:after="48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ETERMARITZBURG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>
        <w:trPr>
          <w:trHeight w:hRule="exact" w:val="256"/>
        </w:trPr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PROTECTOR </w:t>
            </w:r>
          </w:p>
        </w:tc>
        <w:tc>
          <w:tcPr>
            <w:tcW w:type="dxa" w:w="13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IMMIGRANTS </w:t>
            </w:r>
          </w:p>
        </w:tc>
        <w:tc>
          <w:tcPr>
            <w:tcW w:type="dxa" w:w="6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SAW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REFERENCE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INDIANS</w:t>
            </w:r>
          </w:p>
        </w:tc>
      </w:tr>
      <w:tr>
        <w:trPr>
          <w:trHeight w:hRule="exact" w:val="24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HOSPITALS.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MOST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THOSE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OFFERED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</w:tr>
      <w:tr>
        <w:trPr>
          <w:trHeight w:hRule="exact" w:val="340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PREPARED </w:t>
            </w:r>
          </w:p>
        </w:tc>
        <w:tc>
          <w:tcPr>
            <w:tcW w:type="dxa" w:w="4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CO.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WOULD</w:t>
            </w:r>
          </w:p>
        </w:tc>
      </w:tr>
      <w:tr>
        <w:trPr>
          <w:trHeight w:hRule="exact" w:val="382"/>
        </w:trPr>
        <w:tc>
          <w:tcPr>
            <w:tcW w:type="dxa" w:w="40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2: 13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ANUARY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1897 - 11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1902</w:t>
            </w:r>
          </w:p>
        </w:tc>
        <w:tc>
          <w:tcPr>
            <w:tcW w:type="dxa" w:w="384"/>
            <w:vMerge/>
            <w:tcBorders/>
          </w:tcPr>
          <w:p/>
        </w:tc>
        <w:tc>
          <w:tcPr>
            <w:tcW w:type="dxa" w:w="1152"/>
            <w:gridSpan w:val="3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0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 KINDLY STATE NATURE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WORK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WE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START</w:t>
            </w:r>
          </w:p>
        </w:tc>
      </w:tr>
      <w:tr>
        <w:trPr>
          <w:trHeight w:hRule="exact" w:val="534"/>
        </w:trPr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  OTHER   PARTICULARS   THAT   MAY   BE   NECESSARY.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3332.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WIRE TO COLONIAL SECRETARY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1899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5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IMMEDIATELY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PROTECTOR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AND SEEING THAT GOVERNMENT HAD SENT HIM LIST OF INDIAN VOLUNTEERS</w:t>
      </w:r>
    </w:p>
    <w:p>
      <w:pPr>
        <w:autoSpaceDN w:val="0"/>
        <w:tabs>
          <w:tab w:pos="1410" w:val="left"/>
          <w:tab w:pos="2010" w:val="left"/>
          <w:tab w:pos="2750" w:val="left"/>
          <w:tab w:pos="3870" w:val="left"/>
          <w:tab w:pos="4410" w:val="left"/>
          <w:tab w:pos="4870" w:val="left"/>
          <w:tab w:pos="60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FORWARDED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</w:t>
      </w:r>
    </w:p>
    <w:p>
      <w:pPr>
        <w:autoSpaceDN w:val="0"/>
        <w:tabs>
          <w:tab w:pos="610" w:val="left"/>
          <w:tab w:pos="4590" w:val="left"/>
          <w:tab w:pos="60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SEEMED TO REQUIRE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TOLD</w:t>
      </w:r>
    </w:p>
    <w:p>
      <w:pPr>
        <w:autoSpaceDN w:val="0"/>
        <w:tabs>
          <w:tab w:pos="670" w:val="left"/>
          <w:tab w:pos="1090" w:val="left"/>
          <w:tab w:pos="1750" w:val="left"/>
          <w:tab w:pos="3010" w:val="left"/>
          <w:tab w:pos="3410" w:val="left"/>
          <w:tab w:pos="4510" w:val="left"/>
          <w:tab w:pos="5450" w:val="left"/>
          <w:tab w:pos="61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FUR-</w:t>
      </w:r>
    </w:p>
    <w:p>
      <w:pPr>
        <w:autoSpaceDN w:val="0"/>
        <w:tabs>
          <w:tab w:pos="730" w:val="left"/>
          <w:tab w:pos="2150" w:val="left"/>
          <w:tab w:pos="2630" w:val="left"/>
          <w:tab w:pos="3310" w:val="left"/>
          <w:tab w:pos="4010" w:val="left"/>
          <w:tab w:pos="5550" w:val="left"/>
          <w:tab w:pos="59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INSTRUCTIONS.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ARRANGEMENTS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START</w:t>
      </w:r>
    </w:p>
    <w:p>
      <w:pPr>
        <w:autoSpaceDN w:val="0"/>
        <w:tabs>
          <w:tab w:pos="1710" w:val="left"/>
          <w:tab w:pos="2530" w:val="left"/>
          <w:tab w:pos="3210" w:val="left"/>
          <w:tab w:pos="3930" w:val="left"/>
          <w:tab w:pos="4330" w:val="left"/>
          <w:tab w:pos="5150" w:val="left"/>
          <w:tab w:pos="58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A MOMENT’S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SERVICE</w:t>
      </w:r>
    </w:p>
    <w:p>
      <w:pPr>
        <w:autoSpaceDN w:val="0"/>
        <w:tabs>
          <w:tab w:pos="530" w:val="left"/>
          <w:tab w:pos="1130" w:val="left"/>
          <w:tab w:pos="2170" w:val="left"/>
          <w:tab w:pos="2750" w:val="left"/>
          <w:tab w:pos="3390" w:val="left"/>
          <w:tab w:pos="4410" w:val="left"/>
          <w:tab w:pos="5110" w:val="left"/>
          <w:tab w:pos="5570" w:val="left"/>
          <w:tab w:pos="60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650" w:val="left"/>
          <w:tab w:pos="1510" w:val="left"/>
          <w:tab w:pos="2410" w:val="left"/>
          <w:tab w:pos="2830" w:val="left"/>
          <w:tab w:pos="3850" w:val="left"/>
          <w:tab w:pos="4590" w:val="left"/>
          <w:tab w:pos="5390" w:val="left"/>
          <w:tab w:pos="58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LESSONS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BOOTH.</w:t>
      </w:r>
    </w:p>
    <w:p>
      <w:pPr>
        <w:autoSpaceDN w:val="0"/>
        <w:tabs>
          <w:tab w:pos="690" w:val="left"/>
          <w:tab w:pos="1390" w:val="left"/>
          <w:tab w:pos="2510" w:val="left"/>
          <w:tab w:pos="3330" w:val="left"/>
          <w:tab w:pos="3730" w:val="left"/>
          <w:tab w:pos="4650" w:val="left"/>
          <w:tab w:pos="60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ONLY</w:t>
      </w:r>
    </w:p>
    <w:p>
      <w:pPr>
        <w:autoSpaceDN w:val="0"/>
        <w:tabs>
          <w:tab w:pos="950" w:val="left"/>
          <w:tab w:pos="2170" w:val="left"/>
          <w:tab w:pos="2570" w:val="left"/>
          <w:tab w:pos="3450" w:val="left"/>
          <w:tab w:pos="3910" w:val="left"/>
          <w:tab w:pos="4290" w:val="left"/>
          <w:tab w:pos="50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DISAPPOINTMENT</w:t>
      </w:r>
    </w:p>
    <w:p>
      <w:pPr>
        <w:autoSpaceDN w:val="0"/>
        <w:tabs>
          <w:tab w:pos="350" w:val="left"/>
          <w:tab w:pos="1050" w:val="left"/>
          <w:tab w:pos="1590" w:val="left"/>
          <w:tab w:pos="3130" w:val="left"/>
          <w:tab w:pos="4490" w:val="left"/>
          <w:tab w:pos="5330" w:val="left"/>
          <w:tab w:pos="58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ARRANGEMENTS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</w:t>
      </w:r>
    </w:p>
    <w:p>
      <w:pPr>
        <w:autoSpaceDN w:val="0"/>
        <w:tabs>
          <w:tab w:pos="450" w:val="left"/>
          <w:tab w:pos="1290" w:val="left"/>
          <w:tab w:pos="1810" w:val="left"/>
          <w:tab w:pos="2710" w:val="left"/>
          <w:tab w:pos="3290" w:val="left"/>
          <w:tab w:pos="4070" w:val="left"/>
          <w:tab w:pos="4690" w:val="left"/>
          <w:tab w:pos="5090" w:val="left"/>
          <w:tab w:pos="60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BESIDES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SOME</w:t>
      </w:r>
    </w:p>
    <w:p>
      <w:pPr>
        <w:autoSpaceDN w:val="0"/>
        <w:tabs>
          <w:tab w:pos="950" w:val="left"/>
          <w:tab w:pos="1810" w:val="left"/>
          <w:tab w:pos="2510" w:val="left"/>
          <w:tab w:pos="3970" w:val="left"/>
          <w:tab w:pos="4710" w:val="left"/>
          <w:tab w:pos="57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VOLUNTEERED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PAY  . ANXIOUSLY   AWAITING   EARLY   AND F  AVOURABLE   REPLY.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3333.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BISHOP BAYNES OF NATAL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to </w:t>
      </w:r>
      <w:r>
        <w:rPr>
          <w:rFonts w:ascii="Times" w:hAnsi="Times" w:eastAsia="Times"/>
          <w:b w:val="0"/>
          <w:i/>
          <w:color w:val="000000"/>
          <w:sz w:val="22"/>
        </w:rPr>
        <w:t>December 11, 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Revd. Dr. Booth informs that in Your Lordship’s opinion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ought not to join the Indian Ambulance Corps unless he feels strongly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there is real need for him. He says also that he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accompany the Corps for the present but may do so if there is a real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for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humble opinion, Dr. Booth is indispensable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Corps. His knowledge of medicine was of the greatest value to us,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Dr. Booth did not accompany us, we, a Corps of nearly 1000 men,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without a medical adviser. I do not mention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he wouldinspire in the Ambulance leaders,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and has trained under him. In the treatment of the wounded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be entrusted to the care of the leaders, Dr. Booth’s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 will agree, will be inestimable. His place can be filled </w:t>
      </w:r>
      <w:r>
        <w:rPr>
          <w:rFonts w:ascii="Times" w:hAnsi="Times" w:eastAsia="Times"/>
          <w:b w:val="0"/>
          <w:i w:val="0"/>
          <w:color w:val="000000"/>
          <w:sz w:val="22"/>
        </w:rPr>
        <w:t>here, in the ambulance camp there would be a gap without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Dr. Booth is not leaving the mission, at any rate, 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June next and, seeing that he is not likely to be required at the front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great length of time, perhaps Your Lordship will be pleased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grant the necessary permission.</w:t>
      </w:r>
    </w:p>
    <w:p>
      <w:pPr>
        <w:autoSpaceDN w:val="0"/>
        <w:autoSpaceDE w:val="0"/>
        <w:widowControl/>
        <w:spacing w:line="220" w:lineRule="exact" w:before="66" w:after="0"/>
        <w:ind w:left="0" w:right="6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L’s obedient servant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 draft: S. N. 3372b.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WIRE TO PRAGJEE BHIMBHAI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1899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RAGJEE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HIMBHAI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ELLAIR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ASK   VOLUNTEERS    BE     READY.     START     POSSIBLY     TOMORROW.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3338.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WIRE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0" w:after="3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1899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2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GANDHI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WAIT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MORNING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NINE.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OOTH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3339.</w:t>
      </w:r>
    </w:p>
    <w:p>
      <w:pPr>
        <w:autoSpaceDN w:val="0"/>
        <w:autoSpaceDE w:val="0"/>
        <w:widowControl/>
        <w:spacing w:line="32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office copy shows that the telegram was drafted and despatched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INDIAN AMBULANCE CORPS</w:t>
      </w:r>
    </w:p>
    <w:p>
      <w:pPr>
        <w:autoSpaceDN w:val="0"/>
        <w:autoSpaceDE w:val="0"/>
        <w:widowControl/>
        <w:spacing w:line="24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Hon. Mr. Harry Escombe, Premier of Natal in 1897, invited at his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residence in Johannesburg the leaders of the Indian Ambulance Corps proceeding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that day to the front. The following is a brief press report of the speech Gandhiji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made at Mr. Escombe’s request.</w:t>
      </w:r>
    </w:p>
    <w:p>
      <w:pPr>
        <w:autoSpaceDN w:val="0"/>
        <w:autoSpaceDE w:val="0"/>
        <w:widowControl/>
        <w:spacing w:line="266" w:lineRule="exact" w:before="1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1899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ultimatum was presented by the Transvaal,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thought it was a time when they should sink all differences,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insisted upon rights and privileges as subjects of the Queen,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prove their loyalty. Very few of them could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arms, although, if the Ghoorkas or the Sikhs had been there,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shown what they could do in the way of fighting. They—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English-speaking Indians—came to the conclusion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offer their services to the Colonial or Imperial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and absolutely without payment, in any capacity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could be useful, in order to show the Colonists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worthy subjects of the Queen. They called a meeting, and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there was so much enthusiasm shown that almost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put their names on the list as willing to serve, and from that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chosen suitable men. He asked Dr. Prince to examine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how many were fit to serve on the battlefield. Dr.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25, and they sent the list of names to the Government, but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that at that time their services could not be accepted.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ambulance classes were started by Dr. Booth and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attending his lectures almost every night.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intimated that they required 50 to 60 Indians to go to the front,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Protector coming to him, he said that they were ready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notice to do whatever was needed of them, and that,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 of any kind. The Colonial Secretary, however,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work suitable for them, and on hearing this, Dr. Booth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Colonial Secretary and gave him an idea of the work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do; Dr. Booth was then kind enough to go with him to Maritzburg,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saw Bishop Baynes and, also, Colonel Johnston.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they would do admirably to act as leaders for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as bearers. Their dream had been realised, and although,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they were not to be engaged in the fighting line,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they would be able to discharge their duties well. To Dr. Booth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very grateful for what he had done, and he also had offered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services gratis to the Government, and was going with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14-12-1899</w:t>
      </w:r>
    </w:p>
    <w:p>
      <w:pPr>
        <w:autoSpaceDN w:val="0"/>
        <w:autoSpaceDE w:val="0"/>
        <w:widowControl/>
        <w:spacing w:line="292" w:lineRule="exact" w:before="350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DONNOLLY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44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ONNOLLY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[Post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December 13, 1899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4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NGINEER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tickets received by me by virtue of your order for 5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tickets, 20 2nd class tickets and 20 3rd class tickets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Indian Ambulance Corps, I return herewith I unused 1st class </w:t>
      </w:r>
      <w:r>
        <w:rPr>
          <w:rFonts w:ascii="Times" w:hAnsi="Times" w:eastAsia="Times"/>
          <w:b w:val="0"/>
          <w:i w:val="0"/>
          <w:color w:val="000000"/>
          <w:sz w:val="22"/>
        </w:rPr>
        <w:t>ticket and 10 unused 3rd class tickets.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10 3rd class tickets used, 3 were used as from P. M. 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3 bearers joined us at that station. The numbers of the 3 tickets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9303, 9290, 9285. I duly reported this matter at P. M. Burg </w:t>
      </w:r>
      <w:r>
        <w:rPr>
          <w:rFonts w:ascii="Times" w:hAnsi="Times" w:eastAsia="Times"/>
          <w:b w:val="0"/>
          <w:i w:val="0"/>
          <w:color w:val="000000"/>
          <w:sz w:val="22"/>
        </w:rPr>
        <w:t>before taking in the 3 bearers.</w:t>
      </w:r>
    </w:p>
    <w:p>
      <w:pPr>
        <w:autoSpaceDN w:val="0"/>
        <w:autoSpaceDE w:val="0"/>
        <w:widowControl/>
        <w:spacing w:line="244" w:lineRule="exact" w:before="0" w:after="0"/>
        <w:ind w:left="504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 in Gandhiji’s own hand: S.N. 3358.</w:t>
      </w:r>
    </w:p>
    <w:p>
      <w:pPr>
        <w:autoSpaceDN w:val="0"/>
        <w:autoSpaceDE w:val="0"/>
        <w:widowControl/>
        <w:spacing w:line="292" w:lineRule="exact" w:before="342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P. F. CLARENCE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F.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EPARTMENT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accounts for £...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which let me have a cheque if correct.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3847" w:space="0"/>
            <w:col w:w="2670" w:space="0"/>
          </w:cols>
          <w:docGrid w:linePitch="360"/>
        </w:sectPr>
      </w:pPr>
    </w:p>
    <w:p>
      <w:pPr>
        <w:autoSpaceDN w:val="0"/>
        <w:tabs>
          <w:tab w:pos="1722" w:val="left"/>
        </w:tabs>
        <w:autoSpaceDE w:val="0"/>
        <w:widowControl/>
        <w:spacing w:line="226" w:lineRule="exact" w:before="40" w:after="0"/>
        <w:ind w:left="74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27, 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966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please examine and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3847" w:space="0"/>
            <w:col w:w="267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Mr. Bhayad of P. M. Burg has incurred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for recruiting bearers. I am writing to him and will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accounts in the event of there being anything due to Mr. </w:t>
      </w:r>
      <w:r>
        <w:rPr>
          <w:rFonts w:ascii="Times" w:hAnsi="Times" w:eastAsia="Times"/>
          <w:b w:val="0"/>
          <w:i w:val="0"/>
          <w:color w:val="000000"/>
          <w:sz w:val="22"/>
        </w:rPr>
        <w:t>Bhayad.</w:t>
      </w:r>
    </w:p>
    <w:p>
      <w:pPr>
        <w:autoSpaceDN w:val="0"/>
        <w:autoSpaceDE w:val="0"/>
        <w:widowControl/>
        <w:spacing w:line="236" w:lineRule="exact" w:before="0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20" w:lineRule="exact" w:before="274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for the front on December 14, at 2-10. a.m.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next page.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[Enclosure]</w:t>
      </w:r>
    </w:p>
    <w:p>
      <w:pPr>
        <w:autoSpaceDN w:val="0"/>
        <w:autoSpaceDE w:val="0"/>
        <w:widowControl/>
        <w:spacing w:line="292" w:lineRule="exact" w:before="150" w:after="0"/>
        <w:ind w:left="0" w:right="2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MEMO OF EXPENSES</w:t>
      </w:r>
    </w:p>
    <w:p>
      <w:pPr>
        <w:autoSpaceDN w:val="0"/>
        <w:autoSpaceDE w:val="0"/>
        <w:widowControl/>
        <w:spacing w:line="266" w:lineRule="exact" w:before="106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1899</w:t>
      </w:r>
    </w:p>
    <w:p>
      <w:pPr>
        <w:autoSpaceDN w:val="0"/>
        <w:autoSpaceDE w:val="0"/>
        <w:widowControl/>
        <w:spacing w:line="266" w:lineRule="exact" w:before="70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XPENSES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UTHORIZED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26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MBULANCE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ORPS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rPr>
          <w:trHeight w:hRule="exact" w:val="3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12th Dec.</w:t>
            </w:r>
          </w:p>
        </w:tc>
        <w:tc>
          <w:tcPr>
            <w:tcW w:type="dxa" w:w="48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cabman paid visiting Superintendent &amp;c.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[£ </w:t>
            </w:r>
          </w:p>
        </w:tc>
        <w:tc>
          <w:tcPr>
            <w:tcW w:type="dxa" w:w="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 d]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410"/>
            <w:gridSpan w:val="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</w:p>
        </w:tc>
        <w:tc>
          <w:tcPr>
            <w:tcW w:type="dxa" w:w="44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telegrams to volunteers to be ready and collect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90"/>
            <w:vMerge/>
            <w:tcBorders/>
          </w:tcPr>
          <w:p/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carriers</w:t>
            </w:r>
          </w:p>
        </w:tc>
        <w:tc>
          <w:tcPr>
            <w:tcW w:type="dxa" w:w="36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  <w:tc>
          <w:tcPr>
            <w:tcW w:type="dxa" w:w="3430"/>
            <w:gridSpan w:val="7"/>
            <w:vMerge/>
            <w:tcBorders/>
          </w:tcPr>
          <w:p/>
        </w:tc>
        <w:tc>
          <w:tcPr>
            <w:tcW w:type="dxa" w:w="1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0 11 10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</w:p>
        </w:tc>
        <w:tc>
          <w:tcPr>
            <w:tcW w:type="dxa" w:w="44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fare P. K. Naidoo to Durban 2nd class for</w:t>
            </w:r>
          </w:p>
        </w:tc>
        <w:tc>
          <w:tcPr>
            <w:tcW w:type="dxa" w:w="1960"/>
            <w:gridSpan w:val="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recruiting. bearers</w:t>
            </w:r>
          </w:p>
        </w:tc>
        <w:tc>
          <w:tcPr>
            <w:tcW w:type="dxa" w:w="1960"/>
            <w:gridSpan w:val="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telegram Mr. Vinden to Col. Sec.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1 10</w:t>
            </w:r>
          </w:p>
        </w:tc>
      </w:tr>
      <w:tr>
        <w:trPr>
          <w:trHeight w:hRule="exact" w:val="1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14th Dec.</w:t>
            </w:r>
          </w:p>
        </w:tc>
        <w:tc>
          <w:tcPr>
            <w:tcW w:type="dxa" w:w="4410"/>
            <w:gridSpan w:val="9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1470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fare from Bellair to Durban 7 bearers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fare volunteer going to Bellair for the bearers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fare one volunteer fr Bellair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fare volunteer fr Tongaat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37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provisions as per Mr. Amod’s Bill A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1 16 </w:t>
            </w:r>
          </w:p>
        </w:tc>
        <w:tc>
          <w:tcPr>
            <w:tcW w:type="dxa" w:w="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18th Dec.</w:t>
            </w:r>
          </w:p>
        </w:tc>
        <w:tc>
          <w:tcPr>
            <w:tcW w:type="dxa" w:w="2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provisions as per Bill B</w:t>
            </w:r>
          </w:p>
        </w:tc>
        <w:tc>
          <w:tcPr>
            <w:tcW w:type="dxa" w:w="22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8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0 12 </w:t>
            </w:r>
          </w:p>
        </w:tc>
        <w:tc>
          <w:tcPr>
            <w:tcW w:type="dxa" w:w="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19th Dec.</w:t>
            </w:r>
          </w:p>
        </w:tc>
        <w:tc>
          <w:tcPr>
            <w:tcW w:type="dxa" w:w="3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mugs &amp;c. as per Stu[. . . .]k’s</w:t>
            </w:r>
          </w:p>
        </w:tc>
        <w:tc>
          <w:tcPr>
            <w:tcW w:type="dxa" w:w="1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Bill 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83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0 19 </w:t>
            </w:r>
          </w:p>
        </w:tc>
        <w:tc>
          <w:tcPr>
            <w:tcW w:type="dxa" w:w="2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14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paid Durjan at Chieveley for Kaffir pot for</w:t>
            </w:r>
          </w:p>
        </w:tc>
        <w:tc>
          <w:tcPr>
            <w:tcW w:type="dxa" w:w="1470"/>
            <w:gridSpan w:val="3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90"/>
            <w:vMerge/>
            <w:tcBorders/>
          </w:tcPr>
          <w:p/>
        </w:tc>
        <w:tc>
          <w:tcPr>
            <w:tcW w:type="dxa" w:w="4410"/>
            <w:gridSpan w:val="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cooking food for carriers. pot handed Super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6 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one week’s wages for 9 bearers employed as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police @ 25/- viz. (1) Goolabbhai (2) Desai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Pragjee Dayaljee (3) Dahyabhai Dajee (4)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90"/>
            <w:vMerge/>
            <w:tcBorders/>
          </w:tcPr>
          <w:p/>
        </w:tc>
        <w:tc>
          <w:tcPr>
            <w:tcW w:type="dxa" w:w="4410"/>
            <w:gridSpan w:val="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Desai Govindjee Premjee (5) Nagar Ratanjee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90"/>
            <w:vMerge/>
            <w:tcBorders/>
          </w:tcPr>
          <w:p/>
        </w:tc>
        <w:tc>
          <w:tcPr>
            <w:tcW w:type="dxa" w:w="4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(6) Dahyabhai Morarjee (7) Deshabhai Prag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490"/>
            <w:vMerge/>
            <w:tcBorders/>
          </w:tcPr>
          <w:p/>
        </w:tc>
        <w:tc>
          <w:tcPr>
            <w:tcW w:type="dxa" w:w="2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jee (8) Perulamal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(9) Pernrail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8 </w:t>
            </w:r>
          </w:p>
        </w:tc>
        <w:tc>
          <w:tcPr>
            <w:tcW w:type="dxa" w:w="490"/>
            <w:vMerge/>
            <w:tcBorders/>
          </w:tcPr>
          <w:p/>
        </w:tc>
        <w:tc>
          <w:tcPr>
            <w:tcW w:type="dxa" w:w="490"/>
            <w:vMerge/>
            <w:tcBorders/>
          </w:tcPr>
          <w:p/>
        </w:tc>
        <w:tc>
          <w:tcPr>
            <w:tcW w:type="dxa" w:w="98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entry against this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autoSpaceDE w:val="0"/>
        <w:widowControl/>
        <w:spacing w:line="222" w:lineRule="exact" w:before="7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decipherable.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Superintendent.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correct spelling of these hurriedly written names is given as Perumal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note at the end of the “Statement of Account”; vide the succeeding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ibid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06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384"/>
        <w:gridCol w:w="1384"/>
        <w:gridCol w:w="1384"/>
        <w:gridCol w:w="1384"/>
        <w:gridCol w:w="1384"/>
      </w:tblGrid>
      <w:tr>
        <w:trPr>
          <w:trHeight w:hRule="exact" w:val="288"/>
        </w:trPr>
        <w:tc>
          <w:tcPr>
            <w:tcW w:type="dxa" w:w="53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55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wages for bearer Sukhraj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fare one volunteer to Tongaat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54"/>
        </w:trPr>
        <w:tc>
          <w:tcPr>
            <w:tcW w:type="dxa" w:w="1384"/>
            <w:vMerge/>
            <w:tcBorders>
              <w:bottom w:sz="8.0" w:val="single" w:color="#000000"/>
            </w:tcBorders>
          </w:tcPr>
          <w:p/>
        </w:tc>
        <w:tc>
          <w:tcPr>
            <w:tcW w:type="dxa" w:w="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3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28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36"/>
        </w:trPr>
        <w:tc>
          <w:tcPr>
            <w:tcW w:type="dxa" w:w="53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gridSpan w:val="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17 16 8</w:t>
            </w:r>
          </w:p>
        </w:tc>
        <w:tc>
          <w:tcPr>
            <w:tcW w:type="dxa" w:w="1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photostats of the office copies: S. N. 3356 and 3357.</w:t>
      </w:r>
    </w:p>
    <w:p>
      <w:pPr>
        <w:autoSpaceDN w:val="0"/>
        <w:autoSpaceDE w:val="0"/>
        <w:widowControl/>
        <w:spacing w:line="292" w:lineRule="exact" w:before="242" w:after="304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STATEMENT OF ACCOUNT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04" w:right="10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(Paid) Carriers brought up by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>Not Volunteers—free of charge.</w:t>
      </w:r>
    </w:p>
    <w:p>
      <w:pPr>
        <w:sectPr>
          <w:type w:val="continuous"/>
          <w:pgSz w:w="9360" w:h="12960"/>
          <w:pgMar w:top="504" w:right="1000" w:bottom="480" w:left="1440" w:header="720" w:footer="720" w:gutter="0"/>
          <w:cols w:num="2" w:equalWidth="0">
            <w:col w:w="3977" w:space="0"/>
            <w:col w:w="294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86"/>
        <w:ind w:left="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[Post </w:t>
      </w:r>
      <w:r>
        <w:rPr>
          <w:rFonts w:ascii="Times" w:hAnsi="Times" w:eastAsia="Times"/>
          <w:b w:val="0"/>
          <w:i/>
          <w:color w:val="000000"/>
          <w:sz w:val="22"/>
        </w:rPr>
        <w:t>December 27, 1899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04" w:right="1000" w:bottom="480" w:left="1440" w:header="720" w:footer="720" w:gutter="0"/>
          <w:cols w:num="2" w:equalWidth="0">
            <w:col w:w="3977" w:space="0"/>
            <w:col w:w="29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65"/>
        <w:gridCol w:w="865"/>
        <w:gridCol w:w="865"/>
        <w:gridCol w:w="865"/>
        <w:gridCol w:w="865"/>
        <w:gridCol w:w="865"/>
        <w:gridCol w:w="865"/>
        <w:gridCol w:w="865"/>
      </w:tblGrid>
      <w:tr>
        <w:trPr>
          <w:trHeight w:hRule="exact" w:val="288"/>
        </w:trPr>
        <w:tc>
          <w:tcPr>
            <w:tcW w:type="dxa" w:w="1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Rate</w:t>
            </w:r>
          </w:p>
        </w:tc>
        <w:tc>
          <w:tcPr>
            <w:tcW w:type="dxa" w:w="21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Name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Period No. of  per </w:t>
            </w:r>
          </w:p>
        </w:tc>
        <w:tc>
          <w:tcPr>
            <w:tcW w:type="dxa" w:w="12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4"/>
        </w:trPr>
        <w:tc>
          <w:tcPr>
            <w:tcW w:type="dxa" w:w="1360"/>
            <w:gridSpan w:val="3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No. Rank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Amount</w:t>
            </w:r>
          </w:p>
        </w:tc>
        <w:tc>
          <w:tcPr>
            <w:tcW w:type="dxa" w:w="865"/>
            <w:vMerge/>
            <w:tcBorders>
              <w:bottom w:sz="8.0" w:val="single" w:color="#000000"/>
            </w:tcBorders>
          </w:tcPr>
          <w:p/>
        </w:tc>
        <w:tc>
          <w:tcPr>
            <w:tcW w:type="dxa" w:w="2595"/>
            <w:gridSpan w:val="3"/>
            <w:vMerge/>
            <w:tcBorders/>
          </w:tcPr>
          <w:p/>
        </w:tc>
        <w:tc>
          <w:tcPr>
            <w:tcW w:type="dxa" w:w="865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430"/>
        </w:trPr>
        <w:tc>
          <w:tcPr>
            <w:tcW w:type="dxa" w:w="2595"/>
            <w:gridSpan w:val="3"/>
            <w:vMerge/>
            <w:tcBorders>
              <w:bottom w:sz="8.0" w:val="single" w:color="#000000"/>
            </w:tcBorders>
          </w:tcPr>
          <w:p/>
        </w:tc>
        <w:tc>
          <w:tcPr>
            <w:tcW w:type="dxa" w:w="865"/>
            <w:vMerge/>
            <w:tcBorders>
              <w:bottom w:sz="8.0" w:val="single" w:color="#000000"/>
            </w:tcBorders>
          </w:tcPr>
          <w:p/>
        </w:tc>
        <w:tc>
          <w:tcPr>
            <w:tcW w:type="dxa" w:w="148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</w:t>
            </w:r>
          </w:p>
        </w:tc>
        <w:tc>
          <w:tcPr>
            <w:tcW w:type="dxa" w:w="6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865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6"/>
        </w:trPr>
        <w:tc>
          <w:tcPr>
            <w:tcW w:type="dxa" w:w="2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08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Night </w:t>
            </w:r>
          </w:p>
        </w:tc>
        <w:tc>
          <w:tcPr>
            <w:tcW w:type="dxa" w:w="21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Goolabbhai</w:t>
            </w:r>
          </w:p>
        </w:tc>
        <w:tc>
          <w:tcPr>
            <w:tcW w:type="dxa" w:w="148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 to 20 8</w:t>
            </w:r>
          </w:p>
        </w:tc>
        <w:tc>
          <w:tcPr>
            <w:tcW w:type="dxa" w:w="6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20/-</w:t>
            </w:r>
          </w:p>
        </w:tc>
        <w:tc>
          <w:tcPr>
            <w:tcW w:type="dxa" w:w="12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[£ s d]</w:t>
            </w:r>
          </w:p>
        </w:tc>
      </w:tr>
      <w:tr>
        <w:trPr>
          <w:trHeight w:hRule="exact" w:val="280"/>
        </w:trPr>
        <w:tc>
          <w:tcPr>
            <w:tcW w:type="dxa" w:w="865"/>
            <w:vMerge/>
            <w:tcBorders>
              <w:top w:sz="8.0" w:val="single" w:color="#000000"/>
            </w:tcBorders>
          </w:tcPr>
          <w:p/>
        </w:tc>
        <w:tc>
          <w:tcPr>
            <w:tcW w:type="dxa" w:w="1730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865"/>
            <w:vMerge/>
            <w:tcBorders>
              <w:top w:sz="8.0" w:val="single" w:color="#000000"/>
            </w:tcBorders>
          </w:tcPr>
          <w:p/>
        </w:tc>
        <w:tc>
          <w:tcPr>
            <w:tcW w:type="dxa" w:w="1730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865"/>
            <w:vMerge/>
            <w:tcBorders>
              <w:top w:sz="8.0" w:val="single" w:color="#000000"/>
            </w:tcBorders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1- 5</w:t>
            </w:r>
          </w:p>
        </w:tc>
      </w:tr>
      <w:tr>
        <w:trPr>
          <w:trHeight w:hRule="exact" w:val="140"/>
        </w:trPr>
        <w:tc>
          <w:tcPr>
            <w:tcW w:type="dxa" w:w="1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Guard</w:t>
            </w:r>
          </w:p>
        </w:tc>
        <w:tc>
          <w:tcPr>
            <w:tcW w:type="dxa" w:w="865"/>
            <w:vMerge/>
            <w:tcBorders>
              <w:top w:sz="8.0" w:val="single" w:color="#000000"/>
            </w:tcBorders>
          </w:tcPr>
          <w:p/>
        </w:tc>
        <w:tc>
          <w:tcPr>
            <w:tcW w:type="dxa" w:w="1730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865"/>
            <w:vMerge/>
            <w:tcBorders>
              <w:top w:sz="8.0" w:val="single" w:color="#000000"/>
            </w:tcBorders>
          </w:tcPr>
          <w:p/>
        </w:tc>
        <w:tc>
          <w:tcPr>
            <w:tcW w:type="dxa" w:w="86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595"/>
            <w:gridSpan w:val="3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Desai Pragjee Dayal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 xml:space="preserve">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</w:p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Dahyabhai M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 xml:space="preserve">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Govindjee Premjee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 xml:space="preserve">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Nagar Ratanjee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 xml:space="preserve">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Doolabhbhai Pragjee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 xml:space="preserve">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Dahyabhai Dajee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 xml:space="preserve">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bearer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Perulamal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2-10</w:t>
            </w:r>
          </w:p>
        </w:tc>
      </w:tr>
      <w:tr>
        <w:trPr>
          <w:trHeight w:hRule="exact" w:val="280"/>
        </w:trPr>
        <w:tc>
          <w:tcPr>
            <w:tcW w:type="dxa" w:w="4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Lekraj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2-10</w:t>
            </w:r>
          </w:p>
        </w:tc>
      </w:tr>
      <w:tr>
        <w:trPr>
          <w:trHeight w:hRule="exact" w:val="304"/>
        </w:trPr>
        <w:tc>
          <w:tcPr>
            <w:tcW w:type="dxa" w:w="42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9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Permal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2-10</w:t>
            </w:r>
          </w:p>
        </w:tc>
      </w:tr>
      <w:tr>
        <w:trPr>
          <w:trHeight w:hRule="exact" w:val="476"/>
        </w:trPr>
        <w:tc>
          <w:tcPr>
            <w:tcW w:type="dxa" w:w="1730"/>
            <w:gridSpan w:val="2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a/c attached Sundry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12-11- 2</w:t>
            </w:r>
          </w:p>
        </w:tc>
      </w:tr>
      <w:tr>
        <w:trPr>
          <w:trHeight w:hRule="exact" w:val="140"/>
        </w:trPr>
        <w:tc>
          <w:tcPr>
            <w:tcW w:type="dxa" w:w="1730"/>
            <w:gridSpan w:val="2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5-13- 4</w:t>
            </w:r>
          </w:p>
        </w:tc>
      </w:tr>
      <w:tr>
        <w:trPr>
          <w:trHeight w:hRule="exact" w:val="346"/>
        </w:trPr>
        <w:tc>
          <w:tcPr>
            <w:tcW w:type="dxa" w:w="1730"/>
            <w:gridSpan w:val="2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disbursements</w:t>
            </w:r>
          </w:p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  <w:tc>
          <w:tcPr>
            <w:tcW w:type="dxa" w:w="8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total is £17-18-8.</w:t>
      </w:r>
    </w:p>
    <w:p>
      <w:pPr>
        <w:autoSpaceDN w:val="0"/>
        <w:autoSpaceDE w:val="0"/>
        <w:widowControl/>
        <w:spacing w:line="220" w:lineRule="exact" w:before="100" w:after="0"/>
        <w:ind w:left="10" w:right="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of account was originally prepared by one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co-workers, who by mistake charged wages for 11 carriers at the common rate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£1-2-10 for each (vide the illustration). Including a sum of £5-13-4 for sundry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disbursements, the total amount of £18-4-6 was claimed and received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Gandhiji discovered certain errors in the account and corrected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showing that an amount of £2-13-4 was due to be returned to Government.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here given is the corrected one.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subsequent serial numbers were left uncorrected by oversight.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504" w:right="10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376"/>
        <w:gridCol w:w="1376"/>
        <w:gridCol w:w="1376"/>
        <w:gridCol w:w="1376"/>
        <w:gridCol w:w="1376"/>
      </w:tblGrid>
      <w:tr>
        <w:trPr>
          <w:trHeight w:hRule="exact" w:val="1126"/>
        </w:trPr>
        <w:tc>
          <w:tcPr>
            <w:tcW w:type="dxa" w:w="29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7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Less money paid by</w:t>
            </w:r>
          </w:p>
        </w:tc>
        <w:tc>
          <w:tcPr>
            <w:tcW w:type="dxa" w:w="68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6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8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6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. </w:t>
            </w:r>
          </w:p>
        </w:tc>
        <w:tc>
          <w:tcPr>
            <w:tcW w:type="dxa" w:w="38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6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3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2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£18-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4- 6</w:t>
            </w:r>
          </w:p>
        </w:tc>
      </w:tr>
      <w:tr>
        <w:trPr>
          <w:trHeight w:hRule="exact" w:val="552"/>
        </w:trPr>
        <w:tc>
          <w:tcPr>
            <w:tcW w:type="dxa" w:w="1376"/>
            <w:vMerge/>
            <w:tcBorders>
              <w:top w:sz="8.0" w:val="single" w:color="#000000"/>
            </w:tcBorders>
          </w:tcPr>
          <w:p/>
        </w:tc>
        <w:tc>
          <w:tcPr>
            <w:tcW w:type="dxa" w:w="137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7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7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17-16-10</w:t>
            </w:r>
          </w:p>
        </w:tc>
      </w:tr>
      <w:tr>
        <w:trPr>
          <w:trHeight w:hRule="exact" w:val="342"/>
        </w:trPr>
        <w:tc>
          <w:tcPr>
            <w:tcW w:type="dxa" w:w="29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to the 2 Perumals </w:t>
            </w:r>
          </w:p>
        </w:tc>
        <w:tc>
          <w:tcPr>
            <w:tcW w:type="dxa" w:w="137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7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76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5- 8</w:t>
            </w:r>
          </w:p>
        </w:tc>
      </w:tr>
      <w:tr>
        <w:trPr>
          <w:trHeight w:hRule="exact" w:val="306"/>
        </w:trPr>
        <w:tc>
          <w:tcPr>
            <w:tcW w:type="dxa" w:w="29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By your cheque </w:t>
            </w:r>
          </w:p>
        </w:tc>
        <w:tc>
          <w:tcPr>
            <w:tcW w:type="dxa" w:w="6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80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3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3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15-11- 2</w:t>
            </w:r>
          </w:p>
        </w:tc>
      </w:tr>
      <w:tr>
        <w:trPr>
          <w:trHeight w:hRule="exact" w:val="280"/>
        </w:trPr>
        <w:tc>
          <w:tcPr>
            <w:tcW w:type="dxa" w:w="1376"/>
            <w:vMerge/>
            <w:tcBorders>
              <w:top w:sz="8.0" w:val="single" w:color="#000000"/>
            </w:tcBorders>
          </w:tcPr>
          <w:p/>
        </w:tc>
        <w:tc>
          <w:tcPr>
            <w:tcW w:type="dxa" w:w="1376"/>
            <w:vMerge/>
            <w:tcBorders>
              <w:top w:sz="8.0" w:val="single" w:color="#000000"/>
            </w:tcBorders>
          </w:tcPr>
          <w:p/>
        </w:tc>
        <w:tc>
          <w:tcPr>
            <w:tcW w:type="dxa" w:w="1376"/>
            <w:vMerge/>
            <w:tcBorders>
              <w:top w:sz="8.0" w:val="single" w:color="#000000"/>
            </w:tcBorders>
          </w:tcPr>
          <w:p/>
        </w:tc>
        <w:tc>
          <w:tcPr>
            <w:tcW w:type="dxa" w:w="1376"/>
            <w:vMerge/>
            <w:tcBorders>
              <w:top w:sz="8.0" w:val="single" w:color="#000000"/>
            </w:tcBorders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18-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2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4- 6</w:t>
            </w:r>
          </w:p>
        </w:tc>
      </w:tr>
      <w:tr>
        <w:trPr>
          <w:trHeight w:hRule="exact" w:val="32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Balance due to you 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. </w:t>
            </w:r>
          </w:p>
        </w:tc>
        <w:tc>
          <w:tcPr>
            <w:tcW w:type="dxa" w:w="1376"/>
            <w:vMerge/>
            <w:tcBorders>
              <w:top w:sz="8.0" w:val="single" w:color="#000000"/>
            </w:tcBorders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2-13- 4</w:t>
            </w:r>
          </w:p>
        </w:tc>
      </w:tr>
    </w:tbl>
    <w:p>
      <w:pPr>
        <w:autoSpaceDN w:val="0"/>
        <w:autoSpaceDE w:val="0"/>
        <w:widowControl/>
        <w:spacing w:line="294" w:lineRule="exact" w:before="2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[£] 18-</w:t>
      </w:r>
      <w:r>
        <w:rPr>
          <w:rFonts w:ascii="Times" w:hAnsi="Times" w:eastAsia="Times"/>
          <w:b w:val="0"/>
          <w:i w:val="0"/>
          <w:color w:val="FFFFFF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4- 6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3359.</w:t>
      </w:r>
    </w:p>
    <w:p>
      <w:pPr>
        <w:autoSpaceDN w:val="0"/>
        <w:autoSpaceDE w:val="0"/>
        <w:widowControl/>
        <w:spacing w:line="292" w:lineRule="exact" w:before="342" w:after="586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118. TELEGRAM TO COL. GALLWEY</w:t>
      </w:r>
    </w:p>
    <w:p>
      <w:pPr>
        <w:sectPr>
          <w:pgSz w:w="9360" w:h="12960"/>
          <w:pgMar w:top="80" w:right="10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OLONEL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ALLWEY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M. O. H</w:t>
      </w:r>
      <w:r>
        <w:rPr>
          <w:rFonts w:ascii="Times" w:hAnsi="Times" w:eastAsia="Times"/>
          <w:b w:val="0"/>
          <w:i w:val="0"/>
          <w:color w:val="000000"/>
          <w:sz w:val="16"/>
        </w:rPr>
        <w:t>EADQUARTERS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NATAL</w:t>
      </w:r>
    </w:p>
    <w:p>
      <w:pPr>
        <w:sectPr>
          <w:type w:val="continuous"/>
          <w:pgSz w:w="9360" w:h="12960"/>
          <w:pgMar w:top="80" w:right="1040" w:bottom="476" w:left="1440" w:header="720" w:footer="720" w:gutter="0"/>
          <w:cols w:num="2" w:equalWidth="0">
            <w:col w:w="3086" w:space="0"/>
            <w:col w:w="379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890"/>
        <w:ind w:left="964" w:right="288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to </w:t>
      </w:r>
      <w:r>
        <w:rPr>
          <w:rFonts w:ascii="Times" w:hAnsi="Times" w:eastAsia="Times"/>
          <w:b w:val="0"/>
          <w:i/>
          <w:color w:val="000000"/>
          <w:sz w:val="22"/>
        </w:rPr>
        <w:t>January 7, 1900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80" w:right="1040" w:bottom="476" w:left="1440" w:header="720" w:footer="720" w:gutter="0"/>
          <w:cols w:num="2" w:equalWidth="0">
            <w:col w:w="3086" w:space="0"/>
            <w:col w:w="3794" w:space="0"/>
          </w:cols>
          <w:docGrid w:linePitch="360"/>
        </w:sectPr>
      </w:pPr>
    </w:p>
    <w:p>
      <w:pPr>
        <w:autoSpaceDN w:val="0"/>
        <w:tabs>
          <w:tab w:pos="470" w:val="left"/>
          <w:tab w:pos="1070" w:val="left"/>
          <w:tab w:pos="1990" w:val="left"/>
          <w:tab w:pos="2550" w:val="left"/>
          <w:tab w:pos="3350" w:val="left"/>
          <w:tab w:pos="3810" w:val="left"/>
          <w:tab w:pos="4290" w:val="left"/>
          <w:tab w:pos="5550" w:val="left"/>
          <w:tab w:pos="62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AMBULANCE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1910" w:val="left"/>
          <w:tab w:pos="2770" w:val="left"/>
          <w:tab w:pos="3390" w:val="left"/>
          <w:tab w:pos="3930" w:val="left"/>
          <w:tab w:pos="4330" w:val="left"/>
          <w:tab w:pos="5190" w:val="left"/>
          <w:tab w:pos="56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UNTIL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GENERAL.</w:t>
      </w:r>
    </w:p>
    <w:p>
      <w:pPr>
        <w:autoSpaceDN w:val="0"/>
        <w:tabs>
          <w:tab w:pos="650" w:val="left"/>
          <w:tab w:pos="1310" w:val="left"/>
          <w:tab w:pos="2490" w:val="left"/>
          <w:tab w:pos="3170" w:val="left"/>
          <w:tab w:pos="3930" w:val="left"/>
          <w:tab w:pos="4350" w:val="left"/>
          <w:tab w:pos="4830" w:val="left"/>
          <w:tab w:pos="5590" w:val="left"/>
          <w:tab w:pos="61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</w:p>
    <w:p>
      <w:pPr>
        <w:autoSpaceDN w:val="0"/>
        <w:tabs>
          <w:tab w:pos="790" w:val="left"/>
          <w:tab w:pos="1230" w:val="left"/>
          <w:tab w:pos="1950" w:val="left"/>
          <w:tab w:pos="2410" w:val="left"/>
          <w:tab w:pos="3330" w:val="left"/>
          <w:tab w:pos="4190" w:val="left"/>
          <w:tab w:pos="4850" w:val="left"/>
          <w:tab w:pos="5290" w:val="left"/>
          <w:tab w:pos="58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FORMER</w:t>
      </w:r>
    </w:p>
    <w:p>
      <w:pPr>
        <w:autoSpaceDN w:val="0"/>
        <w:tabs>
          <w:tab w:pos="910" w:val="left"/>
          <w:tab w:pos="1410" w:val="left"/>
          <w:tab w:pos="2010" w:val="left"/>
          <w:tab w:pos="2790" w:val="left"/>
          <w:tab w:pos="3630" w:val="left"/>
          <w:tab w:pos="4390" w:val="left"/>
          <w:tab w:pos="4910" w:val="left"/>
          <w:tab w:pos="59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LEAVE</w:t>
      </w:r>
    </w:p>
    <w:p>
      <w:pPr>
        <w:autoSpaceDN w:val="0"/>
        <w:tabs>
          <w:tab w:pos="570" w:val="left"/>
          <w:tab w:pos="1190" w:val="left"/>
          <w:tab w:pos="1710" w:val="left"/>
          <w:tab w:pos="2110" w:val="left"/>
          <w:tab w:pos="3050" w:val="left"/>
          <w:tab w:pos="3890" w:val="left"/>
          <w:tab w:pos="4290" w:val="left"/>
          <w:tab w:pos="5090" w:val="left"/>
          <w:tab w:pos="56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MEDICAL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CONSENTS</w:t>
      </w:r>
    </w:p>
    <w:p>
      <w:pPr>
        <w:autoSpaceDN w:val="0"/>
        <w:tabs>
          <w:tab w:pos="410" w:val="left"/>
          <w:tab w:pos="950" w:val="left"/>
          <w:tab w:pos="1870" w:val="left"/>
          <w:tab w:pos="2290" w:val="left"/>
          <w:tab w:pos="2810" w:val="left"/>
          <w:tab w:pos="3210" w:val="left"/>
          <w:tab w:pos="4830" w:val="left"/>
          <w:tab w:pos="5170" w:val="left"/>
          <w:tab w:pos="60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SUPERINTENDENT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UPON.</w:t>
      </w:r>
    </w:p>
    <w:p>
      <w:pPr>
        <w:autoSpaceDN w:val="0"/>
        <w:tabs>
          <w:tab w:pos="450" w:val="left"/>
          <w:tab w:pos="850" w:val="left"/>
          <w:tab w:pos="1430" w:val="left"/>
          <w:tab w:pos="2190" w:val="left"/>
          <w:tab w:pos="2810" w:val="left"/>
          <w:tab w:pos="3410" w:val="left"/>
          <w:tab w:pos="4110" w:val="left"/>
          <w:tab w:pos="4550" w:val="left"/>
          <w:tab w:pos="5230" w:val="left"/>
          <w:tab w:pos="58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DURBAN</w:t>
      </w:r>
    </w:p>
    <w:p>
      <w:pPr>
        <w:autoSpaceDN w:val="0"/>
        <w:tabs>
          <w:tab w:pos="710" w:val="left"/>
          <w:tab w:pos="1070" w:val="left"/>
          <w:tab w:pos="1690" w:val="left"/>
          <w:tab w:pos="2770" w:val="left"/>
          <w:tab w:pos="3190" w:val="left"/>
          <w:tab w:pos="3950" w:val="left"/>
          <w:tab w:pos="4550" w:val="left"/>
          <w:tab w:pos="5530" w:val="left"/>
          <w:tab w:pos="59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START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WORK IF THERE IS ANY SCOPE.</w:t>
      </w:r>
    </w:p>
    <w:p>
      <w:pPr>
        <w:autoSpaceDN w:val="0"/>
        <w:autoSpaceDE w:val="0"/>
        <w:widowControl/>
        <w:spacing w:line="266" w:lineRule="exact" w:before="26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 in Gandhiji’s hand: S. N. 3372c (No. 2).</w:t>
      </w:r>
    </w:p>
    <w:p>
      <w:pPr>
        <w:autoSpaceDN w:val="0"/>
        <w:autoSpaceDE w:val="0"/>
        <w:widowControl/>
        <w:spacing w:line="32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29, 1899, Gandhiji received. a letter (S. N. 3360) asking him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many Indians he could supply to work as stretcher-bearers. Gandhiji sent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telegram some time ill the first week of January 1900. He had sent an interim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 by telegram (not available) in the preceding week, as stated in the first draft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S. N. 3372c) of the above (second) telegram. The Corps was re-formed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Estcourt on January 7, 1900.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80" w:right="10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THE AMBULANCE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8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1900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asking [me] to contribute notes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of the Indian Ambulance Corps at Spearman’s Hill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in the thickest of the work. Some of us had, besides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stretchers, to look after the provisioning, etc., of the Corps,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hardly time to sleep or eat. Hence my inability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your note which, I trust, you would excuse understandingly.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time had permitted, I would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 notes on the strength of the advice of a valued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who, soon after he saw my notes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of the Corpsin the Colenso tight, thought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said by the Indians themselves of their work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war and that their part was merely to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Since then I have so far resisted all temptations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the work for publication. I remain,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 draft in Gandhiji’s hand: S. N. 3372.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COLONIAL SECRETARY</w:t>
      </w:r>
    </w:p>
    <w:p>
      <w:pPr>
        <w:autoSpaceDN w:val="0"/>
        <w:autoSpaceDE w:val="0"/>
        <w:widowControl/>
        <w:spacing w:line="224" w:lineRule="exact" w:before="148" w:after="0"/>
        <w:ind w:left="473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 Queen’s Chocolate for the soldiers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is being now distributed. I do not know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chocolate is to be distributed among the Ambulance Corps formed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But whether it is or not, I have been asked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Leaders (about 30), who joined the Indian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without pay, to request you to obtain the gift for them,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It will be greatly appreciated by them and prized as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personal letter to the editor of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letter of January 22, 1900.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treasure if the terms under which the gift has been graciously made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 would allow of its distribution among the Indian leaders.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40" w:lineRule="exact" w:before="22" w:after="0"/>
        <w:ind w:left="0" w:right="7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14621900.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TELEGRAM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1900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tabs>
          <w:tab w:pos="830" w:val="left"/>
          <w:tab w:pos="2030" w:val="left"/>
          <w:tab w:pos="2970" w:val="left"/>
          <w:tab w:pos="4170" w:val="left"/>
          <w:tab w:pos="4630" w:val="left"/>
          <w:tab w:pos="547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VOLUNTEER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BELONGING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AMBULANCE</w:t>
      </w:r>
    </w:p>
    <w:p>
      <w:pPr>
        <w:autoSpaceDN w:val="0"/>
        <w:tabs>
          <w:tab w:pos="670" w:val="left"/>
          <w:tab w:pos="1410" w:val="left"/>
          <w:tab w:pos="1810" w:val="left"/>
          <w:tab w:pos="2210" w:val="left"/>
          <w:tab w:pos="3070" w:val="left"/>
          <w:tab w:pos="3730" w:val="left"/>
          <w:tab w:pos="4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CONGRATULATIONS</w:t>
      </w:r>
    </w:p>
    <w:p>
      <w:pPr>
        <w:autoSpaceDN w:val="0"/>
        <w:tabs>
          <w:tab w:pos="1310" w:val="left"/>
          <w:tab w:pos="2110" w:val="left"/>
          <w:tab w:pos="2530" w:val="left"/>
          <w:tab w:pos="2970" w:val="left"/>
          <w:tab w:pos="4010" w:val="left"/>
          <w:tab w:pos="4910" w:val="left"/>
          <w:tab w:pos="545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BRILLIANT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RELIEF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LADYSMITH.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160511900, and the photostat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3400.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ON THE DEATH OF W. W. HUNTER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1900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 William Hunter is dead. This removes from the world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champion. It is proposed to send the enclosed 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condolence to Lady Hunter on behalf of the Congress. Those who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incurring the expense, please sign.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in English and Gujarati, in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handwriting: S. N. 3402.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request waJ not acceded to on the ground that the gift was confined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enlisted Noncommissioned Officers and men.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circular letter.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the cable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 circular in Gujarati in practically the same terms. At the end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document are the signatures of eight prominent members of the Congress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recorded their agreement with the proposal.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INVITATION TO PUBLIC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9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1900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of your company is requested at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resident in the Colony, to be held in the Congress Hall, Grey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St., on Wednesday the 14th. inst. at 8 p.m., to adopt congratulatory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withreference to the recent brilliant successes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and the consequent relief of the beleaguered towns of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>and Kimberley.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Sir John Robinson, K.C.M.G., M.L.A., has </w:t>
      </w:r>
      <w:r>
        <w:rPr>
          <w:rFonts w:ascii="Times" w:hAnsi="Times" w:eastAsia="Times"/>
          <w:b w:val="0"/>
          <w:i w:val="0"/>
          <w:color w:val="000000"/>
          <w:sz w:val="22"/>
        </w:rPr>
        <w:t>kindly consented to preside on the occasion.</w:t>
      </w:r>
    </w:p>
    <w:p>
      <w:pPr>
        <w:autoSpaceDN w:val="0"/>
        <w:autoSpaceDE w:val="0"/>
        <w:widowControl/>
        <w:spacing w:line="220" w:lineRule="exact" w:before="6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2" w:after="6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8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R.S.V.P.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Hon. Sec., N.I.C.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printed circular letter: S. N. 3404.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CONGRATULATION TO BRITISH GENERALS</w:t>
      </w:r>
    </w:p>
    <w:p>
      <w:pPr>
        <w:autoSpaceDN w:val="0"/>
        <w:autoSpaceDE w:val="0"/>
        <w:widowControl/>
        <w:spacing w:line="24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At a large and representative meeting of Indians and Europeans held in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response to the invitations issued by Gandhiji on March 10, a resolution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congratulating the British Generals was adopted. Supporting the resolution,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Gandhiji made a brief speech of which the following is a press report.</w:t>
      </w:r>
    </w:p>
    <w:p>
      <w:pPr>
        <w:autoSpaceDN w:val="0"/>
        <w:autoSpaceDE w:val="0"/>
        <w:widowControl/>
        <w:spacing w:line="224" w:lineRule="exact" w:before="58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,: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1900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K. Gandhi, Secretary of the Indian Congress,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they were deeply grateful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response which had been made to the invitations issued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community in Durban. They had response also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Umzinto, Verulam and other centres. There was some talk </w:t>
      </w:r>
      <w:r>
        <w:rPr>
          <w:rFonts w:ascii="Times" w:hAnsi="Times" w:eastAsia="Times"/>
          <w:b w:val="0"/>
          <w:i w:val="0"/>
          <w:color w:val="000000"/>
          <w:sz w:val="22"/>
        </w:rPr>
        <w:t>of a special meeting being held by the Indians. He thought that the</w:t>
      </w:r>
    </w:p>
    <w:p>
      <w:pPr>
        <w:autoSpaceDN w:val="0"/>
        <w:autoSpaceDE w:val="0"/>
        <w:widowControl/>
        <w:spacing w:line="220" w:lineRule="exact" w:before="2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letters of invitation bore the heading “Long Live Kaiser-i-Hind”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pictures of Queen Victoria and three prominent British Generals who had taken part in </w:t>
      </w:r>
      <w:r>
        <w:rPr>
          <w:rFonts w:ascii="Times" w:hAnsi="Times" w:eastAsia="Times"/>
          <w:b w:val="0"/>
          <w:i w:val="0"/>
          <w:color w:val="000000"/>
          <w:sz w:val="18"/>
        </w:rPr>
        <w:t>the Boer War.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No. 1 on “Congratulations to British Generals”, Prior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26-3-1900, infra. It was moved by Abdool Kadir, President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and seconded by Louis Paul.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could not be too joyful in connection with the British victories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provided they did not become conceited.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special interest in this affair. Lord Roberts, the hero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Kandahar,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at the head of the forces, and Sir George White,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conducted the siege of Ladysmith with much gallantry,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 some long time Commandersin-Chief in India.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failed in their duty to themselves if they had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their feelings at the successes which had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feats of the two Generals. He hoped that they would believe him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the want of the knowledge of English language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Indians from following the course of events with accuracy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It was the Indians’ proudest boast that they were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If they were not, they would not have had a footing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80" w:lineRule="exact" w:before="40" w:after="0"/>
        <w:ind w:left="550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15-3-1900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Natal A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, 15-3-1900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INDIAN AMBULANCE CORPS IN NATAL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 </w:t>
      </w:r>
      <w:r>
        <w:rPr>
          <w:rFonts w:ascii="Times" w:hAnsi="Times" w:eastAsia="Times"/>
          <w:b w:val="0"/>
          <w:i/>
          <w:color w:val="000000"/>
          <w:sz w:val="22"/>
        </w:rPr>
        <w:t>March 14, 1900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 Sir William Olpherts is reported to have said: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fully sharing the enthusiasm for the bravery of our troops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fighting in South Africa, I think that sufficient attention has not been called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devotion of the Indian dhoolie-bearers who do. their work of mercy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battlefields. Under the heaviest fire they seek the wounded, fearing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nothing, although without means of defence. These Indian fellow-subjects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 are doing in Natal a work which requires even more courage than that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soldier.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sending my last contribution,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twice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front; and though what General Olpherts said of the dhoolie-bearers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said of all the Indian Ambulance Corps,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Corps has done a work that was absolutely necessary,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credit to any Ambulance Corps in the world. I referred in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letter, dated October 27th, to the unconditional offer, without pay,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1880 Lord Roberts made a historic march from Kabul to Kandahar, then </w:t>
      </w:r>
      <w:r>
        <w:rPr>
          <w:rFonts w:ascii="Times" w:hAnsi="Times" w:eastAsia="Times"/>
          <w:b w:val="0"/>
          <w:i w:val="0"/>
          <w:color w:val="000000"/>
          <w:sz w:val="18"/>
        </w:rPr>
        <w:t>capital of ,Afghanistan.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in “The Plague Panic in South Africa”, 20-3-1899, supra.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Traders in Natal”, November 18, 1899.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830" w:val="left"/>
          <w:tab w:pos="4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English-speaking Indians of Durban to do service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battlefield. Since then, events have happened which resulted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acceptance. It was anticipated that the battle of Colenso would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few lives, and that the safe carrying of the seriously wounded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grave problem, as the limited number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bearers would not be equal to the required strain.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Buller, therefore, wrote to the Natal Government, asking them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Ambulance Corps, which would not be required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range of fire. The managers of the various plantations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(which control much Indian labour), as well as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were approached by the Government,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was prompt. A Corps of over 1,000 Indian stretcher-bearers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formed in less than three days, the bearers receiving 20s. per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35s. per week received by the European bearers.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mention that the sturdy band of leaders began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exceptionally happy auspices. the late Mr. Escombe,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 Prime Minister of Natal and represented the Clolony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Colonial Premiers at the time of the Diamond Jubilee,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reception in his house to the volunteers, where the Mayor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Mr. Pakeman of the Johannesburg Leader, and other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gentlemen were invited, and in his address—which was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utterance— . spoke words of encouragement to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 observed that Natal could not forget the loyal services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its own way was rendering to the Colony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Empire. The Mayor also spoke to the effect. Later,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evening, Mr. Rustomjee of Durban gave a dinner-party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going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front, when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prominentIndians representing different divisions sat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table. The Corps reached Chieveley at about 3.30 p. m. on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15, and as soon as they were detrained, the bearers were given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redcross badges and ordered to march to the field hospital—a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over 6 miles. The conditions under which this Corps worked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somewhat more arduous than is usual. Wherever they went,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carried rations for a month or a fortnight, as; the case might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firewood, and, at first, without wagons or a water-cart.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Chieveley district is extremely dry, and there is hardly any water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within easy distances. The roads all over Natal are rugged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hilly. On reaching the field hospital, we heard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at Colenso. We saw the wounded being brought by the </w:t>
      </w:r>
      <w:r>
        <w:rPr>
          <w:rFonts w:ascii="Times" w:hAnsi="Times" w:eastAsia="Times"/>
          <w:b w:val="0"/>
          <w:i w:val="0"/>
          <w:color w:val="000000"/>
          <w:sz w:val="22"/>
        </w:rPr>
        <w:t>ambulance wagons and the European bearers from the base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to the field hospital, and the men as well as the leaders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realised the situation. Before the tents could be pitched (I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tents for the leaders and not for the bearers—the latter had to sleep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could, in the open, in some cases even without blankets),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could have anything to eat or drink, the Medical Officer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50 wounded men carried to Chieveley station. By 11 o’clock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all the wounded the Medical Officer could get ready were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directed, and it was only after that time that the Corps could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meal. After this, the Superintendent of the Corps went to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and offered to carry more stretchers, but he was thanked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to keep the men in readiness at 6 o’clock next morning.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and noon, over 100 stretcher cases were disposed of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While they were returning from their work, orders were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strike camp and march to Chieveley immediately to entrain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Estcourt. This was, of course, a retreat. It was wonderful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with clockwork regularity, over 15,000 men with heavy artillery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transports broke camp and marched off, leaving behind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empty tins and broken cases. It was an extremely hot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marching—this portion of Natal is treeless as well as waterless.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commenced its march at noon under these trying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the railway station at about 3 o’clock, the station-master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Superintendent that he could not say definitely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place the carriages—I mean open trucks in which the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packed like sardines—at his disposal. The European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the Indians had to remain about the station yard till 8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were then entrained for Estcourt, and the latter were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shift for the night as best they could on the veldt. Tired, hungry,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thirsty (there was no water available at the station except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patients and the station staff), the men had to find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both hunger and thirst, and of obtaining some rest.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dirty water from a pool about half a mile from the station,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rice and by midnight, after partaking of what was,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regarded as an excellent repast, wanted to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General Buller’s Cavalry passed by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thenight, and the men had very little rest. Next day the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packed in the trucks, and, after five hours’ waiting,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to Estcourt where, in a violent storm, exposed to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wind, without shelter, the Corps had to remain for two days,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orders were received to temporarily disband it. General </w:t>
      </w:r>
      <w:r>
        <w:rPr>
          <w:rFonts w:ascii="Times" w:hAnsi="Times" w:eastAsia="Times"/>
          <w:b w:val="0"/>
          <w:i w:val="0"/>
          <w:color w:val="000000"/>
          <w:sz w:val="22"/>
        </w:rPr>
        <w:t>Wolf-Murray had officially recognised the services rendered by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January 7th, the Corps was reformed and proceeded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Estcourt, this time under somewhat better auspices, in that the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odd bearers also were provided with tents. Fully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elapsed, however, before actual work was commenced.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was passed in drilling the men and their leaders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indefatigable Dr. Booth, who volunteered on the same terms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(i.e., without any remuneration) to accompany the Corps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of medical officer. The drill consisted in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bearers how to lift the wounded, and to place and carry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stretchers. They were taken long distances over extremely rugged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All this training was found to be of inestimable value,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too strict. Thus, fitted as the Corps was more or less for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it did not find it difficult, when the orders were received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a.m., to entrain for Frere at 6 o’clock in the morning,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camp, load the two wagons and march to the station within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From Frere a distance of 25 miles had to be covered on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headquarters at Spearman’s Camp could be reached.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special correspondent of The Natal Witness speak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and trials of this journey.</w:t>
      </w:r>
    </w:p>
    <w:p>
      <w:pPr>
        <w:autoSpaceDN w:val="0"/>
        <w:autoSpaceDE w:val="0"/>
        <w:widowControl/>
        <w:spacing w:line="240" w:lineRule="exact" w:before="8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in the afternoon, heavy clouds began to bank upon the horizon,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 half past three, a storm seemed imminent. Meanwhile the wagons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and been loaded up. The start was not auspicious. At the first dip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station and our camping ground, the leading wagon stuck fast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an hour elapsed before it could be extricated. By that time, a terrific wind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arisen, which appeared to be blowing the threatening thunderstorm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us to the southward.... In less than three-quarters of an hour, the wind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suddenly veered, bringing the storm back with tremendous force) and hail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it....The hail certainly ceased after a while, but the rain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steady downpour.... At length, it was decided to halt and wait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wagons, and the rain having now stopped, although the clouds gave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more to follow, ovens were made out of antheaps, at which we endeavoured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(for the most part, unsuccessfully) to dry our sopping garments....At 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o’clock, just as we were becoming partially dry and recovering our spirits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influence of the fires, down came the rain again in tropical torrents.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time, a bitter wind blew, and for discomfort our situation could scarcely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excelled. The leading wagon had got stuck in a drift from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awful state of the road and weather, the combined spans of oxen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(32) had been quite unable to remove it.... The next morning, fifty stretchers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out to the temporary hospital. Here Major Bapty,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Principal Medical Officer, sent word to the leaders that it was optional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take the stretchers or not to the base at Spion Kop, about two miles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side of the river, as it was within range of the Boer guns, and he could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be sure that they would not drop a shell or two on the pontoon bridge.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preliminary was due to the fact that the men were told, as I have said before,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would have to work without the line of fire. But the leaders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were quite ready not to mind the risk and go to the base and undertake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work. By evening almost all the wounded were brought to the stationary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hospital, the bearers often having to make three or four journeys from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temporary hospital to the base. Full three weeks were thus passed in almost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continuous work, emptying one hospital after another, chiefly the stationary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hospital. During the time five journeys were made to Frere, the men three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times carrying the wounded the whole distance of 25 miles in a single day,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twice taking them up at or near the little Tugela bridge at Springfield from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bearers.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Corps had the honour of carrying some officers of note—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Major-General Woodgate being among them. It was freely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the “light-footed, elastic-stepped” bearers 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distance of 25 miles with their charge, under a trying sun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difficult road, that they alone could perform the feat.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correspondent of </w:t>
      </w:r>
      <w:r>
        <w:rPr>
          <w:rFonts w:ascii="Times" w:hAnsi="Times" w:eastAsia="Times"/>
          <w:b w:val="0"/>
          <w:i/>
          <w:color w:val="000000"/>
          <w:sz w:val="22"/>
        </w:rPr>
        <w:t>The 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2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hundred miles in five days may be accounted fairly good walking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unburdened with any weight but that of his own carcass and clothes.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wounded have to be carried on stretchers for nearly half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distance, and the greater portion of the remainder is traversed by men Iaden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heavy kit, such marching, I think, will be acknowledged 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creditable work. Such is the feat lately performed by the Indian Ambulance </w:t>
      </w:r>
      <w:r>
        <w:rPr>
          <w:rFonts w:ascii="Times" w:hAnsi="Times" w:eastAsia="Times"/>
          <w:b w:val="0"/>
          <w:i w:val="0"/>
          <w:color w:val="000000"/>
          <w:sz w:val="18"/>
        </w:rPr>
        <w:t>Corps, and one that any body of men may be proud of.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honoured and thus satisfied with the thought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its duty, the Corps was again temporarily disbanded—but recent </w:t>
      </w:r>
      <w:r>
        <w:rPr>
          <w:rFonts w:ascii="Times" w:hAnsi="Times" w:eastAsia="Times"/>
          <w:b w:val="0"/>
          <w:i w:val="0"/>
          <w:color w:val="000000"/>
          <w:sz w:val="22"/>
        </w:rPr>
        <w:t>events go to show that its services may not be needed 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merchants had supplied the leaders with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cigarettes, cigars, pipes, and tobacco for the wounded,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were freely distributed among them. Of course,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appreciated, especially as no cigarettes, etc., could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 near the camp. The leaders and the bearers were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having carried their charge safely and well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destination; but, at each stopping place during the long marches,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neglecting their own comforts, they left no stone unturned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wants of the wounded, e.g., helping them to tea and fruit—often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with their own money, or from their own rations. Nor is this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part the Indian community has taken in the war. All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who went without pay were not capable of maintaining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dependents during their absence. The Indian merchants,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 fund which contributed to the support of the families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as needed it, and at no inconsiderable cost fully equipped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In order to still more effectively identify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patriotic wave, and to show that they are capable of sinking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the face of a common danger, they have subscribed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sum of £65 to the Durban Women’s Patriotic League,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organisation formed for the purpose of providing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for the wounded soldiers and volunteers, some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are violent anti Indian Colonists. the Indian ladies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prepare pillowcases and handkerchiefs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out of cloth furnished by the Indian merchants. Thus speaks </w:t>
      </w:r>
      <w:r>
        <w:rPr>
          <w:rFonts w:ascii="Times" w:hAnsi="Times" w:eastAsia="Times"/>
          <w:b w:val="0"/>
          <w:i w:val="0"/>
          <w:color w:val="000000"/>
          <w:sz w:val="22"/>
        </w:rPr>
        <w:t>The Natal Mercury anent the subscription:</w:t>
      </w:r>
    </w:p>
    <w:p>
      <w:pPr>
        <w:autoSpaceDN w:val="0"/>
        <w:autoSpaceDE w:val="0"/>
        <w:widowControl/>
        <w:spacing w:line="22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gift of money for the Women’s Patriotic Fund, specially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assisting in the care of the sick and wounded volunteers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front, is a very acceptable and eloquent expression of the feeling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It is not enough, in their minds, to succour the large mass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refugees, as they are doing in an open-handed manner, but they must bestow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added contribution, we believe, as a token of their devotion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Queen-Empress and to the country in which they have come to reside.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better show the real feeling that animates this portion of our population,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too often have very little said on their behalf, than such a display of </w:t>
      </w:r>
      <w:r>
        <w:rPr>
          <w:rFonts w:ascii="Times" w:hAnsi="Times" w:eastAsia="Times"/>
          <w:b w:val="0"/>
          <w:i w:val="0"/>
          <w:color w:val="000000"/>
          <w:sz w:val="18"/>
        </w:rPr>
        <w:t>loyalty.</w:t>
      </w:r>
    </w:p>
    <w:p>
      <w:pPr>
        <w:autoSpaceDN w:val="0"/>
        <w:autoSpaceDE w:val="0"/>
        <w:widowControl/>
        <w:spacing w:line="260" w:lineRule="exact" w:before="11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entirely taken on their shoulders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thousands of Indian refugees not only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but also from the upper districts of Natal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in the hands of the enemy. This fact has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the Colonial mind that the Mayor of Durban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public acknowledgement: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knew full well that many of the Indian nationality had been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compelled to leave their posts and come down here as refugees. They had had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large number arrived, and the Indians had borne the expense themselves.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he sincerely thanked them.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derives, at the present moment, a peculiar importance.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Committee in London have cabled withdrawing their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able-bodied European refugees, confining it solely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invalids, and the matter is now taxing to the’ utmost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of the Refugee Relief Committee in Durban.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amiss to mention also a few instances of individual sympathy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soldiers. An Indian woman who lives on the daily sale of her fruits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reported, on the soldiers landing at the Durban wharf, to have emptied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contents of her basket into Tommy’s truck, saying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she could give that day. We are not told where the noble-hearted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found her food for the day. Similarly, several Indians,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outburst of enthusiasm are reported to have showered cigarettes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delicacies on Natal’s fighters from over the waters.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joyful news of the relief of Kimberley and Ladysmith was flashed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the wire, the Indians vied with the Europeans in their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to celebrate the occasion by decorating their stores, etc.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held, on the 14th instant, a meeting. The Hon. Sir John Robinson,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K.C.M.G., the first Prime Minister of Natal under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was invited to preside on the occasion, and 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accepted the invitation. Over a thousand Indians from all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 and over sixty leading European citizens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(Weekly edition), 16-6-1900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COLONIAL SECRETARY</w:t>
      </w:r>
    </w:p>
    <w:p>
      <w:pPr>
        <w:autoSpaceDN w:val="0"/>
        <w:autoSpaceDE w:val="0"/>
        <w:widowControl/>
        <w:spacing w:line="232" w:lineRule="exact" w:before="140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Durban,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17,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forward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Ava, wife of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Abdoolla of Durban, praying for mercy to be shown to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at present undergoing imprisonment in the Central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for His Excellency the Governor’s consideration.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to pardon the man would be to save the woman’s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being alone, young, and comparatively well-bred, is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temptations which may ruin her for ever.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alluded to by her, the relief of Ladysmith, may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sufficient to justify the exercise of the prerogative of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in the present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8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8646/1901.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CONGRATULATIONS TO BRITISH GENERALS</w:t>
      </w:r>
    </w:p>
    <w:p>
      <w:pPr>
        <w:autoSpaceDN w:val="0"/>
        <w:autoSpaceDE w:val="0"/>
        <w:widowControl/>
        <w:spacing w:line="294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[Prior to </w:t>
      </w:r>
      <w:r>
        <w:rPr>
          <w:rFonts w:ascii="Times" w:hAnsi="Times" w:eastAsia="Times"/>
          <w:b w:val="0"/>
          <w:i/>
          <w:color w:val="000000"/>
          <w:sz w:val="22"/>
        </w:rPr>
        <w:t>March 26, 1900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52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Natal Witness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publication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communications which the Hon. Sir John Robinson,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K.C.M.G., in his capacity as chairman of the meeting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held in Durban on the 14th day of this month,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the Generals, Lord Roberts, Sir Redvers Buller, and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White, in reply to congratulatory resolutions adopted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at its request telegraphed by the honourable chairman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distinguished Generals. I enclose also copies of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above referred to.</w:t>
      </w:r>
    </w:p>
    <w:p>
      <w:pPr>
        <w:autoSpaceDN w:val="0"/>
        <w:autoSpaceDE w:val="0"/>
        <w:widowControl/>
        <w:spacing w:line="220" w:lineRule="exact" w:before="66" w:after="0"/>
        <w:ind w:left="0" w:right="7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22" w:after="0"/>
        <w:ind w:left="0" w:right="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N.I.C.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[Enclosures]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Resolution No.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meeting of the Indian subjects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the Queen-Empress tenders its respectful congratulations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Hon. Field Marshal Frederick Sleigh Lord Roberts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Kandahar, V.C., K.P., G.C.B., G.C.S.I., G.C.I.E., Commander-in-Chief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Forces in South Africa, on his having secured the relief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Kimberley, and after a stubborn fight having captured General Cronje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commando, and having thus turned the tide of fortune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British arms, and records with gratification the fact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hero of Kandahar, and sometime Commander-in-Chief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Amod Abdoolla was granted a remission;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Secretary”, June 11, 1900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in India, who is leading the British Forces in South Africa from </w:t>
      </w:r>
      <w:r>
        <w:rPr>
          <w:rFonts w:ascii="Times" w:hAnsi="Times" w:eastAsia="Times"/>
          <w:b w:val="0"/>
          <w:i w:val="0"/>
          <w:color w:val="000000"/>
          <w:sz w:val="22"/>
        </w:rPr>
        <w:t>victory to victory.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Resolution No.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meeting of the Indian subjects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the Queen-Empress tenders its grateful congratulations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Hon. General Sir Redvers Henry Buller, V.C., G.I.B.,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victory, in the face of almost insurmountable difficulties,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enemy holding naturally invulnerable positions, and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having, undismayed by temporary reverses, effected the relief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beleaguered garrison in Ladysmith, thus vindicating the might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Empire and valour of the British soldier.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Resolution No.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meeting of the Indian subjects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the Queen-Empress expresses its prayerful thankfulness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 for having restored to the Empire General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Steward White, V.C., G.C.B., G.C.S.I., G.C.I.E., and his brave troops,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so many sons of the soil—the Natal and other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Volunteers—who, with unexampled fortitude and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close upon four months went through the arduous trials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siege, often repelling the advances of the enemy; and tenders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congratulations to the gallant General on his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British honour and prestige under circumstances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difficulties; and wishes to record its pride in the fact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India’s former Commander-in-Chief who was instrumental in </w:t>
      </w:r>
      <w:r>
        <w:rPr>
          <w:rFonts w:ascii="Times" w:hAnsi="Times" w:eastAsia="Times"/>
          <w:b w:val="0"/>
          <w:i w:val="0"/>
          <w:color w:val="000000"/>
          <w:sz w:val="22"/>
        </w:rPr>
        <w:t>saving the Colony from falling into the hands of the enemy.</w:t>
      </w:r>
    </w:p>
    <w:p>
      <w:pPr>
        <w:autoSpaceDN w:val="0"/>
        <w:autoSpaceDE w:val="0"/>
        <w:widowControl/>
        <w:spacing w:line="266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44" w:lineRule="exact" w:before="1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17, 1900</w:t>
      </w:r>
    </w:p>
    <w:p>
      <w:pPr>
        <w:autoSpaceDN w:val="0"/>
        <w:autoSpaceDE w:val="0"/>
        <w:widowControl/>
        <w:spacing w:line="246" w:lineRule="exact" w:before="64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OBERTS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LOEMFONTEIN</w:t>
      </w:r>
    </w:p>
    <w:p>
      <w:pPr>
        <w:autoSpaceDN w:val="0"/>
        <w:autoSpaceDE w:val="0"/>
        <w:widowControl/>
        <w:spacing w:line="246" w:lineRule="exact" w:before="62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OBINSON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beg to thank you for the kind telegram you have been good enough to send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 embodying a resolution passed at a meeting of the Indian community of Natal. 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deeply grateful for the congratulations and kind wishes expressed therein.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</w:t>
      </w:r>
    </w:p>
    <w:p>
      <w:pPr>
        <w:autoSpaceDN w:val="0"/>
        <w:autoSpaceDE w:val="0"/>
        <w:widowControl/>
        <w:spacing w:line="244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16, 1900</w:t>
      </w:r>
    </w:p>
    <w:p>
      <w:pPr>
        <w:autoSpaceDN w:val="0"/>
        <w:autoSpaceDE w:val="0"/>
        <w:widowControl/>
        <w:spacing w:line="240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ADYSMITH</w:t>
      </w:r>
    </w:p>
    <w:p>
      <w:pPr>
        <w:autoSpaceDN w:val="0"/>
        <w:autoSpaceDE w:val="0"/>
        <w:widowControl/>
        <w:spacing w:line="246" w:lineRule="exact" w:before="22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OBINSON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 you kindly sent me from Indian community has given me much </w:t>
      </w:r>
      <w:r>
        <w:rPr>
          <w:rFonts w:ascii="Times" w:hAnsi="Times" w:eastAsia="Times"/>
          <w:b w:val="0"/>
          <w:i w:val="0"/>
          <w:color w:val="000000"/>
          <w:sz w:val="18"/>
        </w:rPr>
        <w:t>gratification.</w:t>
      </w:r>
    </w:p>
    <w:p>
      <w:pPr>
        <w:autoSpaceDN w:val="0"/>
        <w:autoSpaceDE w:val="0"/>
        <w:widowControl/>
        <w:spacing w:line="294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(3)</w:t>
      </w:r>
    </w:p>
    <w:p>
      <w:pPr>
        <w:autoSpaceDN w:val="0"/>
        <w:autoSpaceDE w:val="0"/>
        <w:widowControl/>
        <w:spacing w:line="244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16, 1900</w:t>
      </w:r>
    </w:p>
    <w:p>
      <w:pPr>
        <w:autoSpaceDN w:val="0"/>
        <w:autoSpaceDE w:val="0"/>
        <w:widowControl/>
        <w:spacing w:line="240" w:lineRule="exact" w:before="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6" w:lineRule="exact" w:before="22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OBINSON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accept and convey to the Indian community of Natal my sincerest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for the most kind resolution passed by their meeting. My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has been a long one, and the best days of my life have been spent there,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good wishes of my Indian fellow-subjects are very gratifying to me.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22"/>
        </w:rPr>
        <w:t>26-3-1900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THE INDIAN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51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1900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the monthly report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Hospital.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as you know established nearly 18 months ago.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real, as will appear from the report. All sections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have received help from the hospital. It is a boon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could not have been opened but for the subscriptions from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circular letter.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hospital was opened on Septemoer 14, 1898.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Indians, who have subscribed nearly £84,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rendered by Dr. Booth and Dr. Lilian Robinson, now replaced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her illness by Dr. Clara Williams.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Durban has been bearing the brunt of almost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subscriptions, it may not be considered out of place to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the other parts of the Colony to enjoy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succouring the poor in the best possible manner, viz., alleviating </w:t>
      </w:r>
      <w:r>
        <w:rPr>
          <w:rFonts w:ascii="Times" w:hAnsi="Times" w:eastAsia="Times"/>
          <w:b w:val="0"/>
          <w:i w:val="0"/>
          <w:color w:val="000000"/>
          <w:sz w:val="22"/>
        </w:rPr>
        <w:t>bodily sufferings.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£80 are needed to enable the hospital to continue for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to pay the arrear rent. But a much larger sum is necessary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is to be continued, as I venture to think it must be, seeing </w:t>
      </w:r>
      <w:r>
        <w:rPr>
          <w:rFonts w:ascii="Times" w:hAnsi="Times" w:eastAsia="Times"/>
          <w:b w:val="0"/>
          <w:i w:val="0"/>
          <w:color w:val="000000"/>
          <w:sz w:val="22"/>
        </w:rPr>
        <w:t>that, during its existence, it has answered a hardfelt need.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trust that you will give your share and induce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do likewise.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Receipts will be fully acknowledged and accounts furnished.</w:t>
      </w:r>
    </w:p>
    <w:p>
      <w:pPr>
        <w:autoSpaceDN w:val="0"/>
        <w:autoSpaceDE w:val="0"/>
        <w:widowControl/>
        <w:spacing w:line="220" w:lineRule="exact" w:before="6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handwritten office copy: S. N. 3725.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AN APPEAL FOR FUNDS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1900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 that a hospital for Indians was opened in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year and a half ago. Dr. Booth and another doctor work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honorary capacity. Prior to the opening of the hospital,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in Durban at which it was decided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contribute £85 per annum as rental charges. This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hold good for a period of two years. A fund was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and a sum of £6l collected. The balance of, £24 is still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collected. But this amount will not suffice to meet the expenses.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months’ rent is in arrears. As Durban has contributed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funds, it is not proper to put the responsibility for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amount on it alone. Hence this letter.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circular letter.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of the working of the hospital for the first six months is </w:t>
      </w:r>
      <w:r>
        <w:rPr>
          <w:rFonts w:ascii="Times" w:hAnsi="Times" w:eastAsia="Times"/>
          <w:b w:val="0"/>
          <w:i w:val="0"/>
          <w:color w:val="000000"/>
          <w:sz w:val="22"/>
        </w:rPr>
        <w:t>enclosed from which you will see the usefulness of the institute.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Madrasi women entering it in a very serious condition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cured. The Gujaratis also have benefited from it.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been left out. Free medicine is supplied to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patients who deposit some amount, according to their capacity,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charity box kept for the purpose; even those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anything receive medicine. Medicines are bought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box collections and the deficit, if any, is met by the missionaries.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able to help, the hospital will have to be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As the two doctors serve honorarily, it is being run at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and many poor people benefit from it. A blind, old, infirm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gentleman received free treatment in the hospital for many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spare whatever you can for such a cause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contributions from others and forward them. Receipts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for any money received. I hope you will exert yourself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>utmost.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in Gujarati: S. N. 3725.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INDIAN AMBULANCE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503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1900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in reading the accounts published from day to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War, you have Showed the movements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connexion with it in so far as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chronicled by the newspapers But, I am also aware that the Press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give anything like a full account of the doings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I need hardly say that, as soon as war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declared, irrespective of their opinions as to the justness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war, the Indians to a man made up their minds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support to the British Government during the crisis;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result of this sentiment, an extremely will attended </w:t>
      </w:r>
      <w:r>
        <w:rPr>
          <w:rFonts w:ascii="Times" w:hAnsi="Times" w:eastAsia="Times"/>
          <w:b w:val="0"/>
          <w:i w:val="0"/>
          <w:color w:val="000000"/>
          <w:sz w:val="22"/>
        </w:rPr>
        <w:t>meeting of the English-speaking Indians of Durban was held, and as</w:t>
      </w:r>
    </w:p>
    <w:p>
      <w:pPr>
        <w:autoSpaceDN w:val="0"/>
        <w:tabs>
          <w:tab w:pos="550" w:val="left"/>
          <w:tab w:pos="5010" w:val="left"/>
          <w:tab w:pos="5550" w:val="left"/>
          <w:tab w:pos="593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of Gandhiji; appeared in India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Correspondent”, He had already sent a fuller account to The Times of india (Weekly </w:t>
      </w:r>
      <w:r>
        <w:rPr>
          <w:rFonts w:ascii="Times" w:hAnsi="Times" w:eastAsia="Times"/>
          <w:b w:val="0"/>
          <w:i w:val="0"/>
          <w:color w:val="000000"/>
          <w:sz w:val="18"/>
        </w:rPr>
        <w:t>edition),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‘Indian Ambulance Crops,” post 14-3-1900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could signed, there and then, a declaration offering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the military authorities, unconditionally and without pay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work that they may be Considered fitted for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the field hospital and commissariat departments, and </w:t>
      </w:r>
      <w:r>
        <w:rPr>
          <w:rFonts w:ascii="Times" w:hAnsi="Times" w:eastAsia="Times"/>
          <w:b w:val="0"/>
          <w:i w:val="0"/>
          <w:color w:val="000000"/>
          <w:sz w:val="22"/>
        </w:rPr>
        <w:t>recording the fact that they did not know the use of arms.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was ultimately accepted in connexion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which, at the instance of the military authorities,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Natal. The bearers for the Corps consisted mostly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supplied by the Estates in Natal,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Protector’s Department, and through the above-mentioned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to act as leaders of the parties of stretcher-bearers,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being perfectly free either to go to the battlefield or not.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1,000 Indian bearers, and thirty leaders (no more of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really necessary), carried the wounded after the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Colenso, and by their arduous work commanded the admiration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and more than satisfied the patients themselves.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acknowledged by the European Superintendent of the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Europeans who came with it that, without the leaders,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could not be done with saticfaction. The Corps,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only for the advance to Ladysmith through Colenso,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disbanded after the reverse, and Was reformed when General Buller </w:t>
      </w:r>
      <w:r>
        <w:rPr>
          <w:rFonts w:ascii="Times" w:hAnsi="Times" w:eastAsia="Times"/>
          <w:b w:val="0"/>
          <w:i w:val="0"/>
          <w:color w:val="000000"/>
          <w:sz w:val="22"/>
        </w:rPr>
        <w:t>tried to force passage through Spion Kop.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work this time was, if possible, more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more risky. The Indians, contrary to the announcement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to work without the range of fire, had to fetch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from within the range, at times shells falling within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yards of them, all this, of course, being unavoidably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reverseat Spion Kop and retirement from Vaalkranz.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bearers and the leaders had to march with their charge to a distance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miles, from Spearman’s Camp to Frere, over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which, as you are aware, are very rough and hilly,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distance of over 125 miles in a week. Moreover, our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supplied cigarettes, etc., for the wounded, which was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 of the Indian Corps. Many Europeans who ought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me that no European Ambulance Corps could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twenty-five miles, carrying the wounded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circumstances, in a single day, which our Indian bearers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leaders did in the face of serious difficulties about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shelter.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satisfied with this work, and in order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may be still more effectively identified with the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feeling, and in order to show that we were quite capable of sinking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differences at a time of common danger, a substantial fund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of £65 was collected by them and handed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Women’s Patriotic League, which is a local organisation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medical comforts to the wounded soldiers and volunteers,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latter being violently anti-Indian Colonists. Our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prepared handkerchiefs and pillow-cases out of cloth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merchants for the wounded. All the Indian refugees, counting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have been entirely supported by the Indian community—a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has elicited from the Mayor of Durban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of gratefulness, and this fact becomes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in view of what is going on at present. The Refugee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find it very difficult to adequately maintain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refugees. The Central Committee in London has cabled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the support hitherto given as well to the able-bodied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women and infirm men. When the welcome news of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Kimberley and Ladysmith was received, the Indians,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Europeans, marked their sense of joy by closing their shops,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decorating their stores, etc. They also held a public meeting. Sir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Robinson, who was the first Prime Minister of Natal under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was invited to preside for the occasion, which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gentleman very kindly accepted. The meeting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success and was attended by about 1,000 Indians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>all parts of the Colony, and over sixty leading Europeans.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18-5-1900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LEADERS OF AMBULANCE CORPS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20,1900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shown your patriotism and brought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your country by joining the Indian Ambulance Corps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leader and have thereby rendered service both to your own 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motherland. It will, therefore, behove you to look upon that as a </w:t>
      </w:r>
      <w:r>
        <w:rPr>
          <w:rFonts w:ascii="Times" w:hAnsi="Times" w:eastAsia="Times"/>
          <w:b w:val="0"/>
          <w:i w:val="0"/>
          <w:color w:val="000000"/>
          <w:sz w:val="22"/>
        </w:rPr>
        <w:t>reward in itself.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 feeling that you enlisted partly out of regard for me </w:t>
      </w:r>
      <w:r>
        <w:rPr>
          <w:rFonts w:ascii="Times" w:hAnsi="Times" w:eastAsia="Times"/>
          <w:b w:val="0"/>
          <w:i w:val="0"/>
          <w:color w:val="000000"/>
          <w:sz w:val="22"/>
        </w:rPr>
        <w:t>and to that extent I am beholden to you. I cannot compensate you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terms of money as I have no power to do so.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your act of regard for me and, as a memento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you gave me in serving the motherland at a critical juncture,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you the gift of my services, which please accept.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such use of them as you can. I promise to take up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 any legal work that I can do in Durban for you or for your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of £5 during the course of a year from today, while I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South Africa and do not leave for India.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Gujarati: S. N. 3445.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STRETCHER-BEARERS</w:t>
      </w:r>
    </w:p>
    <w:p>
      <w:pPr>
        <w:autoSpaceDN w:val="0"/>
        <w:autoSpaceDE w:val="0"/>
        <w:widowControl/>
        <w:spacing w:line="266" w:lineRule="exact" w:before="106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1900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were doing at the front the work of carrying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wounded, I promised to make a small present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stretcher-bearers within my charge in the event of their doing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work creditably.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are pleased with your work as indeed with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bearers. It is, therefore, time for me to act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As a token of my appreciation of your work, I present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accompanying,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trust you will be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rendered a service to the community in having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front. That you may always do good deeds, earn your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honestly, and perform your duty, firmly trusting that you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yourself in serving your countrymen, is the prayer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well-wisher,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an original, cyclostyled letter signed by Gandhiji: C. W. 2939.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taken from a similar letter in Gujarati (S. N. 3729)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>Shri Pragji Dayal, one of the stretcher-bearers.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documents available do not disclose the nature of the present.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1900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32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a copy of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representative Indians intend to send by cable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Principal Secretary of State for the Colonies on the 24th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inst. tendering their humble and loyal congratulations to Her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eighty-first birthday and, by their desire, to request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>forward same.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add that, on receipt of a memo. of monies spent from </w:t>
      </w:r>
      <w:r>
        <w:rPr>
          <w:rFonts w:ascii="Times" w:hAnsi="Times" w:eastAsia="Times"/>
          <w:b w:val="0"/>
          <w:i w:val="0"/>
          <w:color w:val="000000"/>
          <w:sz w:val="22"/>
        </w:rPr>
        <w:t>you, I am authorised to forward you a cheque.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“Natal Indians tender humble and loyal congratulations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on her eighty-first birthday fervently praying Almighty may </w:t>
      </w:r>
      <w:r>
        <w:rPr>
          <w:rFonts w:ascii="Times" w:hAnsi="Times" w:eastAsia="Times"/>
          <w:b w:val="0"/>
          <w:i w:val="0"/>
          <w:color w:val="000000"/>
          <w:sz w:val="22"/>
        </w:rPr>
        <w:t>shower choicest blessings on her.”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3760/1900.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COLONIAL SECRETARY</w:t>
      </w:r>
    </w:p>
    <w:p>
      <w:pPr>
        <w:autoSpaceDN w:val="0"/>
        <w:autoSpaceDE w:val="0"/>
        <w:widowControl/>
        <w:spacing w:line="240" w:lineRule="exact" w:before="132" w:after="0"/>
        <w:ind w:left="573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9th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the information that His Excellency has been graciously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to grant a remission of 18 months out of the 3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passed upon Amod Abdoolla.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the information to Amod Abdoolla’s wife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she had hoped that, amid so much rejoicing, her husband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restored to her at once, is extremely grateful for the mercy shown </w:t>
      </w:r>
      <w:r>
        <w:rPr>
          <w:rFonts w:ascii="Times" w:hAnsi="Times" w:eastAsia="Times"/>
          <w:b w:val="0"/>
          <w:i w:val="0"/>
          <w:color w:val="000000"/>
          <w:sz w:val="22"/>
        </w:rPr>
        <w:t>to her husband and herself by His Excellency.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8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8646/1901.</w:t>
      </w:r>
    </w:p>
    <w:p>
      <w:pPr>
        <w:autoSpaceDN w:val="0"/>
        <w:autoSpaceDE w:val="0"/>
        <w:widowControl/>
        <w:spacing w:line="240" w:lineRule="exact" w:before="39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FAREWELL ADDRESS TO DR. LANCELOT PARKER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1900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 Indian subscribers place on record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 of your withdrawal from Indian work in this Colony,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the Indian community owes you for your many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and kindness. To the poor among us you have been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benefactor, irrespective of creed or caste. Many of us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how we could rely upon your free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at all times. Your gentleness and kind sympathy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 where medicine alone would fail. The Indian Hospital,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March 17, 1900.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 on behalf of the Indian Community on the eve </w:t>
      </w:r>
      <w:r>
        <w:rPr>
          <w:rFonts w:ascii="Times" w:hAnsi="Times" w:eastAsia="Times"/>
          <w:b w:val="0"/>
          <w:i w:val="0"/>
          <w:color w:val="000000"/>
          <w:sz w:val="18"/>
        </w:rPr>
        <w:t>of Rev. Booth’s departure from Cape Colony to take up an appointment in Umtata.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the direct result of your 17 years’ labour in alleviating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suffering, is a standing testimony to your work in that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services in connection with the Indian Ambulance Corps,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you were good enough to give the ambulance class,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sacrifice of time, the willingness with which you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the corps in spite of pressing duties in Durban,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aid to bearers at the front and your counsel to the leaders, can </w:t>
      </w:r>
      <w:r>
        <w:rPr>
          <w:rFonts w:ascii="Times" w:hAnsi="Times" w:eastAsia="Times"/>
          <w:b w:val="0"/>
          <w:i w:val="0"/>
          <w:color w:val="000000"/>
          <w:sz w:val="22"/>
        </w:rPr>
        <w:t>hardly be overvalued by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say without exaggeration that you have presented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pattern of an upright Englishman and good, gentle Christian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 distinction between Jew and Gentile. The fact that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 schools owe their existence to your energy is an </w:t>
      </w:r>
      <w:r>
        <w:rPr>
          <w:rFonts w:ascii="Times" w:hAnsi="Times" w:eastAsia="Times"/>
          <w:b w:val="0"/>
          <w:i w:val="0"/>
          <w:color w:val="000000"/>
          <w:sz w:val="22"/>
        </w:rPr>
        <w:t>indication of your efforts on behalf of the masses.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 for us to tender you, unmixed with sorrow,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on your preferment. Umtata’s gain is our loss.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behind you a gap; it will be difficult to fill. The congregation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church may find an equally eloquent preacher and as safe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guide, but where shall your congregation find so faithful,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tried a friend whom they have learnt to know and love for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two decades? As a slight token of our esteem for you, we beg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accept this address and the accompanying purse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>of your Indian Hospital.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you and Mrs. Booth a happy time in your new 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 that the Almighty may long spare you and your wife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your work of love.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3-9-1993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CIRCULAR FOR RESOLUTION OF THANKS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13, 1900</w:t>
      </w:r>
    </w:p>
    <w:p>
      <w:pPr>
        <w:autoSpaceDN w:val="0"/>
        <w:autoSpaceDE w:val="0"/>
        <w:widowControl/>
        <w:spacing w:line="26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word has been written about us in the annual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India Association. The Association has expressed its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every endeavour to uphold our rights. A resolution of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gesture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gentlemen who favour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draft-circular in Gujarati is followed by another in English, briefer but </w:t>
      </w:r>
      <w:r>
        <w:rPr>
          <w:rFonts w:ascii="Times" w:hAnsi="Times" w:eastAsia="Times"/>
          <w:b w:val="0"/>
          <w:i w:val="0"/>
          <w:color w:val="000000"/>
          <w:sz w:val="18"/>
        </w:rPr>
        <w:t>ro the same effect.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the approved resolution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of this letter may please sign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Gujarati original in Gandhiji’s handwriting: S. 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3467.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TELEGRAM TO GOVERNOR’S SECRETARY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1900</w:t>
      </w:r>
    </w:p>
    <w:p>
      <w:pPr>
        <w:autoSpaceDN w:val="0"/>
        <w:autoSpaceDE w:val="0"/>
        <w:widowControl/>
        <w:spacing w:line="244" w:lineRule="exact" w:before="0" w:after="76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>
        <w:trPr>
          <w:trHeight w:hRule="exact" w:val="26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TELEGRAM.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HONOUR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WAIT </w:t>
            </w:r>
          </w:p>
        </w:tc>
        <w:tc>
          <w:tcPr>
            <w:tcW w:type="dxa" w:w="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3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  <w:tr>
        <w:trPr>
          <w:trHeight w:hRule="exact" w:val="258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10-30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A.M.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FRIDAY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NEXT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 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TO THE CONTRARY.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office copy: S. N. 3474.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THE INDIAN FAMINE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1900</w:t>
      </w:r>
    </w:p>
    <w:p>
      <w:pPr>
        <w:autoSpaceDN w:val="0"/>
        <w:autoSpaceDE w:val="0"/>
        <w:widowControl/>
        <w:spacing w:line="24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Emigration Agent at Calcutta has forwarded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of Indian Immigrants leaflets for distribution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and those that have become free and settled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appealing for funds in aid of the relief of the terrible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raging in India. This appeal, in my opinion, has an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It shows the intensity of the calamity; it shows also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resources of a great Empire, it has been found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ask even poor Indians to contribute their quota.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recollected that in 1896, when India was visited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famine, a direct appeal was made to the Mayor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to which a prompt response was made from all parts of the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circular bears several signatures in support of the proposal.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time, evidently, there has been no such direct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owing to the distress which we are undergoing ourselves.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cause has prevented the Indian community in Natal,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narrowly kept itself in touch with the situation in India and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contented itself with having forwarded subscriptions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office in India, from placing it before the Colonists generally.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Viceroy of India has sent a fresh, pathetic appeal to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of London, which urges every part of the great Empire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rescue. The receipt of copies of the appeal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 arrival of the leaflets from Calcutta change the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materially, and, in my humble opinion, makes it incumbent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here, not only to make a fresh effort itself,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bring the matter, at any rate, to the notice of the Colonists,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them to exercise the privilege (shall I call it) of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their starving fellow-beings, who are, moreover,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Queen as themselves. It will be, at the same time, exceedingly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to ignore the fact that the Colony has suffered, and will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suffer, a great deal owing to the war. But I may be pardoned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saying that our State is very prosperous compared to the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millions in India, who have to be engaged in a war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no victory to be gained, in which, probably,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is a painful and lingering death. One penny would just feed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for a day in the disaster area in India. Is there a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theColony Who cannot, without any inconvenience, spare a shilling,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be the means of feeding 12 hungry mouths for a 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therefore, it is quite true that many individual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very large sums, hundreds, even thousands, can give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 few shillings each.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Bishop of Natal has dwelt on the good that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it is, has done, in that it has brought closer together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mighty Empire to Which it is our pride to belong.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 threefold scourge in India—viz., famine, plague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cholera—black as it is, will be the means of forging another link in the </w:t>
      </w:r>
      <w:r>
        <w:rPr>
          <w:rFonts w:ascii="Times" w:hAnsi="Times" w:eastAsia="Times"/>
          <w:b w:val="0"/>
          <w:i w:val="0"/>
          <w:color w:val="000000"/>
          <w:sz w:val="22"/>
        </w:rPr>
        <w:t>chain that ties all together.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Secretary of State for the Colonies”, 15-3-1897.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an appeal for funds by Sir John and others, over £2000 were </w:t>
      </w:r>
      <w:r>
        <w:rPr>
          <w:rFonts w:ascii="Times" w:hAnsi="Times" w:eastAsia="Times"/>
          <w:b w:val="0"/>
          <w:i w:val="0"/>
          <w:color w:val="000000"/>
          <w:sz w:val="18"/>
        </w:rPr>
        <w:t>subscribed by the Natal Europeans alone.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“Notes,” post 3-9-1900, </w:t>
      </w:r>
      <w:r>
        <w:rPr>
          <w:rFonts w:ascii="Times" w:hAnsi="Times" w:eastAsia="Times"/>
          <w:b w:val="0"/>
          <w:i/>
          <w:color w:val="000000"/>
          <w:sz w:val="18"/>
        </w:rPr>
        <w:t>infra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Later, </w:t>
      </w:r>
      <w:r>
        <w:rPr>
          <w:rFonts w:ascii="Times" w:hAnsi="Times" w:eastAsia="Times"/>
          <w:b w:val="0"/>
          <w:i w:val="0"/>
          <w:color w:val="000000"/>
          <w:sz w:val="18"/>
        </w:rPr>
        <w:t>in a letter to the Press, however,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Famine Fund”, February 16, 1901, </w:t>
      </w:r>
      <w:r>
        <w:rPr>
          <w:rFonts w:ascii="Times" w:hAnsi="Times" w:eastAsia="Times"/>
          <w:b w:val="0"/>
          <w:i/>
          <w:color w:val="000000"/>
          <w:sz w:val="18"/>
        </w:rPr>
        <w:t>infra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mentions that “about £3000 were contributed by the Europeans, £1700 by </w:t>
      </w:r>
      <w:r>
        <w:rPr>
          <w:rFonts w:ascii="Times" w:hAnsi="Times" w:eastAsia="Times"/>
          <w:b w:val="0"/>
          <w:i w:val="0"/>
          <w:color w:val="000000"/>
          <w:sz w:val="18"/>
        </w:rPr>
        <w:t>Indians, and £300 by the natives”.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on 6,000,000 of the famine-stricken in India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supported through the State, not to mention the flow of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charity, which saves tens of thousands of lives. Mr. Adamji Peerbhoy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supported, according to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during the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May last, 16,300 men per day. The number of those seeking relief,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Dr. Klopsch, increases by 10,000 per day.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welcome rains that have watered the greater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area, will, for the present, increase the numbers to be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a heavier strain on the resources of the State, both in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The plague has been doing its work of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unremittingly for the last four years, and the cholera fiend,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of famine, has completed the havoc, Besides the various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and Settlements, America has raised a fund and sent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Dr. Klopsch, to administer it. Germany has also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rescue. India’s misery is such as all friends and strangers alike </w:t>
      </w:r>
      <w:r>
        <w:rPr>
          <w:rFonts w:ascii="Times" w:hAnsi="Times" w:eastAsia="Times"/>
          <w:b w:val="0"/>
          <w:i w:val="0"/>
          <w:color w:val="000000"/>
          <w:sz w:val="22"/>
        </w:rPr>
        <w:t>may assist in alleviating. Why not Natal?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it is my pleasant duty to announce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the Governor of Natal, the Honourable the Attorney-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and the Honourable Sir John Robinson have showed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the starving millions of India, and promised to patronise </w:t>
      </w:r>
      <w:r>
        <w:rPr>
          <w:rFonts w:ascii="Times" w:hAnsi="Times" w:eastAsia="Times"/>
          <w:b w:val="0"/>
          <w:i w:val="0"/>
          <w:color w:val="000000"/>
          <w:sz w:val="22"/>
        </w:rPr>
        <w:t>any fund that may be raised on their behalf.</w:t>
      </w:r>
    </w:p>
    <w:p>
      <w:pPr>
        <w:autoSpaceDN w:val="0"/>
        <w:autoSpaceDE w:val="0"/>
        <w:widowControl/>
        <w:spacing w:line="220" w:lineRule="exact" w:before="66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31-7-1900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IETERMARLTZBURG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Mahomedans, British Moslems of Natal, are preparing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an address to H. M. the Sultan of Turkey as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Head of that community, on the approach of his Silver Jubilee. I have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 to advise as to the best way of sending the address,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me that the more formal and proper way would be to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Excellency the Governor as it is to another sovereign in </w:t>
      </w:r>
      <w:r>
        <w:rPr>
          <w:rFonts w:ascii="Times" w:hAnsi="Times" w:eastAsia="Times"/>
          <w:b w:val="0"/>
          <w:i w:val="0"/>
          <w:color w:val="000000"/>
          <w:sz w:val="22"/>
        </w:rPr>
        <w:t>Europe from the Queen’s subjects.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be good enough to guide me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etiquette. As the address must leave on Saturday next,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esteem it a favour if you will kindly advise me early.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6061/1900.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COLONIAL SECRETARY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copies of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between the Immigration Restrictions Officer and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an application for a certificate of domicile. The rule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therein seems to have been passed only lately.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I have but to bring it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secure its relief. I have not been fortunate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fromthe Immigration Officer the reasons which 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 rule. But, in my humble opinion, there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justify the passing of such a drastic rule which, in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prevent even the bone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residents of Natal from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the Colony.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be obliged if the Government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to instruct the Immigration Restrictions Officer to withdraw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in question and consider the application submitted to him on </w:t>
      </w:r>
      <w:r>
        <w:rPr>
          <w:rFonts w:ascii="Times" w:hAnsi="Times" w:eastAsia="Times"/>
          <w:b w:val="0"/>
          <w:i w:val="0"/>
          <w:color w:val="000000"/>
          <w:sz w:val="22"/>
        </w:rPr>
        <w:t>its merits.</w:t>
      </w:r>
    </w:p>
    <w:p>
      <w:pPr>
        <w:autoSpaceDN w:val="0"/>
        <w:autoSpaceDE w:val="0"/>
        <w:widowControl/>
        <w:spacing w:line="22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pro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V. L</w:t>
      </w:r>
      <w:r>
        <w:rPr>
          <w:rFonts w:ascii="Times" w:hAnsi="Times" w:eastAsia="Times"/>
          <w:b w:val="0"/>
          <w:i w:val="0"/>
          <w:color w:val="000000"/>
          <w:sz w:val="16"/>
        </w:rPr>
        <w:t>AWRENCE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6063/1900.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request you on behalf of the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Colony to forward the following message by 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for the Colonies to be placed before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 the Queen Empress: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“Natal British Indians humbly condole with Her Gracious </w:t>
      </w:r>
      <w:r>
        <w:rPr>
          <w:rFonts w:ascii="Times" w:hAnsi="Times" w:eastAsia="Times"/>
          <w:b w:val="0"/>
          <w:i w:val="0"/>
          <w:color w:val="000000"/>
          <w:sz w:val="22"/>
        </w:rPr>
        <w:t>Majesty in her grief.”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authorised to forward to you the cost of the message on </w:t>
      </w:r>
      <w:r>
        <w:rPr>
          <w:rFonts w:ascii="Times" w:hAnsi="Times" w:eastAsia="Times"/>
          <w:b w:val="0"/>
          <w:i w:val="0"/>
          <w:color w:val="000000"/>
          <w:sz w:val="22"/>
        </w:rPr>
        <w:t>hearing the cost from you.</w:t>
      </w:r>
    </w:p>
    <w:p>
      <w:pPr>
        <w:autoSpaceDN w:val="0"/>
        <w:autoSpaceDE w:val="0"/>
        <w:widowControl/>
        <w:spacing w:line="22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6142/1900.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occasion for the message was the passing away, on July 31, of the </w:t>
      </w:r>
      <w:r>
        <w:rPr>
          <w:rFonts w:ascii="Times" w:hAnsi="Times" w:eastAsia="Times"/>
          <w:b w:val="0"/>
          <w:i w:val="0"/>
          <w:color w:val="000000"/>
          <w:sz w:val="18"/>
        </w:rPr>
        <w:t>Queen’s second son, Prince Alfred, Duke of Saxe-Coburg and Gotha.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TELEGRAM TO GOVERNOR’S SECRETARY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1900</w:t>
      </w:r>
    </w:p>
    <w:p>
      <w:pPr>
        <w:autoSpaceDN w:val="0"/>
        <w:autoSpaceDE w:val="0"/>
        <w:widowControl/>
        <w:spacing w:line="244" w:lineRule="exact" w:before="40" w:after="36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8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HONOUR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WAIT ON HIS EXCELLENCY MONDAY 13-30 MORNING.</w:t>
      </w:r>
    </w:p>
    <w:p>
      <w:pPr>
        <w:autoSpaceDN w:val="0"/>
        <w:autoSpaceDE w:val="0"/>
        <w:widowControl/>
        <w:spacing w:line="266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3480.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ANES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1900</w:t>
      </w:r>
    </w:p>
    <w:p>
      <w:pPr>
        <w:autoSpaceDN w:val="0"/>
        <w:autoSpaceDE w:val="0"/>
        <w:widowControl/>
        <w:spacing w:line="246" w:lineRule="exact" w:before="38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of the 9th inst. informing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Excellency the Governor has transmitted to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for the Colonies our message of condolence with Her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my letter of the 2nd inst. for which I beg to thank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Excellency. I enclose herewith cheque for £2.14.0, being cost of </w:t>
      </w:r>
      <w:r>
        <w:rPr>
          <w:rFonts w:ascii="Times" w:hAnsi="Times" w:eastAsia="Times"/>
          <w:b w:val="0"/>
          <w:i w:val="0"/>
          <w:color w:val="000000"/>
          <w:sz w:val="22"/>
        </w:rPr>
        <w:t>massage.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6142/1900.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of the 11th instant conveying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that His Excellency the Governor has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a telegram stating that Her Majesty desires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thanks may be conveyed to the Natal British Indians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message of condolence.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6142/1900.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 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inform you with reference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of the 10th inst. that the promoters of the congratulatory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H.M. the Sultan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last Saturday the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Ambassador at London, as the time for the Silver Jubilee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very near. If His Excellency the Governor considers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ought to be sent through the Rt. Hon’ble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for the Colonies, I think it is possible to request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>Ambassador to hand it over to the Colonial Office at London. In any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July 31, 1900.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 shall be glad if I receive His Excellency’s opinion for future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in such matters.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6061/1900.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14th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application for a certificate of domicile for one Dosa </w:t>
      </w:r>
      <w:r>
        <w:rPr>
          <w:rFonts w:ascii="Times" w:hAnsi="Times" w:eastAsia="Times"/>
          <w:b w:val="0"/>
          <w:i w:val="0"/>
          <w:color w:val="000000"/>
          <w:sz w:val="22"/>
        </w:rPr>
        <w:t>Desa.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regret to trouble you in the matter again.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obtain from the Immigration Restrictions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as to the causes that led to the introduction of the rule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but failed.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possible that some people have abused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if the abuse, assuming that it exists, was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Indians generally, in my humble opinion,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mitigated, if not altogether stopped. If affidavits have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falsely, the culprits could be legally punished. But the rule in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not be a hard and fast one, will, it is submitted,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hardship, especially to the poorer. As it is, they are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expense in getting the certificates, but the new rule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unnecessary obstacles in their way. In practice, it is hardly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men to apply from India for certificates. It takes as a rule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often longer for a letter to reach India and, if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flaw in an affidavit, it is difficult to say how long it would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certificate could be issued. Moreover, it is hardly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the limited number of Indians who may be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Officer as respectable could know the persons for whom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certificates of domicile may be required.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I submit that the rule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altogether and the ordinary procedure may be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abuse, if any, of the Immigration Restriction Act,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old practice of issuing certificates.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that my client, the applicant for the certificate,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Dosa Desa, is much inconvenienced owing to the delay in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certificate.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6063/1900.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1900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32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29th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application for a certificate of domicile for one </w:t>
      </w:r>
      <w:r>
        <w:rPr>
          <w:rFonts w:ascii="Times" w:hAnsi="Times" w:eastAsia="Times"/>
          <w:b w:val="0"/>
          <w:i w:val="0"/>
          <w:color w:val="000000"/>
          <w:sz w:val="22"/>
        </w:rPr>
        <w:t>Dosa Desa.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 Government presume the existence of a rule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departing from which no sufficient reasons appear to them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shown. The fact is, the rule complained against is an innovation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established practice for the introduction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immediately concerned with it has been furnished with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reasons and the source of which it still does not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I, then, enquire how the Immigration Act has been evaded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recently existing practice?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the innovation is causing an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 the measure of which the Government do not realize.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F. S. Taleyarkhan”, 27-3-1897 to “Petition to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Governor”, 6-4-1897.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affected only persons who may leave the Colony hereafter,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cause any hardship, but hundreds of Indians, who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it when they went to India and who require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would find it very difficult to come to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they have a right to enter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6063/1900.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correspondence re Dosa Desa,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inform you that on the production of a certificate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reliability of the maker of the affidavit in support of this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maker was able to obtain, the Immigration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>Officer has now granted the certificate applied for.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of this application, however,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does not dispose of the general question as to the innovation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in my letter of the 30th ultimo.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6063/ 1900.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NOTES</w:t>
      </w:r>
    </w:p>
    <w:p>
      <w:pPr>
        <w:autoSpaceDN w:val="0"/>
        <w:autoSpaceDE w:val="0"/>
        <w:widowControl/>
        <w:spacing w:line="240" w:lineRule="exact" w:before="172" w:after="0"/>
        <w:ind w:left="720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OTES ON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[Post </w:t>
      </w:r>
      <w:r>
        <w:rPr>
          <w:rFonts w:ascii="Times" w:hAnsi="Times" w:eastAsia="Times"/>
          <w:b w:val="0"/>
          <w:i/>
          <w:color w:val="000000"/>
          <w:sz w:val="22"/>
        </w:rPr>
        <w:t>September 3, 1900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suggestion has been made that the friends in England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 in South Africa should be put in possession of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regarding their grievances, so as to enable them to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consideration before the proper authorities,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settlement of South African affairs. It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a memorial to the Colonial Secretary, backed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meetings, should be promoted in order that it may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workers in England. After mature consideration,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plan has been dropped. There are sound reasons for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adopted, it will be misunderstood here, where the feeling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war is over, and the troubles attendant thereon have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disappeared, no questions not arising from the war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or considered. Moreover, it is likely that a memorial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time would disturb the happy relations which,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appear to subsist between the European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difficult to say what the future would bring,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old soreness would not be revived as soon as peace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Indeed, there are grounds for the fear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former attitude.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days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a leading article, said that the services rendered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Indians, as ambulance-men and otherwise, should not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blind the Colonists to the necessity of keeping an ever-vigilant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 the Indian question, and seeing that the temporary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under Lord Roberts who, owing to his Indian connexion,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entertain pro-Indian views, is not permitted to encroach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Natal has hitherto maintained successfully in restricting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 and enterprise, and that the services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were rather an acknowledgement by the Indians of the justice </w:t>
      </w:r>
      <w:r>
        <w:rPr>
          <w:rFonts w:ascii="Times" w:hAnsi="Times" w:eastAsia="Times"/>
          <w:b w:val="0"/>
          <w:i w:val="0"/>
          <w:color w:val="000000"/>
          <w:sz w:val="22"/>
        </w:rPr>
        <w:t>of Natal’s position than that they were rendered in spite of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12-10-1900, as from “a Natal Correspondent”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date has been arrived at on the basis of references in the “Notes” to the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Restriction Act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3-9-1900, </w:t>
      </w:r>
      <w:r>
        <w:rPr>
          <w:rFonts w:ascii="Times" w:hAnsi="Times" w:eastAsia="Times"/>
          <w:b w:val="0"/>
          <w:i/>
          <w:color w:val="000000"/>
          <w:sz w:val="18"/>
        </w:rPr>
        <w:t>infra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), a specific case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dealt with in the letters to the Colonial Secretary dated July 31, August 18 </w:t>
      </w:r>
      <w:r>
        <w:rPr>
          <w:rFonts w:ascii="Times" w:hAnsi="Times" w:eastAsia="Times"/>
          <w:b w:val="0"/>
          <w:i w:val="0"/>
          <w:color w:val="000000"/>
          <w:sz w:val="18"/>
        </w:rPr>
        <w:t>and 30, and September 3, 1900.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legitimate grievances.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formed a Volunteer Stretcher-bearer Corps of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1,000, each bearer drawing £1 per week, i.e., a little over half the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by the European stretcher-bearers, assisted by over 30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served without any remuneration whatsoever, and included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respectable portion of the community, and who left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or employment to serve their Empress. When they did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clearly stated that it was done in spite of the grievances,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felt it their duty, at a time like that, to sink the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The Indian merchants, if they could not join the Corps,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the leaders and maintained the families of such of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in need of help. The Corps served at the fateful battles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Colenso, Spion Kop and Vaalkranz. High praise has been bestowed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 by it. Sir John Robinson the first Prime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Natal—has thus spoken of its services: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part played by the Indian community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crisis, I can only say that it redounds to the credit and patriotism of you all.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which you can well understand forbade the employment of any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troops in the battle-field. But whatever use could be made of your loyal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ardour —what opportunity could be afforded to your eager desire to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Empire’s cause—was gladly agreed to by the authorities. Though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debarred from actual service in the field, you were able to do excellent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succouring the wounded. I cannot too warmly thank your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countryman, Mr. Gandhi, upon his timely, unselfish and most useful action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 organising a corps of bearers for ambulance work at the front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when their labours were sorely needed in discharging arduous duties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experience showed to be by no means devoid of peril. All engaged in </w:t>
      </w:r>
      <w:r>
        <w:rPr>
          <w:rFonts w:ascii="Times" w:hAnsi="Times" w:eastAsia="Times"/>
          <w:b w:val="0"/>
          <w:i w:val="0"/>
          <w:color w:val="000000"/>
          <w:sz w:val="18"/>
        </w:rPr>
        <w:t>that service deserve the grateful recognition of the community.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contributed what has been called a handsome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(over £57) to the funds of the Women’s Patriotic League,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Marcury says: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gift of money for the Women’s Patriotic Fund, especially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assisting in the care of sick and wounded volunteers at the front,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very acceptable and eloquent expression of the feeling of the Indian people.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enough, in their minds, to succour the large mass of Indian refugees,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are doing in an open-handed manner, but they must bestow this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contribution, we believe, as a token of their devotion to the Queen-Empress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the country in which they have come to reside. Nothing can better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feeling that animates this portion of our population, who too often </w:t>
      </w:r>
      <w:r>
        <w:rPr>
          <w:rFonts w:ascii="Times" w:hAnsi="Times" w:eastAsia="Times"/>
          <w:b w:val="0"/>
          <w:i w:val="0"/>
          <w:color w:val="000000"/>
          <w:sz w:val="18"/>
        </w:rPr>
        <w:t>have very little said on their behalf, than such a display of loyalty.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ladies gave their work in the shape of making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pillowcases, handkerchiefs, etc., for the wounded out of cloth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Indian merchants over and above the above contribution.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throughout the trying times also maintained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fellow-countrymen, refugees from the Transvaal and the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in Boer occupation, practically without encroaching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sent from London and raised locally, and administered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Refugee Relief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 of Durban has acknowledged that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words (spoken in March last):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Mayor took the opportunity of thanking the Indian community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loyalty during the last four months or so. Many of their people had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compelled to leave their abodes in the upper parts of the Colony, and had come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 here for refuge. These they had taken amongst themselves; and borne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 of maintenance at their own expense. For that he thanked them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sincerely.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stated, without any affectation, that these services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rendered without any intention to secure any reward.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privileges as British subjects we could not very well shirk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such subjects, which the very humble services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were, and, therefore, could carry no reward.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worthy of note that the local Indians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behind-hand in materially assisting the Indian Camp Followers’ Fund,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initiated by Captain Leumann, I.M.S. They subscribed over £50,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Colonial-born Indians gave an amateur performance, handing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net proceeds thereof to the extent of over £20. As an illustration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happy relations may be mentioned the great meeting held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congratulate the British Generals on the relief of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Kimberley, which was presided over by Sir John Robinson,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over fifty leading European citizens; also, the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response made by the Europeans in Natal to an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famine-stricken masses of India, over £2,000 being subscribed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alone. The Governor is the Patron of the Fund, the Mayor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is the Chairman, the Protector of Indian Immigrants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treasurer, an Indian gentleman the honorary secretary,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European planters and merchants on the Committee—a </w:t>
      </w:r>
      <w:r>
        <w:rPr>
          <w:rFonts w:ascii="Times" w:hAnsi="Times" w:eastAsia="Times"/>
          <w:b w:val="0"/>
          <w:i w:val="0"/>
          <w:color w:val="000000"/>
          <w:sz w:val="22"/>
        </w:rPr>
        <w:t>combination that might have been impossible a year ago.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remarks on the feeling regarding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Indiansin Natal clears the ground for a statement of grievances.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as well to read the following summary side by side with the circular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dated 27th March, 1897.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Transvaal and the Orange River Colony, nothing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at present, except that it may be confidently expected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grievances which, owing to the past status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the Colonial Office declared itself powerless to redress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it sympathised with the Indians, will be allowed to exist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degree under the new regime where there would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even the sentiments of a self-governing Colony as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of Natal.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Zululand, now being part and parcel of Natal,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mention, though it may be stated that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Indian bids at land sales when it was directly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Crown were withdrawn before it was incorporated with this Colony.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the position remains unchanged.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is still being enforced as vigorously as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circumstances. A short statement of its working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out of place.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it, no person who is unable to write out, in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languages, an application in the form attached to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enter the Colony unless he has been previously domiciled.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Notices, for which there is no sanction in the Act itself,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the shipping companies warning them against taking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for Natal unless they are armed with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domicile, which were at first issued free of charge on a verbal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either by the person himself or by his friends. A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2s. 6d. was then introduced for its issue. Later on, an affidavit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domicile was required. Then two affidavits were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and proof that the applicant for the certificate had been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at least two years; and the latest innovation is that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wishing to enter the Colony must himself apply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domicile, or persons of known respectability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tender, under oath, proof of domicile. Thus, it will be seen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cordon of restriction has grown tighter with the lapse of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effect of the working of all this is that all but the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shut out of the Colony. As to this, it is contended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it would be no hardship for the persons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of domicile to make the application under their own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15-11-1897.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signatures, as they could always take them out before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Such an argument would be perfectly sound if the innovation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affect only those that may hereafter leave the Colony.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harmful for those that are outside the Colony. A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requiring such a certificate may have to wait one year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it. The postal service between India and South Africa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 as it could be; and there is no guarantee that the receipt,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Officer, of an application invariably insures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domicile paper. For, as has often happened before, it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unlikely that it may have to be returned several times to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flaw therein—imaginary or real. Theoretically, the 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companies: may defy the notices which have no legal force;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claiming admission may not take out domicile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not required by law. In practice, the shipping companies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decline to issue passages except on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above referred to; so much so, that it is very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write out the English application to obtain a passage,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cannot produce a domicile certificate, and the 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would not look at the provision exempting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operation of the Act. The reason given for introducing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restrictions is that they are necessary to prevent evasions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law; and it may be admitted that some evasions have occurred.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however, submitted that they ought not to be used as a handle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unduly harsh a law which is, in its very nature, severe,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what is a breach of the fundamental principles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Constitution. The evasions should be publicly denounced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punished, for which there is ample provision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itself. Unfortunately, the latter course has not been adopted,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that the innocent have to suffer for the lapse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persons. Everything that could be done locally to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relax the severity has been and is being done;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unfair to omit to mention that the authorities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in a measure to meet the wishes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Much more can, however, be done, if not now,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war is over, by pressure of the Colonial Office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has been found to be amenable in the past.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effect of the Act is that it imposes vexatious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who intend to pass through, or sojourn temporarily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neither of which acts is prohibited by law.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in order to prevent surreptitious settlement of Indians in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have, perhaps rightly, introduced what are called Visiting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Embarkation passes. The objection, therefore, is not so much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passes as to the conditions under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issued. Formerly, a deposit of £25 for Embarkation passes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and a fee of £1 for either a Visiting or Embarkation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however, in answer to Indian representations,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reduce the £25 to £10, and withdrew the £1 fee. The £10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deposit, however, still stands, much to the inconvenience of intending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not all of whom could afford to deposit the sum, small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in the estimation of the Government. It was this 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instrumental in sending away a shipload of Indian refugees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from Delagoa Bay, who would fain have come to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saved not only the passage-money from India to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for their return after the war, but not have been also a burden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already overpressed famine-stricken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Act, not by any means the next in importance,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worst of all, is the Dealers’ Licenses Act, only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its effect is not much felt. The country beyond the Tugela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semi-military government. The Newcastle, Ladysmith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Dundee Corporations which gained, in 1898, unenviable notoriety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harsh and oppressive way in which they enforced the Act,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shake themselves free from the misery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occupation. In Durban and Maritzburg, the Licensing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much trouble. What will happen in January next,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renewal of licenses, it is difficult to foresee.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however,: are already trembling in their shoes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uncertainty in which the Act leaves them from year’s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end. The friends in London may recollect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has approached the Natal Government,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introduce legislation repealing the clause depriving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of the ordinary appellate jurisdiction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of the Licensing Officers or the Corporation,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be; and that the Natal Government have written to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municipalities. informing them that, unless they judiciously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powers under the Act, they might have to introduce legislation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above indicated. This may be good so far as it goes,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hoped that it has not satisfied the Colonial Office.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necessary is the removal of the terrible uncertainty that hangs,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sword of Damocles, over every Indian licensee; and this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be done by restoring the authority of the Supreme Court.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(and very rightly) a howl of indignation when Mr. Kruger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usurped the function of the High Court at Pretoria; but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rottenness of the Transvaal Constitution was somewhat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from any real danger from such usurpation. But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all the safeguards of a well-ordered Constitution,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the jurisdiction of the highest Court of Justice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makes the danger terribly real and tangible, because it receives </w:t>
      </w:r>
      <w:r>
        <w:rPr>
          <w:rFonts w:ascii="Times" w:hAnsi="Times" w:eastAsia="Times"/>
          <w:b w:val="0"/>
          <w:i w:val="0"/>
          <w:color w:val="000000"/>
          <w:sz w:val="22"/>
        </w:rPr>
        <w:t>the solemn sanction of the legislature.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these remarks will be fully borne out by recalling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mind what has been possible in the Transvaal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vagaries of its laws and what the Town Councils, free from the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Of their Courts which, as British bodies,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respect, have been able and attempted to do. War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an approach to the Colonial Office in this matter.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on the subject with the local Government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war broke out; and it was considered prudent to stay further action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cloud melted away.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9 o’clock rule, and numerous other troubles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 letter, need not be recapitulated here. They but 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what the Indians have to suffer in the Colony. We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find ourselves in reality at one with the Colonists as we are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being British. subjects; and it will be time enough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friends in London with the comparatively smaller troubles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Restriction and the Dealers’ Licenses Acts have </w:t>
      </w:r>
      <w:r>
        <w:rPr>
          <w:rFonts w:ascii="Times" w:hAnsi="Times" w:eastAsia="Times"/>
          <w:b w:val="0"/>
          <w:i w:val="0"/>
          <w:color w:val="000000"/>
          <w:sz w:val="22"/>
        </w:rPr>
        <w:t>ceased to worry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is day by day causing much soreness of feeling,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education of the Indian youths. The Government,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the majority, perhaps not unnaturally finds itself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the Indians. The result is, the Indian children are entirely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ordinary primary schools as well as the high schools.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Master of the Durban High School is said to have written,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ago, to the Minister of Education, to the effect that parents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children if an Indian was admitted. It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that the Colonial Office should make it clear to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 Indians have an equal right with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to receive education in the Government schools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supported by taxes paid as well by the Indians as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For the logical consequence of the threat (it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less) held out by the Head Master would be that the Indians might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absolutely no status if it were carried out in every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the Colony. What would prevent a ring of European merchants,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threat of clearing out from a particular street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centre in the Colony, from asking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drive out an Indian merchant or two from their neighbourhood?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referred to for further information,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1897.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Memorial (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Immigration, Trade Licences, etc.), 2nd July,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Memorial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2"/>
        </w:rPr>
        <w:t>Dealers’ Licences), 31st December, 1898.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 Letter (Licences), 31st July, 1899.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Articles on the Indian Question in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Editorial Notes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(Weekly edition): 11th March,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18.99; 15th and 22nd April, 1899; 19th August, 1899; 9th December,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1899; 6th January, 1900; 16th June, 1900.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printed copy: S. N. 3474A.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TOWN CLERK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1900</w:t>
      </w:r>
    </w:p>
    <w:p>
      <w:pPr>
        <w:autoSpaceDN w:val="0"/>
        <w:autoSpaceDE w:val="0"/>
        <w:widowControl/>
        <w:spacing w:line="248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OOLEY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 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intention of the Council to introduce a bye-law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an offence for a riksha hauler to take up a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in a riksha labelled for “Europeans only” was known,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asked me to draw up a protest, but I felt at the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proper to do so. I thought it would be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self-respect of the Indian community to wish to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right to use the same riksha used by the Europeans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objected to share it with the Indians, so long as the same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>vehicle was available to the Indians also. But I have now begun to feel</w:t>
      </w:r>
    </w:p>
    <w:p>
      <w:pPr>
        <w:autoSpaceDN w:val="0"/>
        <w:autoSpaceDE w:val="0"/>
        <w:widowControl/>
        <w:spacing w:line="220" w:lineRule="exact" w:before="2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memorials, the general letter (“Petition to Natal Governor”)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articles referred to have been given in this Volume in their chronological </w:t>
      </w:r>
      <w:r>
        <w:rPr>
          <w:rFonts w:ascii="Times" w:hAnsi="Times" w:eastAsia="Times"/>
          <w:b w:val="0"/>
          <w:i w:val="0"/>
          <w:color w:val="000000"/>
          <w:sz w:val="18"/>
        </w:rPr>
        <w:t>sequence.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committed a grave error in proffering the above advice.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practical working of the bye-law has created and is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irritation among the Indians of all classes which it would be folly </w:t>
      </w:r>
      <w:r>
        <w:rPr>
          <w:rFonts w:ascii="Times" w:hAnsi="Times" w:eastAsia="Times"/>
          <w:b w:val="0"/>
          <w:i w:val="0"/>
          <w:color w:val="000000"/>
          <w:sz w:val="22"/>
        </w:rPr>
        <w:t>on my part not to bring to the notice of the Council.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freely confess that the problem is not easy of solution.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altogether insoluble. In this communication it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raise the legal question though I humbly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 is illegal. I wish, if possible, to obtain partial relief by </w:t>
      </w:r>
      <w:r>
        <w:rPr>
          <w:rFonts w:ascii="Times" w:hAnsi="Times" w:eastAsia="Times"/>
          <w:b w:val="0"/>
          <w:i w:val="0"/>
          <w:color w:val="000000"/>
          <w:sz w:val="22"/>
        </w:rPr>
        <w:t>appealing to the good sense of the Council.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what is objected to is not so much the colour of a 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dirty clothes or appearance. If so, might it not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instructions to the haulers not to take such fares? I am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haulers are shrewd enough to understand and carry 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The suggestion is obviously difficult, and will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be free from hard ships and injustice but it is likely to allay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acute soreness.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rigorous working of the bye-law may defeat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and in my humble opinion, it can only be worked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 if its application is very largely tempered with discretion.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submit, no small thing that hundreds of coloured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freely used the rikshas as a mode of conveyance,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de barred from its use; for I understand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very few rikshas without the label above referred 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to place this before His Worship the Mayor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Committee at the earliest possible opportunity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receive the consideration that its subject matter deserves? I </w:t>
      </w:r>
      <w:r>
        <w:rPr>
          <w:rFonts w:ascii="Times" w:hAnsi="Times" w:eastAsia="Times"/>
          <w:b w:val="0"/>
          <w:i w:val="0"/>
          <w:color w:val="000000"/>
          <w:sz w:val="22"/>
        </w:rPr>
        <w:t>trustI also that it will be considered in the spirit in which it is written.</w:t>
      </w:r>
    </w:p>
    <w:p>
      <w:pPr>
        <w:autoSpaceDN w:val="0"/>
        <w:autoSpaceDE w:val="0"/>
        <w:widowControl/>
        <w:spacing w:line="220" w:lineRule="exact" w:before="66" w:after="0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in Durban Town Council Records.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1900</w:t>
      </w:r>
    </w:p>
    <w:p>
      <w:pPr>
        <w:autoSpaceDN w:val="0"/>
        <w:autoSpaceDE w:val="0"/>
        <w:widowControl/>
        <w:spacing w:line="244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Confidential</w:t>
      </w:r>
    </w:p>
    <w:p>
      <w:pPr>
        <w:autoSpaceDN w:val="0"/>
        <w:autoSpaceDE w:val="0"/>
        <w:widowControl/>
        <w:spacing w:line="21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approaching session of the Congress,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out of place to draw your attention, and through you that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leading men, to what we here think may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know that we who know the value of your services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have to see that we do not unduly encroach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thereby probably affect your health; if,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for you to give this matter your personal attention,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not that you will be good enough to forward this letter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thereof to the proper quarters. The matter treated as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emigration from India seems to be of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importance. A draft resolution to be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enclosed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few copies of the notes,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 friends in London at the desire of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Wedderburn, are also being sent in a separate packet. They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 of the position as it stands at present, and may be of 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will take charge of the resolution which,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may be altered or amended as the subjects committee think fit.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incomplete copy of a letter written by Gandhiji to Dadabhai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Naoroji which has been found among the documents in Sabarmati Sangrahalaya. (For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Dadabhai Naoroji.)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National Congress.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passed the following resolution on the question of “South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Africa”: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RESOLVED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That this Congress once more draws the attention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as well as of the Secretary of State for India to the grievances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in South Africa, and earnestly hopes that,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re-arrangement of the boundaries in that continent and the incorporation of the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 Republics into the: British Dominions, the disabilities under which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settlers laboured in those Republics, and as to which Her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their independence in internal matters felt powerless to obtain redress,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no longer exist, and that the serious inconvenience caused to the settlers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Natal, among others by the Immigration Restriction and the Dealers’ Licenses Acts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Colony, which are manifestly inconsistent with the fundamental principles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Constitution as also the Proclamation of 1858, will be materially mitigated. </w:t>
      </w:r>
      <w:r>
        <w:rPr>
          <w:rFonts w:ascii="Times" w:hAnsi="Times" w:eastAsia="Times"/>
          <w:b w:val="0"/>
          <w:i w:val="0"/>
          <w:color w:val="000000"/>
          <w:sz w:val="18"/>
        </w:rPr>
        <w:t>if not entirely removed.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Present Position of the British Indians in South Africa” dated </w:t>
      </w:r>
      <w:r>
        <w:rPr>
          <w:rFonts w:ascii="Times" w:hAnsi="Times" w:eastAsia="Times"/>
          <w:b w:val="0"/>
          <w:i w:val="0"/>
          <w:color w:val="000000"/>
          <w:sz w:val="18"/>
        </w:rPr>
        <w:t>post September 3, 1900.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derives special importance owing to the sudden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activity of the Cape Legislature the members of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as you are aware, they are divided into two very evenly balanced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holding diametrically opposite views, seem to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on the Indian question. A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Cape Times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pretty fullreport of the debate in the Cape Assembly,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hereto, will give some idea of what is going on in that part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Cape gentlemen are evidently anxious to go further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Natal, as if the latter had not almost completely shut the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new-comers from India. They would not tolerate the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 a merchant, clerk, or labourer. In Mr. Chamberlain,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Colonial Secretary who is anxious to go any length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the wishes of the self-governing Colonies. The India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appears to be terribly inactive. But,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unanimity of opinion between the Indians and Anglo-Indians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question, it may be possible to rouse that office into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and obtain some relief. An influential deputation to wait upon </w:t>
      </w:r>
      <w:r>
        <w:rPr>
          <w:rFonts w:ascii="Times" w:hAnsi="Times" w:eastAsia="Times"/>
          <w:b w:val="0"/>
          <w:i w:val="0"/>
          <w:color w:val="000000"/>
          <w:sz w:val="22"/>
        </w:rPr>
        <w:t>Lord Curzon may go a great way in the desired direction.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the Cape Colony seems to show that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India, in that it was Sir George White with his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contingent who was the first to be on the scene to check the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of the enemy, that it was the hundreds of dhuli-bearers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admittedly yeoman service during the siege of Ladysmith,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initial reverses, not to speak of the volunteers (Lumsden’s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Horse) equipped entirely from money subscribed by the Indians,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Bhisti Corps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Indian followers who were sent in shiploads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India, and the locally raised Indian Stretcher-Bearer Corps,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entirely forgotten, and the Indian treated, if they had it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way, as a social leper.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for the present seems to be not quite ill disposed,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much to draw it out and, it is to be feared, make it return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opposition to the Indian. The gentleman who will speak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may be asked to gratefully acknowledge Natal’s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magnanimous response to the Indian Famine Fund, and a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£100 collected for Prabhu Singh, an indentured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signal service at Ladysmith, and whose bravery was publicly</w:t>
      </w:r>
    </w:p>
    <w:p>
      <w:pPr>
        <w:autoSpaceDN w:val="0"/>
        <w:autoSpaceDE w:val="0"/>
        <w:widowControl/>
        <w:spacing w:line="220" w:lineRule="exact" w:before="34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Stretcher-bearers.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Water-carrier Corps.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by Sir George White. (This is the man for whom Lady </w:t>
      </w:r>
      <w:r>
        <w:rPr>
          <w:rFonts w:ascii="Times" w:hAnsi="Times" w:eastAsia="Times"/>
          <w:b w:val="0"/>
          <w:i w:val="0"/>
          <w:color w:val="000000"/>
          <w:sz w:val="22"/>
        </w:rPr>
        <w:t>Curzon sent a “choga”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publicly presented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the other day.) The subscriptions to the Indian Famine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over £4500, of which about one-half comes from our own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the Orange River Colony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free to the Indian, but we are all very nervous about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showing to what lengths the people in South Africa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go, what happened about a year ago at Umtali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Rhodesia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. . .</w:t>
      </w:r>
    </w:p>
    <w:p>
      <w:pPr>
        <w:autoSpaceDN w:val="0"/>
        <w:autoSpaceDE w:val="0"/>
        <w:widowControl/>
        <w:spacing w:line="294" w:lineRule="exact" w:before="66" w:after="0"/>
        <w:ind w:left="0" w:right="2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Incomplete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3743.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enquire whether there are any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sale of Crown lands to Indians.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8658/1900.</w:t>
      </w:r>
    </w:p>
    <w:p>
      <w:pPr>
        <w:autoSpaceDN w:val="0"/>
        <w:autoSpaceDE w:val="0"/>
        <w:widowControl/>
        <w:spacing w:line="32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Robe.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Traders in Rhodesia” March 11, 1899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7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1900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7th inst.,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letter of the 26th ulto., enquiring whether there were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upon the sale of Crown lands to Indians, and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thanks for the very full reply you have favoured me with, </w:t>
      </w:r>
      <w:r>
        <w:rPr>
          <w:rFonts w:ascii="Times" w:hAnsi="Times" w:eastAsia="Times"/>
          <w:b w:val="0"/>
          <w:i w:val="0"/>
          <w:color w:val="000000"/>
          <w:sz w:val="22"/>
        </w:rPr>
        <w:t>as well as the enclosures.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Jan Mahomed of Port Shepstone, I understand, bought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H. E. Barnes of that place Erf No. 45 in the May of 14398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were prepared and signed; I am also instructed that,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declarations being taken to the Surveyor-General’s Office,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Surveyor-General declined to register the cession. On enquiring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Pitcher, who seems to have taken the declaration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Surveyor-General’s office, I find that the reason that officer gave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refusal was—the cessionee was an Indian. On enquiring further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gentleman whether the Surveyor-General gave any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for his decision, Mr. Pitcher informs me that officer gave him </w:t>
      </w:r>
      <w:r>
        <w:rPr>
          <w:rFonts w:ascii="Times" w:hAnsi="Times" w:eastAsia="Times"/>
          <w:b w:val="0"/>
          <w:i w:val="0"/>
          <w:color w:val="000000"/>
          <w:sz w:val="22"/>
        </w:rPr>
        <w:t>to understand he was acting in accordance with Government orders.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information seems to be in conflict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know what actually happened in connection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matter and whether the Government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the Surveyor-General to register the cession. My client,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instructed, has already paid a portion of the purchase price to Mr. </w:t>
      </w:r>
      <w:r>
        <w:rPr>
          <w:rFonts w:ascii="Times" w:hAnsi="Times" w:eastAsia="Times"/>
          <w:b w:val="0"/>
          <w:i w:val="0"/>
          <w:color w:val="000000"/>
          <w:sz w:val="22"/>
        </w:rPr>
        <w:t>Barnes.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8658/1900.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TELEGRAM TO GOVERNOR’S SECRETARY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1900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tabs>
          <w:tab w:pos="350" w:val="left"/>
          <w:tab w:pos="670" w:val="left"/>
          <w:tab w:pos="1170" w:val="left"/>
          <w:tab w:pos="1770" w:val="left"/>
          <w:tab w:pos="2150" w:val="left"/>
          <w:tab w:pos="2970" w:val="left"/>
          <w:tab w:pos="3850" w:val="left"/>
          <w:tab w:pos="4270" w:val="left"/>
          <w:tab w:pos="5150" w:val="left"/>
          <w:tab w:pos="57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ROBERTS</w:t>
      </w:r>
    </w:p>
    <w:p>
      <w:pPr>
        <w:autoSpaceDN w:val="0"/>
        <w:tabs>
          <w:tab w:pos="650" w:val="left"/>
          <w:tab w:pos="1090" w:val="left"/>
          <w:tab w:pos="1970" w:val="left"/>
          <w:tab w:pos="2890" w:val="left"/>
          <w:tab w:pos="3350" w:val="left"/>
          <w:tab w:pos="3830" w:val="left"/>
          <w:tab w:pos="4770" w:val="left"/>
          <w:tab w:pos="5170" w:val="left"/>
          <w:tab w:pos="6110" w:val="left"/>
        </w:tabs>
        <w:autoSpaceDE w:val="0"/>
        <w:widowControl/>
        <w:spacing w:line="212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MAY</w:t>
      </w:r>
    </w:p>
    <w:p>
      <w:pPr>
        <w:autoSpaceDN w:val="0"/>
        <w:tabs>
          <w:tab w:pos="270" w:val="left"/>
          <w:tab w:pos="1190" w:val="left"/>
          <w:tab w:pos="1650" w:val="left"/>
          <w:tab w:pos="2910" w:val="left"/>
          <w:tab w:pos="3430" w:val="left"/>
          <w:tab w:pos="4530" w:val="left"/>
          <w:tab w:pos="4950" w:val="left"/>
          <w:tab w:pos="60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450" w:val="left"/>
          <w:tab w:pos="1410" w:val="left"/>
          <w:tab w:pos="2390" w:val="left"/>
          <w:tab w:pos="2790" w:val="left"/>
          <w:tab w:pos="3590" w:val="left"/>
          <w:tab w:pos="3970" w:val="left"/>
          <w:tab w:pos="4850" w:val="left"/>
          <w:tab w:pos="5250" w:val="left"/>
          <w:tab w:pos="60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SAME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SO   APPOINT    TIME    AND     PLACE.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3542.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TELEGRAM TO “GOOL”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1900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830" w:val="left"/>
          <w:tab w:pos="1750" w:val="left"/>
          <w:tab w:pos="2230" w:val="left"/>
          <w:tab w:pos="3090" w:val="left"/>
          <w:tab w:pos="3530" w:val="left"/>
          <w:tab w:pos="4170" w:val="left"/>
          <w:tab w:pos="5090" w:val="left"/>
          <w:tab w:pos="6050" w:val="left"/>
        </w:tabs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LORD</w:t>
      </w:r>
    </w:p>
    <w:p>
      <w:pPr>
        <w:autoSpaceDN w:val="0"/>
        <w:tabs>
          <w:tab w:pos="2250" w:val="left"/>
          <w:tab w:pos="3290" w:val="left"/>
          <w:tab w:pos="3730" w:val="left"/>
          <w:tab w:pos="4370" w:val="left"/>
          <w:tab w:pos="51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ONGRATULATE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HIM    ON    BRILLIANT    CAREER    SOUTH   AFRICA.  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    POLITICAL    REFERENCE.</w:t>
      </w:r>
    </w:p>
    <w:p>
      <w:pPr>
        <w:autoSpaceDN w:val="0"/>
        <w:autoSpaceDE w:val="0"/>
        <w:widowControl/>
        <w:spacing w:line="266" w:lineRule="exact" w:before="2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OPY TO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OWBRAY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3551.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SPEECH AT INDIAN SCHOOL</w:t>
      </w:r>
    </w:p>
    <w:p>
      <w:pPr>
        <w:autoSpaceDN w:val="0"/>
        <w:autoSpaceDE w:val="0"/>
        <w:widowControl/>
        <w:spacing w:line="24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following is a brief press report of the mid-summer breaking-up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function of the Higher Grade Indian School, Durban.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1900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Gandhi, in speaking of the headmaster’s work, said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best of institutions would suffer if there were not men to give life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This was well illustrated in the case of the Higher Grade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School. The Indian parents had to thank the Government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presenting the school with Mr. Connolly, who had made the school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own. Even Mrs. Connolly assisted him id his great work, and his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Hamid Gool, a leading Indian of Cape Town.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who had lately arrived from England, was kind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his voice at the disposal of the school. The Indians had to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Connolly and his staff very much for their zeal and devotion.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gymnasium, he ventured to suggest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movable and portable set of single and double bars and sets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dumb-bells could, for very little expense, be procured, and would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compensate for the want of a suitable ground. Credit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withheld from Mr. Paul for inducing the parents to avail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of the school for their children.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22-12-1900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PETITION TO NATAL GOVERNOR</w:t>
      </w:r>
    </w:p>
    <w:p>
      <w:pPr>
        <w:autoSpaceDN w:val="0"/>
        <w:autoSpaceDE w:val="0"/>
        <w:widowControl/>
        <w:spacing w:line="266" w:lineRule="exact" w:before="106" w:after="0"/>
        <w:ind w:left="3910" w:right="0" w:firstLine="1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to </w:t>
      </w:r>
      <w:r>
        <w:rPr>
          <w:rFonts w:ascii="Times" w:hAnsi="Times" w:eastAsia="Times"/>
          <w:b w:val="0"/>
          <w:i/>
          <w:color w:val="000000"/>
          <w:sz w:val="22"/>
        </w:rPr>
        <w:t>December 24, 1900</w:t>
      </w:r>
    </w:p>
    <w:p>
      <w:pPr>
        <w:autoSpaceDN w:val="0"/>
        <w:autoSpaceDE w:val="0"/>
        <w:widowControl/>
        <w:spacing w:line="242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ELY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UTCHINSON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ISTINGUISHED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RDER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ICHAEL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EORGE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OMMANDER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IN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DMIRAL OF </w:t>
      </w:r>
      <w:r>
        <w:rPr>
          <w:rFonts w:ascii="Times" w:hAnsi="Times" w:eastAsia="Times"/>
          <w:b w:val="0"/>
          <w:i w:val="0"/>
          <w:color w:val="000000"/>
          <w:sz w:val="16"/>
        </w:rPr>
        <w:t>THE SAME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UPREME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OVER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ATIVE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OPULATION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NDERSIGNED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REPRESENTING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 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beg to draw Your Excellency’s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enclosed Bye-law passed recently by the Durban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>and approved by Your Excellency.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the said Bye-law was proposed to be published,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generally use the rickshas were alarmed, but it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the Bye-law would not be so enforced as to apply to all </w:t>
      </w:r>
      <w:r>
        <w:rPr>
          <w:rFonts w:ascii="Times" w:hAnsi="Times" w:eastAsia="Times"/>
          <w:b w:val="0"/>
          <w:i w:val="0"/>
          <w:color w:val="000000"/>
          <w:sz w:val="22"/>
        </w:rPr>
        <w:t>non-Europeans without distinction.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thought that, if the European community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the Indians to make use of the same rickshas as they,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consistently with their self-respect could not take exception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attitude so long as there remained a sufficient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rickshas not set apart for the exclusive use of any particular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practice, however, it has been found, during the short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 has been in operation, that it is extremely difficult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ricksha without the label “For Europeans Only”. For a time,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time, no particular hardship was felt as there were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rickshas without the above label and the police did not unduly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ricksha “boys” carrying people cleanly dressed.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thing, however, was soon changed as the Town Council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instructions to the police to rigorously enforce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Bye-law, with the result that a very large number of,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call, cleanly dressed Indians suddenly found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use of the above vehicles to their great inconvenience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annoyance.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was approached with a view, not to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cancellation of the Bye-law, but such enforcement thereof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the Indians altogether of use of the rickshas.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has, however, declined to accede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request.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venture to submit that the said Bye-law is illegal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Section 75 of Law No. 19 of 1872, as it is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spirit of the British Constitution and the Laws of the Colony.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premises, your Petitioners pray that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 may be cancelled or amended so as not to 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 complained of.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 shall for </w:t>
      </w:r>
      <w:r>
        <w:rPr>
          <w:rFonts w:ascii="Times" w:hAnsi="Times" w:eastAsia="Times"/>
          <w:b w:val="0"/>
          <w:i w:val="0"/>
          <w:color w:val="000000"/>
          <w:sz w:val="22"/>
        </w:rPr>
        <w:t>ever pray &amp;c. &amp;c.</w:t>
      </w:r>
    </w:p>
    <w:p>
      <w:pPr>
        <w:autoSpaceDN w:val="0"/>
        <w:autoSpaceDE w:val="0"/>
        <w:widowControl/>
        <w:spacing w:line="266" w:lineRule="exact" w:before="10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6" w:lineRule="exact" w:before="14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TWENTY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FIVE OTHERS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 Town Council Records, 1901.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Town Clerk”, September 24, 1900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PROTECTOR OF IMMIGRANTS</w:t>
      </w:r>
    </w:p>
    <w:p>
      <w:pPr>
        <w:sectPr>
          <w:pgSz w:w="9360" w:h="12960"/>
          <w:pgMar w:top="51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ROTECTOR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MMIGRANTS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16" w:right="1400" w:bottom="476" w:left="1440" w:header="720" w:footer="720" w:gutter="0"/>
          <w:cols w:num="2" w:equalWidth="0">
            <w:col w:w="3747" w:space="0"/>
            <w:col w:w="277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90"/>
        <w:ind w:left="1082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January 16, 1901</w:t>
      </w:r>
    </w:p>
    <w:p>
      <w:pPr>
        <w:sectPr>
          <w:type w:val="nextColumn"/>
          <w:pgSz w:w="9360" w:h="12960"/>
          <w:pgMar w:top="516" w:right="1400" w:bottom="476" w:left="1440" w:header="720" w:footer="720" w:gutter="0"/>
          <w:cols w:num="2" w:equalWidth="0">
            <w:col w:w="3747" w:space="0"/>
            <w:col w:w="27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173"/>
        <w:gridCol w:w="2173"/>
        <w:gridCol w:w="2173"/>
      </w:tblGrid>
      <w:tr>
        <w:trPr>
          <w:trHeight w:hRule="exact" w:val="312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HELLAGADU AND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ILKINSON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came on before the Supreme Court in review.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decided that it had no jurisdiction to review the decision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Circuit Court Judge in the matter of appeals from a Magistrate’s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leaves the question of the interpretation of the law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where Mr. Justice Beaumont has left it. You were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say, when I approached you in the matter, that you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the Supreme Court deciding it had no jurisdiction,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Governor for remission of the sentence, a fact which by </w:t>
      </w:r>
      <w:r>
        <w:rPr>
          <w:rFonts w:ascii="Times" w:hAnsi="Times" w:eastAsia="Times"/>
          <w:b w:val="0"/>
          <w:i w:val="0"/>
          <w:color w:val="000000"/>
          <w:sz w:val="22"/>
        </w:rPr>
        <w:t>itself would show that Mr. Justice Beaumont’s decision is Wrong.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now leave the Case in your hands and enclose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 herewith.</w:t>
      </w:r>
    </w:p>
    <w:p>
      <w:pPr>
        <w:autoSpaceDN w:val="0"/>
        <w:autoSpaceDE w:val="0"/>
        <w:widowControl/>
        <w:spacing w:line="220" w:lineRule="exact" w:before="66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 etc.,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Enclosure in Despatch No. 49 of 19th February, 1901, from Governor of Natal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H. M’s Principal Secretary of State for the Colonies.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South-Africa, General, 1901.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QUEEN VICTORIA’S DEATH</w:t>
      </w:r>
    </w:p>
    <w:p>
      <w:pPr>
        <w:autoSpaceDN w:val="0"/>
        <w:autoSpaceDE w:val="0"/>
        <w:widowControl/>
        <w:spacing w:line="224" w:lineRule="exact" w:before="148" w:after="0"/>
        <w:ind w:left="48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23, 1901</w:t>
      </w:r>
    </w:p>
    <w:p>
      <w:pPr>
        <w:autoSpaceDN w:val="0"/>
        <w:autoSpaceDE w:val="0"/>
        <w:widowControl/>
        <w:spacing w:line="246" w:lineRule="exact" w:before="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36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COMMITTEE OF THE NATAL CONGRESS DIRECT ME TO REQUEST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7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FORWARD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2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indentured Indian, Chellagadu, was sentenced to a fine of £1 or,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default, imprisonment on a charge of neglect of work on the Sugar estate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Wilkinson to whom Chellagadu’s master had transferred him. Gandhiji’s plea that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Indian could be transferred only with the consent of the Protector Or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Immigrants was rejected and the sentence upheld by the Circuit Court Judge.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FOLLOWING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ROYAL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FAMILY: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INDIANS</w:t>
            </w:r>
          </w:p>
        </w:tc>
      </w:tr>
    </w:tbl>
    <w:p>
      <w:pPr>
        <w:autoSpaceDN w:val="0"/>
        <w:autoSpaceDE w:val="0"/>
        <w:widowControl/>
        <w:spacing w:line="212" w:lineRule="exact" w:before="4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NATAL TENDER HUMBLE CONDOLENCES TO THE ROYALFAMILY IN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12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BEREAVEMENT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LOSS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MAJESTY’S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2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CHILDREN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BEWAILING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EMPIRE’S 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 GREATEST    AND    MOST    LOVED    SOVEREIGN    ON    EARTH.”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1071/1901.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MOURNING THE QUEEN’S DEATH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AMALKHAN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UNDEE</w:t>
      </w:r>
    </w:p>
    <w:p>
      <w:pPr>
        <w:autoSpaceDN w:val="0"/>
        <w:tabs>
          <w:tab w:pos="710" w:val="left"/>
          <w:tab w:pos="1590" w:val="left"/>
          <w:tab w:pos="2090" w:val="left"/>
          <w:tab w:pos="2670" w:val="left"/>
          <w:tab w:pos="3590" w:val="left"/>
          <w:tab w:pos="4390" w:val="left"/>
          <w:tab w:pos="561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SATURDAY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 MARCHING TO QUEEN’S STATUE TO PLACE FLORAL WREATH.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90" w:val="left"/>
          <w:tab w:pos="1450" w:val="left"/>
          <w:tab w:pos="2610" w:val="left"/>
          <w:tab w:pos="3470" w:val="left"/>
          <w:tab w:pos="4190" w:val="left"/>
          <w:tab w:pos="4710" w:val="left"/>
          <w:tab w:pos="57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SERVICE.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NOTE    ALL    BUSINESS    MUST    BE    STOPPED.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3766.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MOURNING THE QUEEN’S DEATH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(1)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HAYAD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ODFREY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MGENI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TEPHEN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UPREME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tabs>
          <w:tab w:pos="490" w:val="left"/>
          <w:tab w:pos="1030" w:val="left"/>
          <w:tab w:pos="1870" w:val="left"/>
          <w:tab w:pos="2310" w:val="left"/>
          <w:tab w:pos="2990" w:val="left"/>
          <w:tab w:pos="4090" w:val="left"/>
          <w:tab w:pos="5110" w:val="left"/>
          <w:tab w:pos="58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SATURDAY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</w:t>
      </w:r>
    </w:p>
    <w:p>
      <w:pPr>
        <w:autoSpaceDN w:val="0"/>
        <w:tabs>
          <w:tab w:pos="1170" w:val="left"/>
          <w:tab w:pos="1590" w:val="left"/>
          <w:tab w:pos="2290" w:val="left"/>
          <w:tab w:pos="2930" w:val="left"/>
          <w:tab w:pos="3570" w:val="left"/>
          <w:tab w:pos="4350" w:val="left"/>
          <w:tab w:pos="4770" w:val="left"/>
          <w:tab w:pos="57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GARLAND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QUEEN’S</w:t>
      </w:r>
    </w:p>
    <w:p>
      <w:pPr>
        <w:autoSpaceDN w:val="0"/>
        <w:tabs>
          <w:tab w:pos="2210" w:val="left"/>
          <w:tab w:pos="3350" w:val="left"/>
          <w:tab w:pos="4190" w:val="left"/>
          <w:tab w:pos="4930" w:val="left"/>
          <w:tab w:pos="5550" w:val="left"/>
          <w:tab w:pos="61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STATUE. PLEASE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BUSINESS    SHOULD    BE    ENTIRELY   STOPPED   TOMORROW.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3767.</w:t>
      </w:r>
    </w:p>
    <w:p>
      <w:pPr>
        <w:autoSpaceDN w:val="0"/>
        <w:autoSpaceDE w:val="0"/>
        <w:widowControl/>
        <w:spacing w:line="32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procession was led by Gandhiji and Nazar who carried the floral wreath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their shoulders.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TRIBUTE TO QUEEN VICTORIA</w:t>
      </w:r>
    </w:p>
    <w:p>
      <w:pPr>
        <w:autoSpaceDN w:val="0"/>
        <w:autoSpaceDE w:val="0"/>
        <w:widowControl/>
        <w:spacing w:line="24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following is based on a brief press report of Gandhiji’s speech at the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wreath-laying ceremony in Durban.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2, 1901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M. K. Gandhi dwelt on the noble virtues of the late Queen.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referred to the Indian Proclamation of 1858, and the Queen’s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deep interest in Indian affairs—how she commenced the study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Hindustani language at a ripe age, and how, although she herself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 go to India to be in the midst of her beloved people, she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sent her sons and grandsons to represent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4-2-1901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TELEGRAM TO TAYOB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[Durban,]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1901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AYOB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690" w:val="left"/>
          <w:tab w:pos="1370" w:val="left"/>
          <w:tab w:pos="2010" w:val="left"/>
          <w:tab w:pos="2570" w:val="left"/>
          <w:tab w:pos="2850" w:val="left"/>
          <w:tab w:pos="3410" w:val="left"/>
          <w:tab w:pos="4210" w:val="left"/>
          <w:tab w:pos="4870" w:val="left"/>
          <w:tab w:pos="5310" w:val="left"/>
        </w:tabs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ABDUL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CAMROODEEN,</w:t>
      </w:r>
    </w:p>
    <w:p>
      <w:pPr>
        <w:autoSpaceDN w:val="0"/>
        <w:tabs>
          <w:tab w:pos="730" w:val="left"/>
          <w:tab w:pos="1490" w:val="left"/>
          <w:tab w:pos="2290" w:val="left"/>
          <w:tab w:pos="3270" w:val="left"/>
          <w:tab w:pos="4370" w:val="left"/>
          <w:tab w:pos="497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HABIB,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[HALIM?]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MAHOMED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ABDUL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RAHMAN</w:t>
      </w:r>
    </w:p>
    <w:p>
      <w:pPr>
        <w:autoSpaceDN w:val="0"/>
        <w:tabs>
          <w:tab w:pos="590" w:val="left"/>
          <w:tab w:pos="1130" w:val="left"/>
          <w:tab w:pos="1650" w:val="left"/>
          <w:tab w:pos="3210" w:val="left"/>
          <w:tab w:pos="3630" w:val="left"/>
          <w:tab w:pos="4530" w:val="left"/>
          <w:tab w:pos="521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SHAMSHOODEEN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ABDOOL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SAHEB.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HAJEE</w:t>
      </w:r>
    </w:p>
    <w:p>
      <w:pPr>
        <w:autoSpaceDN w:val="0"/>
        <w:autoSpaceDE w:val="0"/>
        <w:widowControl/>
        <w:spacing w:line="212" w:lineRule="exact" w:before="2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HABIB   FOR   PRETORIA    AND   OTHERS   FOR   JOHANNESBURG.     REPLY.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Sabarmati Sangrahalaya: S. N. 3770.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TELEGRAM TO TAYOB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[Durban,]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AYOB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</w:p>
    <w:p>
      <w:pPr>
        <w:autoSpaceDN w:val="0"/>
        <w:autoSpaceDE w:val="0"/>
        <w:widowControl/>
        <w:spacing w:line="266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80" w:lineRule="exact" w:before="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LEASE    TRY    FOR    KARODIA    ALSO    IF    POSSIBLE.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Sabarmati Sangrahalaya: S. N. 3770.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32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leading Indian of Cape Town.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names of Indian traders who had substantial assets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and wanted to return there when the Boer War ended.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TELEGRAM TO TAYOB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AYOB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970" w:val="left"/>
          <w:tab w:pos="2150" w:val="left"/>
          <w:tab w:pos="3070" w:val="left"/>
          <w:tab w:pos="4430" w:val="left"/>
          <w:tab w:pos="521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JOHANNESBURG</w:t>
      </w:r>
    </w:p>
    <w:p>
      <w:pPr>
        <w:autoSpaceDN w:val="0"/>
        <w:tabs>
          <w:tab w:pos="610" w:val="left"/>
          <w:tab w:pos="1630" w:val="left"/>
          <w:tab w:pos="2470" w:val="left"/>
          <w:tab w:pos="3310" w:val="left"/>
          <w:tab w:pos="3930" w:val="left"/>
          <w:tab w:pos="4790" w:val="left"/>
          <w:tab w:pos="551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PRETORIA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</w:p>
    <w:p>
      <w:pPr>
        <w:autoSpaceDN w:val="0"/>
        <w:tabs>
          <w:tab w:pos="1390" w:val="left"/>
          <w:tab w:pos="1730" w:val="left"/>
          <w:tab w:pos="2130" w:val="left"/>
          <w:tab w:pos="2830" w:val="left"/>
          <w:tab w:pos="4010" w:val="left"/>
          <w:tab w:pos="4770" w:val="left"/>
          <w:tab w:pos="5390" w:val="left"/>
          <w:tab w:pos="6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tabs>
          <w:tab w:pos="1030" w:val="left"/>
          <w:tab w:pos="1450" w:val="left"/>
          <w:tab w:pos="2350" w:val="left"/>
          <w:tab w:pos="3770" w:val="left"/>
          <w:tab w:pos="4370" w:val="left"/>
          <w:tab w:pos="517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ESTIMATE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STOREKEEPERS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ASSETS.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NAME    OFFICER    WHO    REQUIRED    NAMES    FROM    YOU.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3773.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THE FAMINE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that the Famine Fund raised in the Colony is closed, it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as well to give you its genesis. While the Indian community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agitating itself whether it would be possible, as in 1897, in spite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thepresent distressing circumstances in South Africa, to make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effort, the Viceroy’s letter to the Lord Mayor of London for further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 was published in the local papers, and, almost simultaneously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this, came a request to the Protector of Indian Immigrants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Natal Agent at Calcutta to collect subscriptions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indentured Indians. We thereupon bestirred ourselves, and, on behalf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Indian community, H. E. the Governor was approached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view to secure his patronage. He most graciously consented to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Patron of any such fund that might be raised in that behalf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promised to head the list with £20. The Hon. Sir John Robinson,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ex-Premier of Natal, and the Hon. Henry Bale, the Attorney-General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Natal, very actively espoused the movement. A strong Central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was formed with the Mayor of Durban as Chairman and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which appeared in India, 15-3-1901, and in Gujarati in Mumbai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Samachar 16-3-1901, was addressed to the Press in general.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Protector of Immigrants as Honorary Treasurer, and an appeal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funds was made in the papers which, too, rendered great help. A local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artist drew up a realistic cartoon which The Natal Mercury consented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issue as a special. The excellent pictorial representations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Times of India were pressed into service. The result was that nearly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£5,000 were collected, of which about £3,000 were contributed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Europeans, £1,700 by the Indians and £300 by the natives.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magistrates in the various divisions, chairmen of Local Boards,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clergy and a band of Indian workers, besides the Committee members,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vied with one another in making collections. Lady Robinson,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supported by her friends, also rendered valuable help. Colour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prejudice was for the time being forgotten, and the best traits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character of the community were, in this instance, brought into play.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1897, the European contribution to the famine fund was over £200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Indian was about £1,200—there was no organization formed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for collections among the Europeans.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Viceroy has acknowledged the generosity of Natal in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suitable terms.</w:t>
      </w:r>
    </w:p>
    <w:p>
      <w:pPr>
        <w:autoSpaceDN w:val="0"/>
        <w:autoSpaceDE w:val="0"/>
        <w:widowControl/>
        <w:spacing w:line="220" w:lineRule="exact" w:before="66" w:after="0"/>
        <w:ind w:left="0" w:right="5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2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3777.</w:t>
      </w:r>
    </w:p>
    <w:p>
      <w:pPr>
        <w:autoSpaceDN w:val="0"/>
        <w:autoSpaceDE w:val="0"/>
        <w:widowControl/>
        <w:spacing w:line="292" w:lineRule="exact" w:before="34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167. TELEGRAM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B</w:t>
      </w:r>
      <w:r>
        <w:rPr>
          <w:rFonts w:ascii="Times" w:hAnsi="Times" w:eastAsia="Times"/>
          <w:b w:val="0"/>
          <w:i w:val="0"/>
          <w:color w:val="000000"/>
          <w:sz w:val="16"/>
        </w:rPr>
        <w:t>IRD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41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K. C. DINSHAW SON OF 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ADENWALA C.I.E. ADMIRALTY </w:t>
      </w:r>
    </w:p>
    <w:p>
      <w:pPr>
        <w:autoSpaceDN w:val="0"/>
        <w:tabs>
          <w:tab w:pos="1010" w:val="left"/>
          <w:tab w:pos="2350" w:val="left"/>
          <w:tab w:pos="3590" w:val="left"/>
          <w:tab w:pos="4430" w:val="left"/>
          <w:tab w:pos="55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LOURENCO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MARQUES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FORTNIGHT</w:t>
      </w:r>
    </w:p>
    <w:p>
      <w:pPr>
        <w:autoSpaceDN w:val="0"/>
        <w:tabs>
          <w:tab w:pos="2030" w:val="left"/>
          <w:tab w:pos="2430" w:val="left"/>
          <w:tab w:pos="47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AGO FOR CAPETOWN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BUSINESS. HE HAS 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RETURNED PERSCOT </w:t>
      </w:r>
    </w:p>
    <w:p>
      <w:pPr>
        <w:autoSpaceDN w:val="0"/>
        <w:tabs>
          <w:tab w:pos="670" w:val="left"/>
          <w:tab w:pos="1530" w:val="left"/>
          <w:tab w:pos="2830" w:val="left"/>
          <w:tab w:pos="3630" w:val="left"/>
          <w:tab w:pos="4750" w:val="left"/>
          <w:tab w:pos="56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COLOURED</w:t>
      </w:r>
    </w:p>
    <w:p>
      <w:pPr>
        <w:autoSpaceDN w:val="0"/>
        <w:tabs>
          <w:tab w:pos="1150" w:val="left"/>
          <w:tab w:pos="1630" w:val="left"/>
          <w:tab w:pos="2610" w:val="left"/>
          <w:tab w:pos="3350" w:val="left"/>
          <w:tab w:pos="4190" w:val="left"/>
          <w:tab w:pos="541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PASSENGER.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DINSHAW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CAPE.</w:t>
      </w:r>
    </w:p>
    <w:p>
      <w:pPr>
        <w:autoSpaceDN w:val="0"/>
        <w:tabs>
          <w:tab w:pos="610" w:val="left"/>
          <w:tab w:pos="1870" w:val="left"/>
          <w:tab w:pos="3010" w:val="left"/>
          <w:tab w:pos="3590" w:val="left"/>
          <w:tab w:pos="3990" w:val="left"/>
          <w:tab w:pos="4510" w:val="left"/>
          <w:tab w:pos="6050" w:val="left"/>
        </w:tabs>
        <w:autoSpaceDE w:val="0"/>
        <w:widowControl/>
        <w:spacing w:line="240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FERNANDER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1410" w:val="left"/>
          <w:tab w:pos="2030" w:val="left"/>
          <w:tab w:pos="2310" w:val="left"/>
          <w:tab w:pos="2850" w:val="left"/>
          <w:tab w:pos="3430" w:val="left"/>
          <w:tab w:pos="3870" w:val="left"/>
          <w:tab w:pos="4510" w:val="left"/>
          <w:tab w:pos="5670" w:val="left"/>
          <w:tab w:pos="62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</w:p>
    <w:p>
      <w:pPr>
        <w:autoSpaceDN w:val="0"/>
        <w:tabs>
          <w:tab w:pos="6290" w:val="left"/>
        </w:tabs>
        <w:autoSpaceDE w:val="0"/>
        <w:widowControl/>
        <w:spacing w:line="212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DINSHAW TO LAND? AM WIRING YOU PERSONALLY TO SAVE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MATTER    VERY    URGENT.</w:t>
      </w:r>
    </w:p>
    <w:p>
      <w:pPr>
        <w:autoSpaceDN w:val="0"/>
        <w:autoSpaceDE w:val="0"/>
        <w:widowControl/>
        <w:spacing w:line="266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1929/1901.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168. TELEGRAM TO COLONIAL SECRETARY</w:t>
      </w:r>
    </w:p>
    <w:p>
      <w:pPr>
        <w:autoSpaceDN w:val="0"/>
        <w:autoSpaceDE w:val="0"/>
        <w:widowControl/>
        <w:spacing w:line="266" w:lineRule="exact" w:before="66" w:after="0"/>
        <w:ind w:left="50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8, 1901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4" w:lineRule="exact" w:before="0" w:after="48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>
        <w:trPr>
          <w:trHeight w:hRule="exact" w:val="256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GRANTING</w:t>
            </w:r>
          </w:p>
        </w:tc>
      </w:tr>
      <w:tr>
        <w:trPr>
          <w:trHeight w:hRule="exact" w:val="258"/>
        </w:trPr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PERMISSION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DINSHAW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LAND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CONDITIONS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MENTIONED     THEREIN.</w:t>
      </w:r>
    </w:p>
    <w:p>
      <w:pPr>
        <w:autoSpaceDN w:val="0"/>
        <w:autoSpaceDE w:val="0"/>
        <w:widowControl/>
        <w:spacing w:line="266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1929/1901.</w:t>
      </w:r>
    </w:p>
    <w:p>
      <w:pPr>
        <w:autoSpaceDN w:val="0"/>
        <w:autoSpaceDE w:val="0"/>
        <w:widowControl/>
        <w:spacing w:line="292" w:lineRule="exact" w:before="34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169. TO HEADS OF INDIAN SCHOOLS</w:t>
      </w:r>
    </w:p>
    <w:p>
      <w:pPr>
        <w:autoSpaceDN w:val="0"/>
        <w:autoSpaceDE w:val="0"/>
        <w:widowControl/>
        <w:spacing w:line="294" w:lineRule="exact" w:before="84" w:after="0"/>
        <w:ind w:left="0" w:right="2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(A Circular Letter)</w:t>
      </w:r>
    </w:p>
    <w:p>
      <w:pPr>
        <w:autoSpaceDN w:val="0"/>
        <w:autoSpaceDE w:val="0"/>
        <w:widowControl/>
        <w:spacing w:line="266" w:lineRule="exact" w:before="28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Mr. Russell delivered an address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Town Hall on the reign of our late beloved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Kaiser-i-Hind, and a memorial souvenir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presented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to the children. The Committee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Indian children, too, who could not possibly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function, should receive the souvenir. It is worth preserving,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that one copy should be framed and hung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schoolroom, and each pupil should be induced either to frame it,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 it, or neatly paste it on a nice piece of thick cardboard and </w:t>
      </w:r>
      <w:r>
        <w:rPr>
          <w:rFonts w:ascii="Times" w:hAnsi="Times" w:eastAsia="Times"/>
          <w:b w:val="0"/>
          <w:i w:val="0"/>
          <w:color w:val="000000"/>
          <w:sz w:val="22"/>
        </w:rPr>
        <w:t>hang it in his room.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let me know how many pupils you have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school so that I may post the number of copies?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induce local storekeepers to decently frame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 it in their show window, a few more copies could be sent.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as we have only a limited supply, I would ask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 to restrict yourself to the exact number required.</w:t>
      </w:r>
    </w:p>
    <w:p>
      <w:pPr>
        <w:autoSpaceDN w:val="0"/>
        <w:autoSpaceDE w:val="0"/>
        <w:widowControl/>
        <w:spacing w:line="220" w:lineRule="exact" w:before="24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souvenir consisted of: a photograph of Queen Victoria, with an extract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her Proclamation of 1858 to the people of India, at the top; and six dates in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lifes in relation to India, at the bottom; a map of India in 1901 showing it,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entirety, as a British possession, and her remark “I will be good”, then she was </w:t>
      </w:r>
      <w:r>
        <w:rPr>
          <w:rFonts w:ascii="Times" w:hAnsi="Times" w:eastAsia="Times"/>
          <w:b w:val="0"/>
          <w:i w:val="0"/>
          <w:color w:val="000000"/>
          <w:sz w:val="18"/>
        </w:rPr>
        <w:t>informed at the age of 12, that she was the future Queen of England.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also suggest that you should carefully study Mr. Russell’s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 and discourse upon it to your pupils, so that they may have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fairly good idea of the ever-memorable reign.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3789.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TELEGRAM TO HIGH COMMISSIONER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SOME BRITISH INDIANS WHO ARE AT PRESENT IN PRETORIA AND JOHANNES-</w:t>
      </w:r>
    </w:p>
    <w:p>
      <w:pPr>
        <w:autoSpaceDN w:val="0"/>
        <w:tabs>
          <w:tab w:pos="630" w:val="left"/>
          <w:tab w:pos="1330" w:val="left"/>
          <w:tab w:pos="1730" w:val="left"/>
          <w:tab w:pos="2510" w:val="left"/>
          <w:tab w:pos="3410" w:val="left"/>
          <w:tab w:pos="4570" w:val="left"/>
          <w:tab w:pos="5390" w:val="left"/>
          <w:tab w:pos="6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REFUGEE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1030" w:val="left"/>
          <w:tab w:pos="1870" w:val="left"/>
          <w:tab w:pos="2330" w:val="left"/>
          <w:tab w:pos="3250" w:val="left"/>
          <w:tab w:pos="3710" w:val="left"/>
          <w:tab w:pos="4910" w:val="left"/>
          <w:tab w:pos="559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2050" w:val="left"/>
          <w:tab w:pos="3650" w:val="left"/>
          <w:tab w:pos="4270" w:val="left"/>
          <w:tab w:pos="5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WALK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FOOTPATHS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ANTI-INDIAN</w:t>
      </w:r>
    </w:p>
    <w:p>
      <w:pPr>
        <w:autoSpaceDN w:val="0"/>
        <w:tabs>
          <w:tab w:pos="670" w:val="left"/>
          <w:tab w:pos="1070" w:val="left"/>
          <w:tab w:pos="1590" w:val="left"/>
          <w:tab w:pos="2210" w:val="left"/>
          <w:tab w:pos="3170" w:val="left"/>
          <w:tab w:pos="3690" w:val="left"/>
          <w:tab w:pos="4390" w:val="left"/>
          <w:tab w:pos="5350" w:val="left"/>
          <w:tab w:pos="6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AM REQUESTED RESPECTFULLY TO DRAW HIS EXCELLENCY’S ATTENTION</w:t>
      </w:r>
    </w:p>
    <w:p>
      <w:pPr>
        <w:autoSpaceDN w:val="0"/>
        <w:tabs>
          <w:tab w:pos="430" w:val="left"/>
          <w:tab w:pos="950" w:val="left"/>
          <w:tab w:pos="2070" w:val="left"/>
          <w:tab w:pos="2490" w:val="left"/>
          <w:tab w:pos="2970" w:val="left"/>
          <w:tab w:pos="4050" w:val="left"/>
          <w:tab w:pos="541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MAJESTY’S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tabs>
          <w:tab w:pos="3070" w:val="left"/>
          <w:tab w:pos="3550" w:val="left"/>
          <w:tab w:pos="4670" w:val="left"/>
          <w:tab w:pos="527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LAWS ARE OBJECTIONABLE,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tabs>
          <w:tab w:pos="4250" w:val="left"/>
          <w:tab w:pos="51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ENDEAVOUR TO HAVE THEM REPEALED.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APPEARS WERE</w:t>
      </w:r>
    </w:p>
    <w:p>
      <w:pPr>
        <w:autoSpaceDN w:val="0"/>
        <w:tabs>
          <w:tab w:pos="2350" w:val="left"/>
          <w:tab w:pos="509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UNDER THE 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REGIME ENFORCED AS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 AND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PENDING    FINAL    SETTLEMENT    COMMITTEE    PRAYS    FOR    RELIEF.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3792.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TELEGRAM REGARDING PERMITS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16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1901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22"/>
        </w:trPr>
        <w:tc>
          <w:tcPr>
            <w:tcW w:type="dxa" w:w="1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21ST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INST.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LARGE </w:t>
            </w:r>
          </w:p>
        </w:tc>
        <w:tc>
          <w:tcPr>
            <w:tcW w:type="dxa" w:w="1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REFUGEES</w:t>
            </w:r>
          </w:p>
        </w:tc>
      </w:tr>
      <w:tr>
        <w:trPr>
          <w:trHeight w:hRule="exact" w:val="242"/>
        </w:trPr>
        <w:tc>
          <w:tcPr>
            <w:tcW w:type="dxa" w:w="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ARWANA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APETOWN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HELD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2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NOMINATED MR. ABDUL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GANI OF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MAHOMED</w:t>
            </w:r>
          </w:p>
        </w:tc>
      </w:tr>
    </w:tbl>
    <w:p>
      <w:pPr>
        <w:autoSpaceDN w:val="0"/>
        <w:autoSpaceDE w:val="0"/>
        <w:widowControl/>
        <w:spacing w:line="32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code address of the Permit Secretary to the High Commissioner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Capetown.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62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CASSIM CAMROODEEN &amp; CO. MR. M. S. KAVADIA, JOHANNESBURG,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HAJEEHABIB HAJEE DADA, PRETORIA, MR. ABDUL RAHMAN, POTCHEFSTROOM,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AS IN THEIR HUMBLE OPINION THE MINIMUM WHO SHOULD BE ALLOWED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rPr>
          <w:trHeight w:hRule="exact" w:val="222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PERMITS IN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LARGE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INTERESTS </w:t>
            </w:r>
          </w:p>
        </w:tc>
        <w:tc>
          <w:tcPr>
            <w:tcW w:type="dxa" w:w="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STARE.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CONSIDER</w:t>
            </w:r>
          </w:p>
        </w:tc>
      </w:tr>
      <w:tr>
        <w:trPr>
          <w:trHeight w:hRule="exact" w:val="2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FEW.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ABOVENAMED REPRESENTATIVES APPOINT MR. ABDUL GANI TO BE THE FIRST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 GO.</w:t>
      </w:r>
    </w:p>
    <w:p>
      <w:pPr>
        <w:autoSpaceDN w:val="0"/>
        <w:autoSpaceDE w:val="0"/>
        <w:widowControl/>
        <w:spacing w:line="212" w:lineRule="exact" w:before="68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AM REQUESTED TO SUBMIT THAT SEEING THAT HUNDREDS OF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2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REFUGEES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ALMOST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EUROPEAN</w:t>
            </w:r>
          </w:p>
        </w:tc>
      </w:tr>
      <w:tr>
        <w:trPr>
          <w:trHeight w:hRule="exact" w:val="258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STORES PRETORIA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JOHANNESBURG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OPEN,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FEEL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VERY KEENLY THAT INDIANS HAVE NOT RECEIVED THEIR FAIR SHARE OF</w:t>
      </w:r>
    </w:p>
    <w:p>
      <w:pPr>
        <w:autoSpaceDN w:val="0"/>
        <w:tabs>
          <w:tab w:pos="1350" w:val="left"/>
          <w:tab w:pos="1970" w:val="left"/>
          <w:tab w:pos="2570" w:val="left"/>
          <w:tab w:pos="3370" w:val="left"/>
          <w:tab w:pos="3890" w:val="left"/>
          <w:tab w:pos="4510" w:val="left"/>
          <w:tab w:pos="5170" w:val="left"/>
          <w:tab w:pos="591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4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CAN GRANT THE PRAYER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MEETING AS TO FOUR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 FAVOUR    WOULD    BE    MUCH    APPRECIATED.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3793.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 </w:t>
      </w:r>
      <w:r>
        <w:rPr>
          <w:rFonts w:ascii="Times" w:hAnsi="Times" w:eastAsia="Times"/>
          <w:b w:val="0"/>
          <w:i w:val="0"/>
          <w:color w:val="000000"/>
          <w:sz w:val="20"/>
        </w:rPr>
        <w:t>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honour to acknowledge your letter of the 18th inst.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enquire whether His Excellency the Governor has issued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instructions in terms of Sect. 1 of the Act,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whether the Health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Officer acted on his own responsibility in Mr. Dinshaw’s case,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Sect. 2 of the Act, and whether the report in the newspapers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 that instructions have been issued to the Steamship Companies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to take any Asiatic passengers for Durban from Capetown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intermediate ports is correct?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8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1929/1901.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Act referred to is Act No. 26, 1899.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9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1901</w:t>
      </w:r>
    </w:p>
    <w:p>
      <w:pPr>
        <w:autoSpaceDN w:val="0"/>
        <w:autoSpaceDE w:val="0"/>
        <w:widowControl/>
        <w:spacing w:line="246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friend has sent me a copy [of an] extract from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Buller’s dispatch wherein among the officers mentioned is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name, described as “Mr. Gandhi, Asst. Supt. Indian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Corps.” If the extract is complete, according to my correspondent,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officers of that Corps are thus mentioned. If that be so,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given is to the Assistant Superintendent as such, it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Shire, who was the only Gentleman in the Corps recognised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And if the description of the office is of no consequence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entitled to any credit for having done my duty, it is due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measure to Dr. Booth, now Dean of St. John’s, and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Shire, who spared no pains in making the Corps the success it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If I may venture to estimate their work, it is due to them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Dr. Booth’s services as Medical Officer in particular and adviser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guide in general were simply inestimable, and Mr. Shire’s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so in connection especially with the internal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discipline.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to bring the contents of this communication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of the Military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1901/2888.</w:t>
      </w:r>
    </w:p>
    <w:p>
      <w:pPr>
        <w:autoSpaceDN w:val="0"/>
        <w:autoSpaceDE w:val="0"/>
        <w:widowControl/>
        <w:spacing w:line="220" w:lineRule="exact" w:before="6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Commanding Officer Natal, in a letter to the Principal Under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commented on this as follows: “I think this was meant as a compliment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nationality, of which the Bearer Corps was formed. No doubt the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gentlemen was equally of great value, but it is difficult to include all names.”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Secretary’s reply of April 16, acknowledged by Gandhiji in his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>April 18,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next page) is not available.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TELEGRAM REGARDING PERMITS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1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1901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220"/>
        </w:trPr>
        <w:tc>
          <w:tcPr>
            <w:tcW w:type="dxa" w:w="462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FEMALE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ALLOWED</w:t>
            </w:r>
          </w:p>
        </w:tc>
      </w:tr>
      <w:tr>
        <w:trPr>
          <w:trHeight w:hRule="exact" w:val="24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</w:t>
            </w:r>
          </w:p>
        </w:tc>
        <w:tc>
          <w:tcPr>
            <w:tcW w:type="dxa" w:w="42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NCAS</w:t>
            </w:r>
          </w:p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42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SSOCIATION</w:t>
            </w:r>
          </w:p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</w:p>
        </w:tc>
        <w:tc>
          <w:tcPr>
            <w:tcW w:type="dxa" w:w="42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ANCHERJI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HOWNAGGREE</w:t>
            </w:r>
          </w:p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62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</w:p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0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UNDREDS </w:t>
            </w:r>
          </w:p>
        </w:tc>
        <w:tc>
          <w:tcPr>
            <w:tcW w:type="dxa" w:w="10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EUROPEAN 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CIVILIAN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REFUGEES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MALE </w:t>
            </w:r>
          </w:p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TRANSVAAL.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SHOPS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OPEN.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UTHORITIES</w:t>
            </w:r>
          </w:p>
        </w:tc>
      </w:tr>
      <w:tr>
        <w:trPr>
          <w:trHeight w:hRule="exact" w:val="220"/>
        </w:trPr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OFFERED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MONTH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AGO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THOUSANDS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</w:t>
            </w:r>
          </w:p>
        </w:tc>
      </w:tr>
      <w:tr>
        <w:trPr>
          <w:trHeight w:hRule="exact" w:val="218"/>
        </w:trPr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REFUGEES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NONE </w:t>
            </w:r>
          </w:p>
        </w:tc>
        <w:tc>
          <w:tcPr>
            <w:tcW w:type="dxa" w:w="1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GRANTED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YET.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SUFFERING 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HEAVILY.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PLEASE</w:t>
            </w:r>
          </w:p>
        </w:tc>
      </w:tr>
      <w:tr>
        <w:trPr>
          <w:trHeight w:hRule="exact" w:val="238"/>
        </w:trPr>
        <w:tc>
          <w:tcPr>
            <w:tcW w:type="dxa" w:w="2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HELP     INDIAN     COMMITTEE.</w:t>
            </w:r>
          </w:p>
        </w:tc>
        <w:tc>
          <w:tcPr>
            <w:tcW w:type="dxa" w:w="2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Sabarmati Sangrahalaya: S. N. 3810.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1901</w:t>
      </w:r>
    </w:p>
    <w:p>
      <w:pPr>
        <w:autoSpaceDN w:val="0"/>
        <w:autoSpaceDE w:val="0"/>
        <w:widowControl/>
        <w:spacing w:line="246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16th inst.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letter of the 30th ultimo with reference to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in General Buller’s dispatch of officers of the locally raised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Indian Corps, and I beg to thank you for the same.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1901/2888.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Edited copies of this cable also appeared later in India, 19-4-1901, and some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newspapers.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Refugee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A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1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British Indians in the Transvaal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 is sufficiently serious to call for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 to enable you to move in the matter. It will be recollected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has lately announced that the legislation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Republic and the Orange Free State would, “so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possible”, be adopted by the Imperial Government. The question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arose in our minds whether the legislation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was included in the qualifying clause “so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possible”. If present regime is any test of the future, then, indeed,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been solved for us to the horror of every Indian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whole of the anti-Indian legislation in the Transvaal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enforced with a rigour unknown before. The laxity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totally in our favour. Though the Location Law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the cab regulations, footpath and numerous other bye-laws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in the Statute book, they were more or less a dead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of the Location Law, although often threatened,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carried out as against the respectable Indians, the storekeepers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and only a few—very few—actually suffered the indignity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footpath and other bye-laws. All is now changed.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ordinance of the late Government is being unearthed,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strict British regularity, applied to the victims. The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Indians that were unable to leave the Transvaal before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out, and who are therefore now there, have protested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enforcement, but so far in vain. The following telegram was forwarded </w:t>
      </w:r>
      <w:r>
        <w:rPr>
          <w:rFonts w:ascii="Times" w:hAnsi="Times" w:eastAsia="Times"/>
          <w:b w:val="0"/>
          <w:i w:val="0"/>
          <w:color w:val="000000"/>
          <w:sz w:val="22"/>
        </w:rPr>
        <w:t>to His Excellency the High Commissioner on the 25th March last: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Private Secretary, His Excellency High Commissioner: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who are at present in Pretoria and Johannesburg,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Indian Refugee Committee saying they have received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to Locations, they are not allowed walk on footpaths,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anti-Indian laws of the late Republic are being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enforced. I am requested respectfully to draw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the admission of His Majesty’s Government that</w:t>
      </w:r>
    </w:p>
    <w:p>
      <w:pPr>
        <w:autoSpaceDN w:val="0"/>
        <w:autoSpaceDE w:val="0"/>
        <w:widowControl/>
        <w:spacing w:line="220" w:lineRule="exact" w:before="2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select friends of India in England. A copy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the Secretary of State for the Colonies.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24-5-1901, </w:t>
      </w:r>
      <w:r>
        <w:rPr>
          <w:rFonts w:ascii="Times" w:hAnsi="Times" w:eastAsia="Times"/>
          <w:b w:val="0"/>
          <w:i w:val="0"/>
          <w:color w:val="000000"/>
          <w:sz w:val="18"/>
        </w:rPr>
        <w:t>with minor changes, as “from a Correspondent”.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laws are objectionable and the statement that they 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endeavour to have them repealed. The laws, it appears, were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appears, were never under the old regime enforced asstrictly as they </w:t>
      </w:r>
      <w:r>
        <w:rPr>
          <w:rFonts w:ascii="Times" w:hAnsi="Times" w:eastAsia="Times"/>
          <w:b w:val="0"/>
          <w:i w:val="0"/>
          <w:color w:val="000000"/>
          <w:sz w:val="22"/>
        </w:rPr>
        <w:t>now are and, pending general settlement, Committee prays for relief.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anxiously awaiting reply; but the non-receipt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till now forebodes, we are afraid, disappointment.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recollected that the protests against such legislation made by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Agent, as well as the Secretary of State for the Colonies,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\ to do with the laxity of the Republican officials above alluded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Mr. Chamberlain’s reply, from which the following extracts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to the Indian Memorialists as to the Location Law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sympathetic, and shows clearly that he strongly disapproved of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only when he felt helpless: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regret extremely that I cannot return a more encouraging answer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before me, for the petitioners have my sympathy. I believe them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peaceable, law-abiding, and meritorious body of persons, and I can 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that, even as matters stand, their undoubted industry and intelligence,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indomitable perseverance, will suffice to overcome any obstacles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which may now face them in the pursuit of their avocations.</w:t>
      </w:r>
    </w:p>
    <w:p>
      <w:pPr>
        <w:autoSpaceDN w:val="0"/>
        <w:autoSpaceDE w:val="0"/>
        <w:widowControl/>
        <w:spacing w:line="240" w:lineRule="exact" w:before="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I would say that, whilst desirous loyally to abide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award and to allow it to close the legal and international questions in dispute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Governments, I reserve to myself the liberty, later on,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friendly representations to the South African Republic as to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traders, and possibly to invite that Government to consider whether,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its legal position has been made good, it would not be wise to review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from a new point of view, and decide whether it would not be better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its own burghers to treat the Indians more generously,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itself from even the appearance of countenancing a trade jealousy,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some reasons to believe does not emanate from the governing class in </w:t>
      </w:r>
      <w:r>
        <w:rPr>
          <w:rFonts w:ascii="Times" w:hAnsi="Times" w:eastAsia="Times"/>
          <w:b w:val="0"/>
          <w:i w:val="0"/>
          <w:color w:val="000000"/>
          <w:sz w:val="18"/>
        </w:rPr>
        <w:t>the Republic.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we, then, when everything is in his power, to groan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disabilities which so roused his indignation? Even a few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 broke out, the British Agent assured the deputation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on him at Pretoria, that everything short of a declaration of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by him, that negotiations were still going on, and that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 threatened war broke out, we need 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thereabout. Lord Lansdowne has declared publicly that the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which was clearly in breach of the Pretoria Convention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principal causes of the war. Is, then, the very evil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among others, the war has been entered upon, to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very shadow of the British flag, and when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Office cannot even put forth the excuse that it has not sufficient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self-governing Colonies? For, neither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nor the Orange River Colony has yet got self-government.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notice with much regret and misgiving that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on the opening of Parliament pointedly refers to the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white races south of Zambezi, and a fair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races, as the only objects in view at the time of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Before the war, it used to be “equal rights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civilised races in South Africa”. If, therefore, the change to “the </w:t>
      </w:r>
      <w:r>
        <w:rPr>
          <w:rFonts w:ascii="Times" w:hAnsi="Times" w:eastAsia="Times"/>
          <w:b w:val="0"/>
          <w:i w:val="0"/>
          <w:color w:val="000000"/>
          <w:sz w:val="22"/>
        </w:rPr>
        <w:t>whites” is deliberate, it suggests a cause for grave anxiety. We attach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hereto an abstract of the laws of the late Republican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Indians. The question is most serious, our position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Labouring under the oppressive yoke, we feel too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 effort ourselves. We can only cry out in anguish.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help us to be free from the grievous burden. We have done,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everything to deserve better treatment. We have taken our share,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humble, side by side with the European Colonists in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endeavoured to show that, if we are anxious and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be allowed to enjoy the rights and privileges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we are not unmindful of our duty as such. We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incontestably, that there is absolutely nothing in us to justify all </w:t>
      </w:r>
      <w:r>
        <w:rPr>
          <w:rFonts w:ascii="Times" w:hAnsi="Times" w:eastAsia="Times"/>
          <w:b w:val="0"/>
          <w:i w:val="0"/>
          <w:color w:val="000000"/>
          <w:sz w:val="22"/>
        </w:rPr>
        <w:t>the indignities we have to suffer in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and combined effort on the part of the public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 press in India, and the friends in England, cannot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justice. It is perfectly feasible in that, as there are,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two opinions about the justness of our cause. The time,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or never; for, after the settlement has taken place, it is clear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that no amelioration would be possible.</w:t>
      </w:r>
    </w:p>
    <w:p>
      <w:pPr>
        <w:autoSpaceDN w:val="0"/>
        <w:autoSpaceDE w:val="0"/>
        <w:widowControl/>
        <w:spacing w:line="220" w:lineRule="exact" w:before="66" w:after="0"/>
        <w:ind w:left="0" w:right="1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60" w:after="0"/>
        <w:ind w:left="0" w:right="8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12" w:lineRule="exact" w:before="56" w:after="0"/>
        <w:ind w:left="0" w:right="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NINETEEN OTHERS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BSTRACT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] L</w:t>
      </w:r>
      <w:r>
        <w:rPr>
          <w:rFonts w:ascii="Times" w:hAnsi="Times" w:eastAsia="Times"/>
          <w:b w:val="0"/>
          <w:i w:val="0"/>
          <w:color w:val="000000"/>
          <w:sz w:val="16"/>
        </w:rPr>
        <w:t>AWS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late South African Republic and the Orange Free State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affecting British Indians only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EPUBLIC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Indian must take out a Registration Ticket for £3.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officials treated the Indians as the natives of the soil, they insisted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their taking out shilling travelling passes.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railway regulations prevent Indians from travelling first or second class.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Indian can own native gold, or take out a digging licence. (This law has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operated as a hardship, as the Indians have not gone in for speculation.)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 3 of 1885 gives the Government the right to point out to the Indians,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purposes, certain Locations for habitation. An attempt was made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to sent away all the Indians in Johannesburg to a Location nearly five miles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centre part of the town, where it was proposed to restrict their trade also.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bye-laws in Pretoria prevent the use, by the Indians, of footpaths and </w:t>
      </w:r>
      <w:r>
        <w:rPr>
          <w:rFonts w:ascii="Times" w:hAnsi="Times" w:eastAsia="Times"/>
          <w:b w:val="0"/>
          <w:i w:val="0"/>
          <w:color w:val="000000"/>
          <w:sz w:val="18"/>
        </w:rPr>
        <w:t>public vehicles.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N.B.—For fuller information hereon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British Agent, 21st </w:t>
      </w:r>
      <w:r>
        <w:rPr>
          <w:rFonts w:ascii="Times" w:hAnsi="Times" w:eastAsia="Times"/>
          <w:b w:val="0"/>
          <w:i w:val="0"/>
          <w:color w:val="000000"/>
          <w:sz w:val="18"/>
        </w:rPr>
        <w:t>July, 1899, and memorial to the Secretary of State for the Colonies, May [16], 1899.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4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33 of 1890 prevents any Asiatics from (1) remaining in the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two months without permission from the State President; (2) owning </w:t>
      </w:r>
      <w:r>
        <w:rPr>
          <w:rFonts w:ascii="Times" w:hAnsi="Times" w:eastAsia="Times"/>
          <w:b w:val="0"/>
          <w:i w:val="0"/>
          <w:color w:val="000000"/>
          <w:sz w:val="18"/>
        </w:rPr>
        <w:t>landed property; (3) trading or farming.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71 levies a poll tax of 10s. per annum when permission to reside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granted, subject to restrictions mentioned above.</w:t>
      </w: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N.B.—The full text of the anti-Asiatic laws of the late Orange Free State is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in general letter, dated 24th February, 1896.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original printed copy: S. N. 3814-5.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ADDRESS TO EX-GOVERNOR OF BOMBAY</w:t>
      </w:r>
    </w:p>
    <w:p>
      <w:pPr>
        <w:autoSpaceDN w:val="0"/>
        <w:autoSpaceDE w:val="0"/>
        <w:widowControl/>
        <w:spacing w:line="240" w:lineRule="exact" w:before="25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At a reception presided over by the Mayor, Durban Indians presented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following address to Lord George Canning Harris, once Governor of Bombay. He </w:t>
      </w:r>
      <w:r>
        <w:rPr>
          <w:rFonts w:ascii="Times" w:hAnsi="Times" w:eastAsia="Times"/>
          <w:b w:val="0"/>
          <w:i/>
          <w:color w:val="000000"/>
          <w:sz w:val="20"/>
        </w:rPr>
        <w:t>was passing through Durban on his way to London.</w:t>
      </w:r>
    </w:p>
    <w:p>
      <w:pPr>
        <w:autoSpaceDN w:val="0"/>
        <w:autoSpaceDE w:val="0"/>
        <w:widowControl/>
        <w:spacing w:line="224" w:lineRule="exact" w:before="58" w:after="0"/>
        <w:ind w:left="51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20, 1901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IT PLEASE YOUR LORDSHIP,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undersigned, representing British Indians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venture respectfully to welcome Your Lordship in our midst.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as we do Your Lordship’s intimate connection with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especially with Bombay, we feel that we would have failed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if we had not taken the opportunity of paying our respects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Lordship. We feel very thankful to Your Lordship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graciously consented, at so short a notice, to meet us so as to enable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testify our regard for a former representative of India of our </w:t>
      </w:r>
      <w:r>
        <w:rPr>
          <w:rFonts w:ascii="Times" w:hAnsi="Times" w:eastAsia="Times"/>
          <w:b w:val="0"/>
          <w:i w:val="0"/>
          <w:color w:val="000000"/>
          <w:sz w:val="22"/>
        </w:rPr>
        <w:t>beloved Kaiser-i-Hind.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Your Lordship a pleasant voyage and a long life of </w:t>
      </w:r>
      <w:r>
        <w:rPr>
          <w:rFonts w:ascii="Times" w:hAnsi="Times" w:eastAsia="Times"/>
          <w:b w:val="0"/>
          <w:i w:val="0"/>
          <w:color w:val="000000"/>
          <w:sz w:val="22"/>
        </w:rPr>
        <w:t>usefulness to our gracious Sovereign, and venture to hope that Your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document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36" w:right="1408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will always keep in your heart a corner for the Indian settlers </w:t>
      </w:r>
      <w:r>
        <w:rPr>
          <w:rFonts w:ascii="Times" w:hAnsi="Times" w:eastAsia="Times"/>
          <w:b w:val="0"/>
          <w:i w:val="0"/>
          <w:color w:val="000000"/>
          <w:sz w:val="22"/>
        </w:rPr>
        <w:t>in this Garden Colony.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beg to subscribe ourselves, etc.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22-4-1901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INDIAN PERMITS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182,</w:t>
      </w:r>
    </w:p>
    <w:p>
      <w:pPr>
        <w:autoSpaceDN w:val="0"/>
        <w:autoSpaceDE w:val="0"/>
        <w:widowControl/>
        <w:spacing w:line="264" w:lineRule="exact" w:before="16" w:after="0"/>
        <w:ind w:left="51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27, 1901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copy of the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behalf of the Indian refugees from the Transvaal. Day by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Europeans receiving permits to go to the Transvaal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swelling; but upto the time of writing not one permit has been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refugees. Representations were made to Lord Roberts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in South Africa, also to the High Commissioner,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avail. Mr. H. T. Ommanney (retired I.C.S.)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Permit Secretary to the High Commissioner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secure some for us, and last month even went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telegraph for one-representative merchant’s name from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being from Cape Town. A name was there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him under protest that one permit was almost useless,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that has not been granted.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hope that action has already been taken by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and that as a result some relief would be granted ere this </w:t>
      </w:r>
      <w:r>
        <w:rPr>
          <w:rFonts w:ascii="Times" w:hAnsi="Times" w:eastAsia="Times"/>
          <w:b w:val="0"/>
          <w:i w:val="0"/>
          <w:color w:val="000000"/>
          <w:sz w:val="22"/>
        </w:rPr>
        <w:t>reaches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cablegram have been sent to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....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you last week,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copy of the replies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to the representations </w:t>
      </w:r>
      <w:r>
        <w:rPr>
          <w:rFonts w:ascii="Times" w:hAnsi="Times" w:eastAsia="Times"/>
          <w:b w:val="0"/>
          <w:i w:val="0"/>
          <w:color w:val="000000"/>
          <w:sz w:val="22"/>
        </w:rPr>
        <w:t>made by the few British Indians who are at present in Pretoria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addressed to the same parties to whom the cablegram of April </w:t>
      </w:r>
      <w:r>
        <w:rPr>
          <w:rFonts w:ascii="Times" w:hAnsi="Times" w:eastAsia="Times"/>
          <w:b w:val="0"/>
          <w:i w:val="0"/>
          <w:color w:val="000000"/>
          <w:sz w:val="18"/>
        </w:rPr>
        <w:t>16, 1901 was sent.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cablegram of April 16, 1901.</w:t>
      </w:r>
    </w:p>
    <w:p>
      <w:pPr>
        <w:autoSpaceDN w:val="0"/>
        <w:autoSpaceDE w:val="0"/>
        <w:widowControl/>
        <w:spacing w:line="220" w:lineRule="exact" w:before="1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office copy of the letter does not indicate to whom these were sent.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of April 20, 1901.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These, with extracts from this letter, were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24-5.1901.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who were unable to leave the Transvaal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hostilities broke out.</w:t>
      </w:r>
    </w:p>
    <w:p>
      <w:pPr>
        <w:autoSpaceDN w:val="0"/>
        <w:autoSpaceDE w:val="0"/>
        <w:widowControl/>
        <w:spacing w:line="220" w:lineRule="exact" w:before="26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3817.</w:t>
      </w:r>
    </w:p>
    <w:p>
      <w:pPr>
        <w:autoSpaceDN w:val="0"/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UNICIPALITY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24th November, 1900</w:t>
      </w:r>
    </w:p>
    <w:p>
      <w:pPr>
        <w:autoSpaceDN w:val="0"/>
        <w:autoSpaceDE w:val="0"/>
        <w:widowControl/>
        <w:spacing w:line="242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N. G.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ETITIONERS </w:t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3348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SIRS,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your letter of the 22nd inst.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you refer were passed by the late Town Council, and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the military authorities to alter any regulations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existed before the date of British occupation.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suggest that a petition of a similar nature should be sent </w:t>
      </w:r>
      <w:r>
        <w:rPr>
          <w:rFonts w:ascii="Times" w:hAnsi="Times" w:eastAsia="Times"/>
          <w:b w:val="0"/>
          <w:i w:val="0"/>
          <w:color w:val="000000"/>
          <w:sz w:val="22"/>
        </w:rPr>
        <w:t>to the first Town Council appointed.</w:t>
      </w:r>
    </w:p>
    <w:p>
      <w:pPr>
        <w:autoSpaceDN w:val="0"/>
        <w:autoSpaceDE w:val="0"/>
        <w:widowControl/>
        <w:spacing w:line="220" w:lineRule="exact" w:before="66" w:after="0"/>
        <w:ind w:left="0" w:right="5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(Signed) O’M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URGOMASTER</w:t>
      </w:r>
    </w:p>
    <w:p>
      <w:pPr>
        <w:autoSpaceDN w:val="0"/>
        <w:autoSpaceDE w:val="0"/>
        <w:widowControl/>
        <w:spacing w:line="246" w:lineRule="exact" w:before="288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UPERVISOR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MMIGRANTS </w:t>
      </w:r>
      <w:r>
        <w:rPr>
          <w:rFonts w:ascii="Times" w:hAnsi="Times" w:eastAsia="Times"/>
          <w:b w:val="0"/>
          <w:i/>
          <w:color w:val="000000"/>
          <w:sz w:val="20"/>
        </w:rPr>
        <w:t>March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15,</w:t>
      </w:r>
      <w:r>
        <w:rPr>
          <w:rFonts w:ascii="Times" w:hAnsi="Times" w:eastAsia="Times"/>
          <w:b w:val="0"/>
          <w:i/>
          <w:color w:val="000000"/>
          <w:sz w:val="20"/>
        </w:rPr>
        <w:t>1901</w:t>
      </w:r>
    </w:p>
    <w:p>
      <w:pPr>
        <w:autoSpaceDN w:val="0"/>
        <w:autoSpaceDE w:val="0"/>
        <w:widowControl/>
        <w:spacing w:line="244" w:lineRule="exact" w:before="24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ATIFF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4420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beg to inform you that the Military Governor’s former decision remains </w:t>
      </w:r>
      <w:r>
        <w:rPr>
          <w:rFonts w:ascii="Times" w:hAnsi="Times" w:eastAsia="Times"/>
          <w:b w:val="0"/>
          <w:i w:val="0"/>
          <w:color w:val="000000"/>
          <w:sz w:val="18"/>
        </w:rPr>
        <w:t>unaltered in so much as all “Asiatics,” Hindus ant Mahomedans that are in Pretoria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“now” must reside in the Coolie Location. As regards Asiatic general dealers “in a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way,” their request to reside in the town may be considered, but as none of such a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at present in Pretoria the order stands that all Asiatics at present in Pretoria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in the Location. The Military Governor has kindly sanctioned that two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reside in the “Mosque” to look after the same. I have this day ordered all Asiatics </w:t>
      </w:r>
      <w:r>
        <w:rPr>
          <w:rFonts w:ascii="Times" w:hAnsi="Times" w:eastAsia="Times"/>
          <w:b w:val="0"/>
          <w:i w:val="0"/>
          <w:color w:val="000000"/>
          <w:sz w:val="18"/>
        </w:rPr>
        <w:t>at present residing in the town to go and live in the Location.</w:t>
      </w:r>
    </w:p>
    <w:p>
      <w:pPr>
        <w:autoSpaceDN w:val="0"/>
        <w:autoSpaceDE w:val="0"/>
        <w:widowControl/>
        <w:spacing w:line="266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(Signed) J. A. G</w:t>
      </w:r>
      <w:r>
        <w:rPr>
          <w:rFonts w:ascii="Times" w:hAnsi="Times" w:eastAsia="Times"/>
          <w:b w:val="0"/>
          <w:i w:val="0"/>
          <w:color w:val="000000"/>
          <w:sz w:val="16"/>
        </w:rPr>
        <w:t>ILLAM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1901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address you on the Indian Immigration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Bill published in this week’s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section of the Bill provides that the rate of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payable to any Indian woman under the Act of 1895 shall be one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respective rates provided therein, or such other special rate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agreed upon by the employer and the woman. I presume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 one half of the rates provided in the Act of 1895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minimum, but I think such intention is not sufficiently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wording of the section. May I suggest the addition of “but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case less than one half of the respective rates aforesaid”.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your attention to the fact that the Law 25 of 1891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for the wages of Indian women to be half those of men,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Government do not propose to make alteration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3486/1901.</w:t>
      </w:r>
    </w:p>
    <w:p>
      <w:pPr>
        <w:autoSpaceDN w:val="0"/>
        <w:autoSpaceDE w:val="0"/>
        <w:widowControl/>
        <w:spacing w:line="32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suggestion was accepted.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BOMBAY GOVERNMENT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1901</w:t>
      </w:r>
    </w:p>
    <w:p>
      <w:pPr>
        <w:autoSpaceDN w:val="0"/>
        <w:autoSpaceDE w:val="0"/>
        <w:widowControl/>
        <w:spacing w:line="244" w:lineRule="exact" w:before="8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BLE R</w:t>
      </w:r>
      <w:r>
        <w:rPr>
          <w:rFonts w:ascii="Times" w:hAnsi="Times" w:eastAsia="Times"/>
          <w:b w:val="0"/>
          <w:i w:val="0"/>
          <w:color w:val="000000"/>
          <w:sz w:val="20"/>
        </w:rPr>
        <w:t>. J. C.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[DEAR SIR,]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requested specially to forward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to suggest that some action might be taken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Councils in India, and if that be not possible,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Council, though seeing that Bombay, Madras and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very large number of immigrants to South Africa,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the local Governments should not take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disabilities which the British Indians are labouring under.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one of those about which there is a unanimity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and Anglo-Indian opinion; and I venture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action on the part of the non-official members will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cause. There is very little doubt that the official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be with us, and under the strong and sympathetic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in Lord Curzon, the great question which underlies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(as put by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)—”May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leave India have the same status before the law as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enjoy. May they or may they not go freely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possession to another and claim the rights of British subjects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states”—cannot but be decided favourably if only it is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brought to His Excellency’s notice.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Despatch No. 35 of 1901 from the Government of India to the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of State for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South Africa, General, 1901.</w:t>
      </w:r>
    </w:p>
    <w:p>
      <w:pPr>
        <w:autoSpaceDN w:val="0"/>
        <w:autoSpaceDE w:val="0"/>
        <w:widowControl/>
        <w:spacing w:line="220" w:lineRule="exact" w:before="9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circular letter of April 20, 1901. Gandhiji’s letter and its enclosure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by the Government of Bombay to the Government of India who transmitted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Seeretary of State for India. The India Office appended a minute to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Mr. Chamberlain had replied, in reference to the memorial,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status of British Indians in the Transvaal and the Orange River Colony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reserved for the consideration of Milner on his return to South Africa.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PETITION TO MILITARY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4420,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1901</w:t>
      </w:r>
    </w:p>
    <w:p>
      <w:pPr>
        <w:autoSpaceDN w:val="0"/>
        <w:autoSpaceDE w:val="0"/>
        <w:widowControl/>
        <w:spacing w:line="244" w:lineRule="exact" w:before="42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ACRENZIE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members of the Indian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beg respectfully to bring to your knowledge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Notice has appeared in the </w:t>
      </w:r>
      <w:r>
        <w:rPr>
          <w:rFonts w:ascii="Times" w:hAnsi="Times" w:eastAsia="Times"/>
          <w:b w:val="0"/>
          <w:i/>
          <w:color w:val="000000"/>
          <w:sz w:val="22"/>
        </w:rPr>
        <w:t>Johannesburg Gaz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ette, wherein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[it is stated that] an Indian Immigration Office has been opened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solely with all Asiatics, and whereby all such subjects have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passes changed, and to deal with all Government matters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be interested 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point out that hitherto our dealings direct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Majesty’s Authorities have been carried out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complaint, and we fear that this new departure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>dissatisfaction amongst many of our fellow-subjects.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seen any notice regarding the changing of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subjects of foreign countries, and we thus infer that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made; if this be so, we shall be grieved thereat.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ever been loyal and desire to be direct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Authorities, as heretofore, whose treatment and kindness we </w:t>
      </w:r>
      <w:r>
        <w:rPr>
          <w:rFonts w:ascii="Times" w:hAnsi="Times" w:eastAsia="Times"/>
          <w:b w:val="0"/>
          <w:i w:val="0"/>
          <w:color w:val="000000"/>
          <w:sz w:val="22"/>
        </w:rPr>
        <w:t>greatly appreciate.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Trusting that Your Excellency will give this matter your serious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and grant our humble request.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subscribe ourselves,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Excelleney’s most humble</w:t>
      </w:r>
    </w:p>
    <w:p>
      <w:pPr>
        <w:autoSpaceDN w:val="0"/>
        <w:autoSpaceDE w:val="0"/>
        <w:widowControl/>
        <w:spacing w:line="220" w:lineRule="exact" w:before="60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and obedient servants,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3822-3.</w:t>
      </w:r>
    </w:p>
    <w:p>
      <w:pPr>
        <w:autoSpaceDN w:val="0"/>
        <w:autoSpaceDE w:val="0"/>
        <w:widowControl/>
        <w:spacing w:line="220" w:lineRule="exact" w:before="5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petition in identical terms was also addressed the next day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Commissioner and Governor of the Transvaal, signed by Osman Hajee Abdul </w:t>
      </w:r>
      <w:r>
        <w:rPr>
          <w:rFonts w:ascii="Times" w:hAnsi="Times" w:eastAsia="Times"/>
          <w:b w:val="0"/>
          <w:i w:val="0"/>
          <w:color w:val="000000"/>
          <w:sz w:val="18"/>
        </w:rPr>
        <w:t>Latif and 139 others.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EAST INDIA ASSOCIATION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182,</w:t>
      </w:r>
    </w:p>
    <w:p>
      <w:pPr>
        <w:autoSpaceDN w:val="0"/>
        <w:autoSpaceDE w:val="0"/>
        <w:widowControl/>
        <w:spacing w:line="224" w:lineRule="exact" w:before="56" w:after="0"/>
        <w:ind w:left="51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1901</w:t>
      </w:r>
    </w:p>
    <w:p>
      <w:pPr>
        <w:autoSpaceDN w:val="0"/>
        <w:autoSpaceDE w:val="0"/>
        <w:widowControl/>
        <w:spacing w:line="244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particularly to suggest the advisability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waiting on Sir Alfred Milner, if indeed not also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Chamberlain. There is no doubt that most important matters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between the two statesmen and, if a strong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all shades of opinion and consisting of, say—Sir Lepel,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Dadabhai, Sir William Wedderburn, Sir Mancherji, Messrs.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Romesh Dutt,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Parameshvaram Pillay, Gust, etc., were to put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them, it cannot but do good. From the conversation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have with Lords Northbrook and Reay, I am inclined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either of them were approached, he would lead the deputation.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facts you would need have all been already supplied.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in a similar strain are being sent to the British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National Congress, etc.</w:t>
      </w:r>
    </w:p>
    <w:p>
      <w:pPr>
        <w:autoSpaceDN w:val="0"/>
        <w:autoSpaceDE w:val="0"/>
        <w:widowControl/>
        <w:spacing w:line="220" w:lineRule="exact" w:before="6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3825.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TELEGRAM REGARDING PERMITS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.]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1901</w:t>
      </w:r>
    </w:p>
    <w:p>
      <w:pPr>
        <w:autoSpaceDN w:val="0"/>
        <w:autoSpaceDE w:val="0"/>
        <w:widowControl/>
        <w:spacing w:line="246" w:lineRule="exact" w:before="38" w:after="26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rHeight w:hRule="exact" w:val="25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INSTANT.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SUBMIT </w:t>
            </w:r>
          </w:p>
        </w:tc>
        <w:tc>
          <w:tcPr>
            <w:tcW w:type="dxa" w:w="7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NAMES 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HAJEE</w:t>
            </w:r>
          </w:p>
        </w:tc>
      </w:tr>
      <w:tr>
        <w:trPr>
          <w:trHeight w:hRule="exact" w:val="25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HABIB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PRETORIA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MESSRS.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M.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S. 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COOVADIA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I. </w:t>
            </w:r>
          </w:p>
        </w:tc>
        <w:tc>
          <w:tcPr>
            <w:tcW w:type="dxa" w:w="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M.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KARODIA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JOHANNESBURG, MR. ABDUL RAHMAN POTCHEFSTROOM FOR FURTHER PERMITS.</w:t>
      </w:r>
    </w:p>
    <w:p>
      <w:pPr>
        <w:autoSpaceDN w:val="0"/>
        <w:autoSpaceDE w:val="0"/>
        <w:widowControl/>
        <w:spacing w:line="3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Lepel Griffin.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Romesh Chunder Dutt, prominent Indian Civilian;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session at Lucknow, in 1890.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WIRED CAPETOWN FOR TWO NAMES.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FOUR NAMESMAY  BE</w:t>
      </w:r>
    </w:p>
    <w:p>
      <w:pPr>
        <w:autoSpaceDN w:val="0"/>
        <w:tabs>
          <w:tab w:pos="1410" w:val="left"/>
          <w:tab w:pos="2010" w:val="left"/>
          <w:tab w:pos="3210" w:val="left"/>
          <w:tab w:pos="4170" w:val="left"/>
          <w:tab w:pos="4910" w:val="left"/>
          <w:tab w:pos="60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REFUGEES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OST</w:t>
      </w:r>
    </w:p>
    <w:p>
      <w:pPr>
        <w:autoSpaceDN w:val="0"/>
        <w:tabs>
          <w:tab w:pos="3010" w:val="left"/>
          <w:tab w:pos="5110" w:val="left"/>
        </w:tabs>
        <w:autoSpaceDE w:val="0"/>
        <w:widowControl/>
        <w:spacing w:line="212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REFUGEES RESIDE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DURBAN. NAMES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REPRESENTATIVE</w:t>
      </w:r>
    </w:p>
    <w:p>
      <w:pPr>
        <w:autoSpaceDN w:val="0"/>
        <w:tabs>
          <w:tab w:pos="550" w:val="left"/>
          <w:tab w:pos="1530" w:val="left"/>
          <w:tab w:pos="1930" w:val="left"/>
          <w:tab w:pos="2850" w:val="left"/>
          <w:tab w:pos="3870" w:val="left"/>
          <w:tab w:pos="525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REFUGEES.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EVEN    FOUR    PERMITS    FOR    NATAL    TOO    FEW.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3827.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REGARDING PERMITS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1901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T. O</w:t>
      </w:r>
      <w:r>
        <w:rPr>
          <w:rFonts w:ascii="Times" w:hAnsi="Times" w:eastAsia="Times"/>
          <w:b w:val="0"/>
          <w:i w:val="0"/>
          <w:color w:val="000000"/>
          <w:sz w:val="16"/>
        </w:rPr>
        <w:t>MMANNEY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honour to acknowledge your telegram of the 20th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instant and have been instructed by. the Indian Refugee Committee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tender its thanks for same.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beg now to submit the following four names for Natal, namely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Hajee Habib Hajee Dada, Pretoria; M. S. Goovadia, Johannesburg; I.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M. Karodia, Johannesburg and Abdool Rahman, Potchefstroom Three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those refugees are in Durban and one (Mr. A. Rahman)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Ladysmith. These are representative names and have been selected 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of the Indian refugees. The meeting laid down more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names as the minimum and, therefore, to bring the number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four, lots had to be drawn. Most of the Indian refugees are in Durban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 have been requested to draw your attention to the fact that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four permits for Natal are too few.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wired for two names from Cape Town.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3829.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0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TELEGRAM TO TAYOB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1901</w:t>
      </w:r>
    </w:p>
    <w:p>
      <w:pPr>
        <w:autoSpaceDN w:val="0"/>
        <w:autoSpaceDE w:val="0"/>
        <w:widowControl/>
        <w:spacing w:line="244" w:lineRule="exact" w:before="40" w:after="34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APETOWN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30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LEASE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CAPETOWN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REFUGEES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NAMES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PROPERLY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ELECTED    FOR    SUBMISSION    TO    PERMIT    SECRETARY.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3828.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REVASHANKAR ZAVERI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1901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REVASHANKARBHAI,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Mansukhlal’s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brought me news. of the passing away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Kavishri.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saw it later in the papers. It was hard to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I can’t put it out of my mind. There is very little time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dwell on any matter. I got the letter while I was at my desk.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it, I felt grieved for a minute and then plunged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office work. Such is life here. But whenever there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leisure, the mind reverts to it. Rightly or wrongly, I was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to him and I loved him deeply too. All that is over now. So I </w:t>
      </w:r>
      <w:r>
        <w:rPr>
          <w:rFonts w:ascii="Times" w:hAnsi="Times" w:eastAsia="Times"/>
          <w:b w:val="0"/>
          <w:i w:val="0"/>
          <w:color w:val="000000"/>
          <w:sz w:val="22"/>
        </w:rPr>
        <w:t>mourn out of selfishness. What consolation can It then give you?</w:t>
      </w:r>
    </w:p>
    <w:p>
      <w:pPr>
        <w:autoSpaceDN w:val="0"/>
        <w:autoSpaceDE w:val="0"/>
        <w:widowControl/>
        <w:spacing w:line="220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Respectfully yours.</w:t>
      </w:r>
    </w:p>
    <w:p>
      <w:pPr>
        <w:autoSpaceDN w:val="0"/>
        <w:autoSpaceDE w:val="0"/>
        <w:widowControl/>
        <w:spacing w:line="266" w:lineRule="exact" w:before="2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Gujarati: C.W. 2936.</w:t>
      </w:r>
    </w:p>
    <w:p>
      <w:pPr>
        <w:autoSpaceDN w:val="0"/>
        <w:autoSpaceDE w:val="0"/>
        <w:widowControl/>
        <w:spacing w:line="32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Revashankar Jagjivan Zaveri, a life-long friend of Gandhiji.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Raychandbhai’s brother,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3.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Rajchandra Ravjibhai Mehta, or Raychandbhai, a poet and ‘seeker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Truth’, to whom Gandhiji has devoted a chapter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(Part 11, </w:t>
      </w:r>
      <w:r>
        <w:rPr>
          <w:rFonts w:ascii="Times" w:hAnsi="Times" w:eastAsia="Times"/>
          <w:b w:val="0"/>
          <w:i w:val="0"/>
          <w:color w:val="000000"/>
          <w:sz w:val="18"/>
        </w:rPr>
        <w:t>Ch. 1).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1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COLONIAL SECRETARY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1901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named Kara Tricam was robbed of a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£40, in daylight, in West Street on the 6th inst. by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One of the men was caught and partly tried on the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inst. The man who was tried was released on bail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forfeited. I applied for £40 out of the bail at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Department office and was told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beg to apply for the sum of £40 to be paid to my client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bail money. If any further proof than that recorded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be required as to the possession by my client of £40,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prepared to submit it to the Government.</w:t>
      </w:r>
    </w:p>
    <w:p>
      <w:pPr>
        <w:autoSpaceDN w:val="0"/>
        <w:autoSpaceDE w:val="0"/>
        <w:widowControl/>
        <w:spacing w:line="220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4258/1901.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9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TELEGRAM TO TAYOB</w:t>
      </w:r>
    </w:p>
    <w:p>
      <w:pPr>
        <w:autoSpaceDN w:val="0"/>
        <w:autoSpaceDE w:val="0"/>
        <w:widowControl/>
        <w:spacing w:line="224" w:lineRule="exact" w:before="148" w:after="0"/>
        <w:ind w:left="527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1901</w:t>
      </w:r>
    </w:p>
    <w:p>
      <w:pPr>
        <w:autoSpaceDN w:val="0"/>
        <w:autoSpaceDE w:val="0"/>
        <w:widowControl/>
        <w:spacing w:line="244" w:lineRule="exact" w:before="4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APETOWN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WHY    NO     REPLY    21ST     REPLY     SHARP.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3835.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JOINT ACTION FOR PERMITS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1901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received this week contain news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Chamberlain, in reply to Mr. Caine’s question on the subject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for the return of the Indian refugees to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him that at the request of Sir Mancherjee he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>cabled to Sir Alfred Milner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message received this week says that,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question, Mr. Chamberlain said that the anti-Indian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South African Republic would remain in force until modified.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does not seem to have added that the laws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in practice as they were not under the old regime.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any such understanding, the present state will be far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old. I confess this news has disappointed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workers here have imbibed their zeal and ideas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from the self-sacrificing devotion of the Congress leaders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content to copy the Congress pattern, they have appealed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for help and there seems to be no difference of opinion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justness of the cause. Holding this view, we feel that it suffer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concerted action on the part of the different friends.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India Association has already suggested joint action </w:t>
      </w:r>
      <w:r>
        <w:rPr>
          <w:rFonts w:ascii="Times" w:hAnsi="Times" w:eastAsia="Times"/>
          <w:b w:val="0"/>
          <w:i w:val="0"/>
          <w:color w:val="000000"/>
          <w:sz w:val="22"/>
        </w:rPr>
        <w:t>and I respectfully submit that a large measure of success would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contents of this letter and connected documents show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the British Committee of the Indian National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if a small committee of persons representing all shades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were formed and a concerted move were always made.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unsympathetic reply from the Colonial Secretary produces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impression here and encourages further opposition to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method, therefore, of obtaining information by letter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or a personal interview is, in my humble opinion,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adapted to the circumstances of our case. Mr. Chamberlain’s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by Reuter as above, is calculated to do some mischief.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put upon it is that he will yield to popular clamour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 Indians entirely.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we who are on the spot suffer from the nearness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and may consequently take merely a narrow and parochial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not give due attention to the situation there or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working in our behalf. If, therefore, there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presumptuous in my suggestion, I trust you will be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overlook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copy of this letter to the Honourable Dadabhai </w:t>
      </w:r>
      <w:r>
        <w:rPr>
          <w:rFonts w:ascii="Times" w:hAnsi="Times" w:eastAsia="Times"/>
          <w:b w:val="0"/>
          <w:i w:val="0"/>
          <w:color w:val="000000"/>
          <w:sz w:val="22"/>
        </w:rPr>
        <w:t>Naoroji.</w:t>
      </w:r>
    </w:p>
    <w:p>
      <w:pPr>
        <w:autoSpaceDN w:val="0"/>
        <w:autoSpaceDE w:val="0"/>
        <w:widowControl/>
        <w:spacing w:line="220" w:lineRule="exact" w:before="66" w:after="0"/>
        <w:ind w:left="0" w:right="1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3836.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OFFICE NOTE REGARDING A CHEQUE</w:t>
      </w:r>
    </w:p>
    <w:p>
      <w:pPr>
        <w:autoSpaceDN w:val="0"/>
        <w:autoSpaceDE w:val="0"/>
        <w:widowControl/>
        <w:spacing w:line="266" w:lineRule="exact" w:before="106" w:after="0"/>
        <w:ind w:left="51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1901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cheque is issued in accordance with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The resolution was to the effect that funds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for Mr. Dunn’s school and if they were not adequate,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pay Mr. Dunn the balance that would remain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purchase of Mr. Shaikh Fareed’s property. It does not seem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collections will swell now and hence this cheque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issued to-day.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Resolution, 23rd November 1900</w:t>
      </w:r>
    </w:p>
    <w:p>
      <w:pPr>
        <w:autoSpaceDN w:val="0"/>
        <w:autoSpaceDE w:val="0"/>
        <w:widowControl/>
        <w:spacing w:line="266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in Gujarati: S.N. 3837.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5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TELEGRAM REGARDING PERMITS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1901</w:t>
      </w:r>
    </w:p>
    <w:p>
      <w:pPr>
        <w:autoSpaceDN w:val="0"/>
        <w:autoSpaceDE w:val="0"/>
        <w:widowControl/>
        <w:spacing w:line="244" w:lineRule="exact" w:before="4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     NOT    RECEIVED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NQUIRE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3847.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TELEGRAM REGARDING PERMITS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1901</w:t>
      </w:r>
    </w:p>
    <w:p>
      <w:pPr>
        <w:autoSpaceDN w:val="0"/>
        <w:autoSpaceDE w:val="0"/>
        <w:widowControl/>
        <w:spacing w:line="244" w:lineRule="exact" w:before="4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OUGLAS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ANDCLUB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4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INDLY    ENQUIRE    PROMISED    PERMITS    NOT    YET    RECEIVED    NAZAR.</w:t>
      </w:r>
    </w:p>
    <w:p>
      <w:pPr>
        <w:autoSpaceDN w:val="0"/>
        <w:autoSpaceDE w:val="0"/>
        <w:widowControl/>
        <w:spacing w:line="266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849.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M. M. BHOWNAGGREE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182,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1901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MANCHERJI,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acknowledged last week your two letters. Since then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yours of the 24th ultimo. Your letters have revived our spirits,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beg to thank you on behalf of the poor sufferers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the great work you are doing. We on this side entirely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that so far as possible the thing should be managed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interviews, such as you have been having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and others, for an unsympathetic answer to a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cannot but do a great deal of damage—where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on our side, and no difference of opinion exists between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parties. A constant reminder to the authorities and unwearing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are all that is needed in order to secure the desired result.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anticipated you in the suggestion as to a combined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addressed to the. leaders on that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them to promote memorials and put questions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Council. At the same time, I am not very hopeful of success,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absence there of any organized committee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with the South African Question, or rather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grievances of the Indian emigrants. But a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representation to the India Office from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Congress Committee may well supplement or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of what may be done in India.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feel very keenly in this matter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disabilities, and that they are bad enough to arouse righteous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indignation in the coolest head. But may I ask you not to mar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sterling work you are doing there by precipitating a hot debate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sure of success. We fully realise that no man in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capable of doing justice to this matter than yourself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interest you take in it, your position in the House, your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with the authorities and above all your willingness to work.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supplied to Mr. Chamberlain by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with reference to the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you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is, I venture to say, misleading. I still affirm that the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correct. The information was derived from the report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newspapers by their special correspondents. I went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myself to see the Secretary of the Uitlander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 emphatically that most of the shops are open,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that the men shouldjoin the Rand Rifles is more or less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formality, and surely, if they don’t want the Indians to join the 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Rifles, it should not, to say the least, be used as a bar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return; and it should be recollected that many European ladies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allowed to proceed, and that it is a daily occurrence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of families entraining for the Transvaal. I regret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 up to the time of writing no further permits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though six have been promised—four for Natal and two for </w:t>
      </w:r>
      <w:r>
        <w:rPr>
          <w:rFonts w:ascii="Times" w:hAnsi="Times" w:eastAsia="Times"/>
          <w:b w:val="0"/>
          <w:i w:val="0"/>
          <w:color w:val="000000"/>
          <w:sz w:val="22"/>
        </w:rPr>
        <w:t>Cape Town. But, of course, the question of permits is, after all,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perhaps a mistake for “unwearying”.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cablegram of April 16, 1901.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insignificant, and only a temporary, though, while it lasts,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felt, difficulty compared to the all-absorbing question—what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the position of the Indians under the new regime? There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declaration to the effect that, at the very least,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will be considerably modified. Our hopes are centred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friends in London may, taking advantage of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there, accomplish.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write more next week; in the meanwhile, with renewed </w:t>
      </w:r>
      <w:r>
        <w:rPr>
          <w:rFonts w:ascii="Times" w:hAnsi="Times" w:eastAsia="Times"/>
          <w:b w:val="0"/>
          <w:i w:val="0"/>
          <w:color w:val="000000"/>
          <w:sz w:val="22"/>
        </w:rPr>
        <w:t>thanks,</w:t>
      </w:r>
    </w:p>
    <w:p>
      <w:pPr>
        <w:autoSpaceDN w:val="0"/>
        <w:autoSpaceDE w:val="0"/>
        <w:widowControl/>
        <w:spacing w:line="220" w:lineRule="exact" w:before="66" w:after="0"/>
        <w:ind w:left="0" w:right="4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truly,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3853.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SPEECH AT INDIAN SCHOOL</w:t>
      </w:r>
    </w:p>
    <w:p>
      <w:pPr>
        <w:autoSpaceDN w:val="0"/>
        <w:autoSpaceDE w:val="0"/>
        <w:widowControl/>
        <w:spacing w:line="24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following is a brief press report of Gandhiji’s speech at a prize</w:t>
      </w:r>
    </w:p>
    <w:p>
      <w:pPr>
        <w:autoSpaceDN w:val="0"/>
        <w:autoSpaceDE w:val="0"/>
        <w:widowControl/>
        <w:spacing w:line="244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distribution function of the Government Higher Grade Indian School in Durban.</w:t>
      </w:r>
    </w:p>
    <w:p>
      <w:pPr>
        <w:autoSpaceDN w:val="0"/>
        <w:autoSpaceDE w:val="0"/>
        <w:widowControl/>
        <w:spacing w:line="244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Governor of Natal, Sir Henry McCallum, presided.</w:t>
      </w:r>
    </w:p>
    <w:p>
      <w:pPr>
        <w:autoSpaceDN w:val="0"/>
        <w:autoSpaceDE w:val="0"/>
        <w:widowControl/>
        <w:spacing w:line="266" w:lineRule="exact" w:before="16" w:after="0"/>
        <w:ind w:left="4310" w:right="0" w:firstLine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to </w:t>
      </w:r>
      <w:r>
        <w:rPr>
          <w:rFonts w:ascii="Times" w:hAnsi="Times" w:eastAsia="Times"/>
          <w:b w:val="0"/>
          <w:i/>
          <w:color w:val="000000"/>
          <w:sz w:val="22"/>
        </w:rPr>
        <w:t>June 28, 1901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K. Gandhi, in moving a vote of thanks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Excellency, said he thought the Indian community might take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and feel very highly gratified in the fact that His Excellency,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early stage of his administration) should come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that in such an agreeable manner. He recalled to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the Irish Association and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the visit of Lord Roberts. The Irish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His Lordship as an Irishman, and the Indians claimed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Indian. His Excellency had already been claimed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Scotchmen, but he thought they had good grounds for claiming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to be an Indian by adoption. He expressed the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let them have a gymnasium and singing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promised. He also hoped they would grant a girls’ school on </w:t>
      </w:r>
      <w:r>
        <w:rPr>
          <w:rFonts w:ascii="Times" w:hAnsi="Times" w:eastAsia="Times"/>
          <w:b w:val="0"/>
          <w:i w:val="0"/>
          <w:color w:val="000000"/>
          <w:sz w:val="22"/>
        </w:rPr>
        <w:t>the model of the Indian Higher Grade School.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28-6-1901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TELEGRAM REGARDING PERMITS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1901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66" w:lineRule="exact" w:before="0" w:after="9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9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TWENTY-FIRST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REFUGEE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46"/>
        </w:trPr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RESPECTFULLY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PROMISED.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OUR    WIRE    TWENTIETH    MAY.</w:t>
      </w:r>
    </w:p>
    <w:p>
      <w:pPr>
        <w:autoSpaceDN w:val="0"/>
        <w:autoSpaceDE w:val="0"/>
        <w:widowControl/>
        <w:spacing w:line="266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3858.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TELEGRAM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1901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tabs>
          <w:tab w:pos="1610" w:val="left"/>
          <w:tab w:pos="2570" w:val="left"/>
        </w:tabs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I ENQUIRE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CLAUSES OF CORPORATIONS BILL OBJECTED</w:t>
      </w:r>
    </w:p>
    <w:p>
      <w:pPr>
        <w:autoSpaceDN w:val="0"/>
        <w:tabs>
          <w:tab w:pos="1550" w:val="left"/>
          <w:tab w:pos="2750" w:val="left"/>
          <w:tab w:pos="3390" w:val="left"/>
          <w:tab w:pos="5290" w:val="left"/>
          <w:tab w:pos="583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BY 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PETITIONERS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WHETHER    GOVERNMENT    PROPOSE    TAKING    ANY    ACTION.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3866.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TELEGRAM TO HENRY BALE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1901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ALE</w:t>
      </w:r>
    </w:p>
    <w:p>
      <w:pPr>
        <w:autoSpaceDN w:val="0"/>
        <w:autoSpaceDE w:val="0"/>
        <w:widowControl/>
        <w:spacing w:line="266" w:lineRule="exact" w:before="0" w:after="9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9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RESPECTFULLY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TENDER </w:t>
            </w:r>
          </w:p>
        </w:tc>
        <w:tc>
          <w:tcPr>
            <w:tcW w:type="dxa" w:w="18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 </w:t>
            </w:r>
          </w:p>
        </w:tc>
        <w:tc>
          <w:tcPr>
            <w:tcW w:type="dxa" w:w="4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8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BEHALF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5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COUNTRYMEN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HONOUR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CONFERRED </w:t>
            </w:r>
          </w:p>
        </w:tc>
        <w:tc>
          <w:tcPr>
            <w:tcW w:type="dxa" w:w="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MAJESTY .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3876.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4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TELEGRAM TO C. BIRD</w:t>
      </w:r>
    </w:p>
    <w:p>
      <w:pPr>
        <w:autoSpaceDN w:val="0"/>
        <w:autoSpaceDE w:val="0"/>
        <w:widowControl/>
        <w:spacing w:line="224" w:lineRule="exact" w:before="148" w:after="0"/>
        <w:ind w:left="507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1901</w:t>
      </w:r>
    </w:p>
    <w:p>
      <w:pPr>
        <w:autoSpaceDN w:val="0"/>
        <w:autoSpaceDE w:val="0"/>
        <w:widowControl/>
        <w:spacing w:line="252" w:lineRule="exact" w:before="32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C. B</w:t>
      </w:r>
      <w:r>
        <w:rPr>
          <w:rFonts w:ascii="Times" w:hAnsi="Times" w:eastAsia="Times"/>
          <w:b w:val="0"/>
          <w:i w:val="0"/>
          <w:color w:val="000000"/>
          <w:sz w:val="16"/>
        </w:rPr>
        <w:t>IRD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M. G.</w:t>
      </w:r>
    </w:p>
    <w:p>
      <w:pPr>
        <w:autoSpaceDN w:val="0"/>
        <w:autoSpaceDE w:val="0"/>
        <w:widowControl/>
        <w:spacing w:line="266" w:lineRule="exact" w:before="0" w:after="5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3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TENDER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HONOUR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CONFERRED</w:t>
            </w:r>
          </w:p>
        </w:tc>
      </w:tr>
    </w:tbl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   YOU    BY    HIS    MAJESTY    THE    KING-EMPEROR.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S.N. 3877.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ADDRESS TO ROYAL VISITORS</w:t>
      </w:r>
    </w:p>
    <w:p>
      <w:pPr>
        <w:autoSpaceDN w:val="0"/>
        <w:autoSpaceDE w:val="0"/>
        <w:widowControl/>
        <w:spacing w:line="24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following address, which was engraved on a silver shield, along with</w:t>
      </w:r>
    </w:p>
    <w:p>
      <w:pPr>
        <w:autoSpaceDN w:val="0"/>
        <w:autoSpaceDE w:val="0"/>
        <w:widowControl/>
        <w:spacing w:line="244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pictures of the Taj Mahal, the Karla Caves of Bombay, the Buddha Gaya temple;</w:t>
      </w:r>
    </w:p>
    <w:p>
      <w:pPr>
        <w:autoSpaceDN w:val="0"/>
        <w:autoSpaceDE w:val="0"/>
        <w:widowControl/>
        <w:spacing w:line="244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and of indentured Indians working in Natal Sugar Estates, was presented by</w:t>
      </w:r>
    </w:p>
    <w:p>
      <w:pPr>
        <w:autoSpaceDN w:val="0"/>
        <w:autoSpaceDE w:val="0"/>
        <w:widowControl/>
        <w:spacing w:line="244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Durban Indians to the Duke and Duchess of Cornwall and York when they</w:t>
      </w:r>
    </w:p>
    <w:p>
      <w:pPr>
        <w:autoSpaceDN w:val="0"/>
        <w:autoSpaceDE w:val="0"/>
        <w:widowControl/>
        <w:spacing w:line="244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visited Natal.</w:t>
      </w:r>
    </w:p>
    <w:p>
      <w:pPr>
        <w:autoSpaceDN w:val="0"/>
        <w:autoSpaceDE w:val="0"/>
        <w:widowControl/>
        <w:spacing w:line="266" w:lineRule="exact" w:before="16" w:after="0"/>
        <w:ind w:left="48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1901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DDRESS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IGHNESSES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UKE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UCHESS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ORNWALL AND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ROYAL HIGHNESSES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on behalf of the British Indians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Colony, humbly beg to welcome Your Royal Highnesses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shores. Among the countries visited by you during the present tour,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is one that has a large number of British Indians, and,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not included among the countries to have the honour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visit, it becomes a double duty incumbent on us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homage to Your Royal Highnesses.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the great regard His Majesty the King and Emperor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people that, amid the overwhelming grief which,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royal family, has shrouded myriads of his subjects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our midst of our late beloved Kaiser-i-Hind,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Your Royal Highnesses to visit not only Australia,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other parts of the great Empire, a visit which, we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say, has drawn tighter the silken cord that binds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different parts of the British Raj.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fully realise the blessing of the munificent British rule.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in the folds of the all-embracing Union Jack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a footing outside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humbly request you to assure His Majesty the 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Emperor, our Maharaja, of our loyal attachment to the throne, and.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Your Royal Highnesses a pleasant time in this garden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pray to the Almighty that He might guide you safelyhome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termination of your tour, and may shower His choicest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upon you.</w:t>
      </w:r>
    </w:p>
    <w:p>
      <w:pPr>
        <w:autoSpaceDN w:val="0"/>
        <w:autoSpaceDE w:val="0"/>
        <w:widowControl/>
        <w:spacing w:line="220" w:lineRule="exact" w:before="66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40" w:lineRule="exact" w:before="42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Royal Highnesses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humble and</w:t>
      </w:r>
    </w:p>
    <w:p>
      <w:pPr>
        <w:autoSpaceDN w:val="0"/>
        <w:autoSpaceDE w:val="0"/>
        <w:widowControl/>
        <w:spacing w:line="220" w:lineRule="exact" w:before="58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loyal servants,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ADIR</w:t>
      </w:r>
      <w:r>
        <w:rPr>
          <w:rFonts w:ascii="Times" w:hAnsi="Times" w:eastAsia="Times"/>
          <w:b w:val="0"/>
          <w:i w:val="0"/>
          <w:color w:val="000000"/>
          <w:sz w:val="20"/>
        </w:rPr>
        <w:t>, M. C.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6" w:lineRule="exact" w:before="34" w:after="0"/>
        <w:ind w:left="0" w:right="8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ABOUT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60 </w:t>
      </w:r>
      <w:r>
        <w:rPr>
          <w:rFonts w:ascii="Times" w:hAnsi="Times" w:eastAsia="Times"/>
          <w:b w:val="0"/>
          <w:i w:val="0"/>
          <w:color w:val="000000"/>
          <w:sz w:val="16"/>
        </w:rPr>
        <w:t>OTHERS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INDIANS AND THE DUKE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1901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Natal Mercury</w:t>
      </w:r>
    </w:p>
    <w:p>
      <w:pPr>
        <w:autoSpaceDN w:val="0"/>
        <w:autoSpaceDE w:val="0"/>
        <w:widowControl/>
        <w:spacing w:line="21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copy, as supplied to me, of the resolutions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letter addressed to me as Chairman of “the Protest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English-speaking and other Indians”, by the convener.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was of the meeting, I am not at all in sympathy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as they contain many material errors of statement,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misleading. But realizing that ventilation in the Press of grievances,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fancied or real, is the best safety-valve, I forward them, to be used as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think fit.</w:t>
      </w:r>
    </w:p>
    <w:p>
      <w:pPr>
        <w:autoSpaceDN w:val="0"/>
        <w:autoSpaceDE w:val="0"/>
        <w:widowControl/>
        <w:spacing w:line="220" w:lineRule="exact" w:before="6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&amp;c.,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Resolutions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 protest meeting of the English-speaking and other Indians which was held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Congress Hall on the 2nd inst., Mr. J. L. Roberts, the convener, proposed,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D. C. Andrews seconded, the following resolutions, which were carried </w:t>
      </w:r>
      <w:r>
        <w:rPr>
          <w:rFonts w:ascii="Times" w:hAnsi="Times" w:eastAsia="Times"/>
          <w:b w:val="0"/>
          <w:i w:val="0"/>
          <w:color w:val="000000"/>
          <w:sz w:val="18"/>
        </w:rPr>
        <w:t>unanimously. Mr. M. K. Gandhi occupied the chair.</w:t>
      </w: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this meeting strongly disapproves of the manner in which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were chosen for the presentation of the address to their Royal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Highnesses the Duke and Duchess of Cornwall and York, inasmuch as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were apprised of the meeting, thus depriving the other Indians from </w:t>
      </w:r>
      <w:r>
        <w:rPr>
          <w:rFonts w:ascii="Times" w:hAnsi="Times" w:eastAsia="Times"/>
          <w:b w:val="0"/>
          <w:i w:val="0"/>
          <w:color w:val="000000"/>
          <w:sz w:val="18"/>
        </w:rPr>
        <w:t>participating in it.</w:t>
      </w: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this meeting strongly disapproves of the fact that the majority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elected to attend the presentation of addresses to their Royal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Highnesses are Mohammedans and that the other Indians in the Colony, being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number than the Mohammedans, should have had at least an equal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 as the Mohammedans.</w:t>
      </w: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That, out of the eight further representatives who were chosen to receive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invitations (if the Reception Committee grant it), six are Mohammedans; thus, </w:t>
      </w:r>
      <w:r>
        <w:rPr>
          <w:rFonts w:ascii="Times" w:hAnsi="Times" w:eastAsia="Times"/>
          <w:b w:val="0"/>
          <w:i w:val="0"/>
          <w:color w:val="000000"/>
          <w:sz w:val="18"/>
        </w:rPr>
        <w:t>again, the other Indians do not receive a fair share in the representation.</w:t>
      </w: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That this meeting strongly disapproves of the practice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Mohammedans, who, after choosing men to represent themselves, should invariably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choose one Mr. H. L. Paul to represent the English-speaking and other Indians, thus </w:t>
      </w:r>
      <w:r>
        <w:rPr>
          <w:rFonts w:ascii="Times" w:hAnsi="Times" w:eastAsia="Times"/>
          <w:b w:val="0"/>
          <w:i w:val="0"/>
          <w:color w:val="000000"/>
          <w:sz w:val="18"/>
        </w:rPr>
        <w:t>acting in direct opposition to the wishes of the Indians in question.</w:t>
      </w: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That copies of the foregoing resolutions should be sent to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Duke and Duchess of York, the Indian Reception Committee, the Mayor of </w:t>
      </w:r>
      <w:r>
        <w:rPr>
          <w:rFonts w:ascii="Times" w:hAnsi="Times" w:eastAsia="Times"/>
          <w:b w:val="0"/>
          <w:i w:val="0"/>
          <w:color w:val="000000"/>
          <w:sz w:val="18"/>
        </w:rPr>
        <w:t>Durban, and the Press of Natal.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23-8-1901</w:t>
      </w:r>
    </w:p>
    <w:p>
      <w:pPr>
        <w:autoSpaceDN w:val="0"/>
        <w:autoSpaceDE w:val="0"/>
        <w:widowControl/>
        <w:spacing w:line="320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INDIAN OR COOLIE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84" w:after="0"/>
        <w:ind w:left="463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ADYSMITH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11, 1901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asked to be allowed to appear at that late stage,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was important to the Indian community, and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labouring under a delusion with regard to their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had, a few days ago, arrested a number of Natal-born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from very shame forfeited their bail. An attempt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bring defendant, an Indian, who came to Natal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under the section of the law, by terming him a “coolie”.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read “after 9 P.M.,” “failing to produce a pass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employer.” How could he do this, when he was his own employer?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</w:t>
      </w:r>
      <w:r>
        <w:rPr>
          <w:rFonts w:ascii="Times" w:hAnsi="Times" w:eastAsia="Times"/>
          <w:b w:val="0"/>
          <w:i/>
          <w:color w:val="000000"/>
          <w:sz w:val="22"/>
        </w:rPr>
        <w:t>Mrs. Vinden v. Corporation of Ladysmith</w:t>
      </w:r>
      <w:r>
        <w:rPr>
          <w:rFonts w:ascii="Times" w:hAnsi="Times" w:eastAsia="Times"/>
          <w:b w:val="0"/>
          <w:i w:val="0"/>
          <w:color w:val="000000"/>
          <w:sz w:val="22"/>
        </w:rPr>
        <w:t>, in which the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barber, Abarrah, was charged under the Pass Law. On the day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came up for decision before the magistrate of Ladysmith, Gandhiji appeared for </w:t>
      </w:r>
      <w:r>
        <w:rPr>
          <w:rFonts w:ascii="Times" w:hAnsi="Times" w:eastAsia="Times"/>
          <w:b w:val="0"/>
          <w:i w:val="0"/>
          <w:color w:val="000000"/>
          <w:sz w:val="18"/>
        </w:rPr>
        <w:t>the accused.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Supreme Court laid down that the term could be translated</w:t>
      </w:r>
      <w:r>
        <w:rPr>
          <w:rFonts w:ascii="Times" w:hAnsi="Times" w:eastAsia="Times"/>
          <w:b w:val="0"/>
          <w:i w:val="0"/>
          <w:color w:val="000000"/>
          <w:sz w:val="22"/>
        </w:rPr>
        <w:t>“indentured Indian”.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Worship said that, in view of the case quoted, he did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say anything further. He could not lay down a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fast rule, for such cases had to be treated on their merits.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difficult. Though accused was plainly a coloured person, the law </w:t>
      </w:r>
      <w:r>
        <w:rPr>
          <w:rFonts w:ascii="Times" w:hAnsi="Times" w:eastAsia="Times"/>
          <w:b w:val="0"/>
          <w:i w:val="0"/>
          <w:color w:val="000000"/>
          <w:sz w:val="22"/>
        </w:rPr>
        <w:t>did not call him that, so he was discharged.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 12</w:t>
      </w:r>
      <w:r>
        <w:rPr>
          <w:rFonts w:ascii="Times" w:hAnsi="Times" w:eastAsia="Times"/>
          <w:b w:val="0"/>
          <w:i w:val="0"/>
          <w:color w:val="000000"/>
          <w:sz w:val="22"/>
        </w:rPr>
        <w:t>-9-1901</w:t>
      </w:r>
    </w:p>
    <w:p>
      <w:pPr>
        <w:autoSpaceDN w:val="0"/>
        <w:autoSpaceDE w:val="0"/>
        <w:widowControl/>
        <w:spacing w:line="292" w:lineRule="exact" w:before="27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TOWN CLERK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8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216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ERCURY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17, 1901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OOLEY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letter of the 12th instant conveying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Indian Vigilance Committee for what it was able to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measures adopted for the prevention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Plague.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say that the Committee did what was merely its duty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 occasion arise again, the co-operation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in any measure that may be undertaken by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in the interests of the health of the Borough, will be as readily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as before.</w:t>
      </w:r>
    </w:p>
    <w:p>
      <w:pPr>
        <w:autoSpaceDN w:val="0"/>
        <w:autoSpaceDE w:val="0"/>
        <w:widowControl/>
        <w:spacing w:line="220" w:lineRule="exact" w:before="6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3910.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BALANCE-SHEET OF NATAL INDIAN CONGRESS</w:t>
      </w:r>
    </w:p>
    <w:p>
      <w:pPr>
        <w:autoSpaceDN w:val="0"/>
        <w:autoSpaceDE w:val="0"/>
        <w:widowControl/>
        <w:spacing w:line="270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When the balance-sheet of the Natal Indian Congress up to 31st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August 1901 was prepared for submission to the Congress, Gandhiji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noticed some discrepancy of figures in the list of 723 subscriptions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and donations totalling £ 3404, and he recorded the following note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under his signature and the following addition to the balance-sheet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his own hand.</w:t>
      </w:r>
    </w:p>
    <w:p>
      <w:pPr>
        <w:autoSpaceDN w:val="0"/>
        <w:autoSpaceDE w:val="0"/>
        <w:widowControl/>
        <w:spacing w:line="294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2"/>
        </w:rPr>
        <w:t>[?]</w:t>
      </w:r>
      <w:r>
        <w:rPr>
          <w:rFonts w:ascii="Times" w:hAnsi="Times" w:eastAsia="Times"/>
          <w:b w:val="0"/>
          <w:i/>
          <w:color w:val="000000"/>
          <w:sz w:val="22"/>
        </w:rPr>
        <w:t>, 1901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</w:p>
    <w:p>
      <w:pPr>
        <w:autoSpaceDN w:val="0"/>
        <w:autoSpaceDE w:val="0"/>
        <w:widowControl/>
        <w:spacing w:line="260" w:lineRule="exact" w:before="66" w:after="30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the total of the ledger accounts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shown in the balance-sheet, which is the correct amount,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some mistake in posting entries from the cash book—a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no time to undertake though the book has been checked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twice.The mistake is likely to have occurred owing to many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struck out owing to their not having paid thesubscriptions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they obtained receipts. An examination of the cash book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shown this at once.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[Addition to the Balance-sheet]</w:t>
      </w:r>
    </w:p>
    <w:p>
      <w:pPr>
        <w:sectPr>
          <w:type w:val="continuous"/>
          <w:pgSz w:w="9360" w:h="12960"/>
          <w:pgMar w:top="536" w:right="1404" w:bottom="468" w:left="1440" w:header="720" w:footer="720" w:gutter="0"/>
          <w:cols w:num="2" w:equalWidth="0">
            <w:col w:w="4067" w:space="0"/>
            <w:col w:w="24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6" w:right="1404" w:bottom="468" w:left="1440" w:header="720" w:footer="720" w:gutter="0"/>
          <w:cols w:num="2" w:equalWidth="0">
            <w:col w:w="4067" w:space="0"/>
            <w:col w:w="24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2"/>
        </w:rPr>
        <w:t>In balance-sheet add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subscriptions and donations—including £182 Loan—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up to 31st August 1901 as per list, subject to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at the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Vol. 966.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STATEMENT FOR COUNSEL’S OPINION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1901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18 of 1897 regulates &amp; controls the issue of licenses to </w:t>
      </w:r>
      <w:r>
        <w:rPr>
          <w:rFonts w:ascii="Times" w:hAnsi="Times" w:eastAsia="Times"/>
          <w:b w:val="0"/>
          <w:i w:val="0"/>
          <w:color w:val="000000"/>
          <w:sz w:val="22"/>
        </w:rPr>
        <w:t>wholesale &amp; retail dealers.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Sec. 1 of said Act includes in the licenses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 (a) sec. 71 of Law. No. 19, 1872, licenses to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dealers, so as, it is contended, to give the control over licenses to </w:t>
      </w:r>
      <w:r>
        <w:rPr>
          <w:rFonts w:ascii="Times" w:hAnsi="Times" w:eastAsia="Times"/>
          <w:b w:val="0"/>
          <w:i w:val="0"/>
          <w:color w:val="000000"/>
          <w:sz w:val="22"/>
        </w:rPr>
        <w:t>wholesale dealers to the Corporations.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expression, retail dealers, is specially made by sec. 3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Act to include hawkers, and therefore, by inference, it is </w:t>
      </w:r>
      <w:r>
        <w:rPr>
          <w:rFonts w:ascii="Times" w:hAnsi="Times" w:eastAsia="Times"/>
          <w:b w:val="0"/>
          <w:i w:val="0"/>
          <w:color w:val="000000"/>
          <w:sz w:val="22"/>
        </w:rPr>
        <w:t>contended, to exclude all others.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baker or a butcher, in the opinion of Counsel, a retail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dealer within the meaning of the Act, &amp; is his license </w:t>
      </w:r>
      <w:r>
        <w:rPr>
          <w:rFonts w:ascii="Times" w:hAnsi="Times" w:eastAsia="Times"/>
          <w:b w:val="0"/>
          <w:i w:val="0"/>
          <w:color w:val="000000"/>
          <w:sz w:val="22"/>
        </w:rPr>
        <w:t>governed by that Act?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Counsel’s attention is drawn to the fact that there is a separate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type w:val="continuous"/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tariff for a baker’s &amp; a butcher’s license from the tariff for a retail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shopkeeper’s (dealer’s) license under Law No. 19 of 1872,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baker’s license does not, at any rate in the popular belief,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not incidental to a bakery, &amp; that, similarly, a retail </w:t>
      </w:r>
      <w:r>
        <w:rPr>
          <w:rFonts w:ascii="Times" w:hAnsi="Times" w:eastAsia="Times"/>
          <w:b w:val="0"/>
          <w:i w:val="0"/>
          <w:color w:val="000000"/>
          <w:sz w:val="22"/>
        </w:rPr>
        <w:t>dealer’s license does not cover a baker’s business.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S.N. 3915.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COLONIAL SECRETARY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6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216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ERCURY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8, 1901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honour to write to the Government in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last regarding the transfer to Mr. Jan Mahomed of Port </w:t>
      </w:r>
      <w:r>
        <w:rPr>
          <w:rFonts w:ascii="Times" w:hAnsi="Times" w:eastAsia="Times"/>
          <w:b w:val="0"/>
          <w:i w:val="0"/>
          <w:color w:val="000000"/>
          <w:sz w:val="22"/>
        </w:rPr>
        <w:t>Shepstone of a property in Port Shepstone.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were pleased to decide that, if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contract have been carried out, the transfer may be passed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course. All the instalments having been paid, I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agent at P. M. Burg for the final deed of transfer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on the 21st August saying the Government declined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the title applied for, inasmuch as “the Building Clause set forth </w:t>
      </w:r>
      <w:r>
        <w:rPr>
          <w:rFonts w:ascii="Times" w:hAnsi="Times" w:eastAsia="Times"/>
          <w:b w:val="0"/>
          <w:i w:val="0"/>
          <w:color w:val="000000"/>
          <w:sz w:val="22"/>
        </w:rPr>
        <w:t>in the Certificate of Sale and purchase has not been complied With”.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corresponding with my client and I find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built wood and iron buildings without the previous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of the Magistrate, but I understand such buildings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erected all over the place. The Magistrate has, moreover,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certificate as to the value of the building, which was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Surveyor-General.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further informed that the titles have been granted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situated, that my client, before he put up the wood and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building, applied for permission to make bricks;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being refused he put up the wood and iron building;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in question is occupied by very respectable tenants, viz., </w:t>
      </w:r>
      <w:r>
        <w:rPr>
          <w:rFonts w:ascii="Times" w:hAnsi="Times" w:eastAsia="Times"/>
          <w:b w:val="0"/>
          <w:i w:val="0"/>
          <w:color w:val="000000"/>
          <w:sz w:val="22"/>
        </w:rPr>
        <w:t>the Standard Bank, and that my client is erecting brick or stone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buildings also on the 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I request a reconsideration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client’s application for registration of his title, and venture to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Governor will be pleased to grant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8658/1900.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SPEECH AT FAREWELL MEETING</w:t>
      </w:r>
    </w:p>
    <w:p>
      <w:pPr>
        <w:autoSpaceDN w:val="0"/>
        <w:autoSpaceDE w:val="0"/>
        <w:widowControl/>
        <w:spacing w:line="220" w:lineRule="exact" w:before="196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On the eve of his departure for India, Gandhiji was presented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 addresses; on behalf of the Natal Indian Congress and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organizations. The large gathering in the Congress Hall,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Durban, included several leading European citizens. The following is </w:t>
      </w:r>
      <w:r>
        <w:rPr>
          <w:rFonts w:ascii="Times" w:hAnsi="Times" w:eastAsia="Times"/>
          <w:b w:val="0"/>
          <w:i/>
          <w:color w:val="000000"/>
          <w:sz w:val="22"/>
        </w:rPr>
        <w:t>a brief report of the speech Gandhiji made on the occasion:</w:t>
      </w:r>
    </w:p>
    <w:p>
      <w:pPr>
        <w:autoSpaceDN w:val="0"/>
        <w:autoSpaceDE w:val="0"/>
        <w:widowControl/>
        <w:spacing w:line="266" w:lineRule="exact" w:before="5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1901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returned thanks from the bottom of his heart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and costly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thanked the donors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presents; and also those who had spoken so flatteringly of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able to find a satisfactory answer to the question of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to deserve all this. Seven or eight years ago,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certain principle, and he accepted the gifts as an earnest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continue on the lines on which they then embarked.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 had worked to bring about a better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European and Indian Colonists. They had progressed in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a little way During the recent election speeches they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against the Indians What was wanted in South Africa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man’s country; not a white brotherhood, but an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brotherhood. Everyone who was the friend of the Empire should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that. England would never part with her possession in the East,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Lord Curzon had said, India was the brightest jewel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They wished to show that they were an acceptable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and, if they continued as they started, they “would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each other better when the mists have rolled away”. Mr. Gandhi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enclosures 1 and 2.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founding of the Natal Indian Congress in 1894.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addressed the Indians in their native language, and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terminated with cheers for their distinguished countryman.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16-10-1901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 1]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[The Address]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4" w:lineRule="exact" w:before="4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Barrister-at-Law,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Honorary Secretary, Natal Indian Congress, &amp;c., &amp;c.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undersigned, representing all classes of Indians living in Natal, beg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to present this Address to you on the eve of your departure for India, to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briefly express, howsoever poorly, the deep sense of gratitude we entertain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towardsyou for the valuable services you have so untiringly and cheerfully rendered,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exemplary self-sacrifice you have ever-willingly undergone to watch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the interests of your fellow-countrymen since your arrival in the Colony over </w:t>
      </w:r>
      <w:r>
        <w:rPr>
          <w:rFonts w:ascii="Times" w:hAnsi="Times" w:eastAsia="Times"/>
          <w:b w:val="0"/>
          <w:i w:val="0"/>
          <w:color w:val="000000"/>
          <w:sz w:val="18"/>
        </w:rPr>
        <w:t>eight years ago.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unique career teaches many a luminous lesson, and we hope to model our </w:t>
      </w:r>
      <w:r>
        <w:rPr>
          <w:rFonts w:ascii="Times" w:hAnsi="Times" w:eastAsia="Times"/>
          <w:b w:val="0"/>
          <w:i w:val="0"/>
          <w:color w:val="000000"/>
          <w:sz w:val="18"/>
        </w:rPr>
        <w:t>actions by the noble example set by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you did you were guided by high ideals, and your unflinching devotion to </w:t>
      </w:r>
      <w:r>
        <w:rPr>
          <w:rFonts w:ascii="Times" w:hAnsi="Times" w:eastAsia="Times"/>
          <w:b w:val="0"/>
          <w:i w:val="0"/>
          <w:color w:val="000000"/>
          <w:sz w:val="18"/>
        </w:rPr>
        <w:t>duty made your methods and work most efficient.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feel that in honouring you we honour ourselves.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sincerely hope that after discharging the domestic duties that necessitate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going to India, you will decide to cast your lot with us again, and continue the </w:t>
      </w:r>
      <w:r>
        <w:rPr>
          <w:rFonts w:ascii="Times" w:hAnsi="Times" w:eastAsia="Times"/>
          <w:b w:val="0"/>
          <w:i w:val="0"/>
          <w:color w:val="000000"/>
          <w:sz w:val="18"/>
        </w:rPr>
        <w:t>work you have been so admirably doing.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we wish you </w:t>
      </w:r>
      <w:r>
        <w:rPr>
          <w:rFonts w:ascii="Times" w:hAnsi="Times" w:eastAsia="Times"/>
          <w:b w:val="0"/>
          <w:i/>
          <w:color w:val="000000"/>
          <w:sz w:val="18"/>
        </w:rPr>
        <w:t>bon voyage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pray to the Almighty to confer </w:t>
      </w:r>
      <w:r>
        <w:rPr>
          <w:rFonts w:ascii="Times" w:hAnsi="Times" w:eastAsia="Times"/>
          <w:b w:val="0"/>
          <w:i w:val="0"/>
          <w:color w:val="000000"/>
          <w:sz w:val="18"/>
        </w:rPr>
        <w:t>His choicest blessings on you and yours.</w:t>
      </w:r>
    </w:p>
    <w:p>
      <w:pPr>
        <w:autoSpaceDN w:val="0"/>
        <w:autoSpaceDE w:val="0"/>
        <w:widowControl/>
        <w:spacing w:line="220" w:lineRule="exact" w:before="58" w:after="0"/>
        <w:ind w:left="0" w:right="5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beg to remain,</w:t>
      </w:r>
    </w:p>
    <w:p>
      <w:pPr>
        <w:autoSpaceDN w:val="0"/>
        <w:autoSpaceDE w:val="0"/>
        <w:widowControl/>
        <w:spacing w:line="220" w:lineRule="exact" w:before="60" w:after="0"/>
        <w:ind w:left="0" w:right="10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282"/>
        <w:ind w:left="0" w:right="3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 gratefully,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Durban, 15th October, 1901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148" w:space="0"/>
            <w:col w:w="33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ADIR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AND OTHERS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148" w:space="0"/>
            <w:col w:w="33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 printed copy of the original: S.N. 3918.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 2]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[Resolution]</w:t>
      </w:r>
    </w:p>
    <w:p>
      <w:pPr>
        <w:autoSpaceDN w:val="0"/>
        <w:autoSpaceDE w:val="0"/>
        <w:widowControl/>
        <w:spacing w:line="22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meeting of the Natal Indian Congress while accepting with deep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the resignation of its Honorary Secretary Mr. M. K. Gandhi deems iv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bounden duty to place on record the profound sense of gratitude it entertains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invaluable services he has so untiringly, unostentatiously and cheerfully rendered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immense self-sacrifice he has ever-willingly undergone, to protect and promote </w:t>
      </w:r>
      <w:r>
        <w:rPr>
          <w:rFonts w:ascii="Times" w:hAnsi="Times" w:eastAsia="Times"/>
          <w:b w:val="0"/>
          <w:i w:val="0"/>
          <w:color w:val="000000"/>
          <w:sz w:val="18"/>
        </w:rPr>
        <w:t>the (further) interests of his countrymen in Natal especially and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generally, since his arrival in this Colony about eight years ago, and its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of his unflinching devotion to duty which alone has guided all his </w:t>
      </w:r>
      <w:r>
        <w:rPr>
          <w:rFonts w:ascii="Times" w:hAnsi="Times" w:eastAsia="Times"/>
          <w:b w:val="0"/>
          <w:i w:val="0"/>
          <w:color w:val="000000"/>
          <w:sz w:val="18"/>
        </w:rPr>
        <w:t>actions.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 draft: S.N. 3930.</w:t>
      </w:r>
    </w:p>
    <w:p>
      <w:pPr>
        <w:autoSpaceDN w:val="0"/>
        <w:autoSpaceDE w:val="0"/>
        <w:widowControl/>
        <w:spacing w:line="292" w:lineRule="exact" w:before="2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TELEGRAM TO COLONIAL SECRETARY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0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290" w:right="0" w:firstLine="9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18, 1901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COMMUNITY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DURBAN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RESPECTFUL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ADDRESS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LORD        MILNER.      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ILL       HIS       LORDSHIP       ACCEPT       SAME.</w:t>
      </w:r>
    </w:p>
    <w:p>
      <w:pPr>
        <w:autoSpaceDN w:val="0"/>
        <w:autoSpaceDE w:val="0"/>
        <w:widowControl/>
        <w:spacing w:line="266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9038/1901.</w:t>
      </w:r>
    </w:p>
    <w:p>
      <w:pPr>
        <w:autoSpaceDN w:val="0"/>
        <w:autoSpaceDE w:val="0"/>
        <w:widowControl/>
        <w:spacing w:line="292" w:lineRule="exact" w:before="302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PARSEE RUSTOMJEE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00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4" w:after="0"/>
              <w:ind w:left="2330" w:right="0" w:firstLine="8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18, 1901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USTOMJEE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RUSTOMJEE,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what written reply to give to the 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costly address presented to me by my fellow-countrymen.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consideration, I have come to the conclusion that,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professions made by me from time to time, I must not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merely saying that what I value is the affection that has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gifts, not the gifts as such. I have, therefore, decided to hand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jewellery, as per accompanying schedule, to the African Banking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with instructions to deliver the articles to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against a receipt signed by the President and Honorary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or Secretaries for the time being.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make them over to the Congress on the following conditions:</w:t>
      </w:r>
    </w:p>
    <w:p>
      <w:pPr>
        <w:autoSpaceDN w:val="0"/>
        <w:autoSpaceDE w:val="0"/>
        <w:widowControl/>
        <w:spacing w:line="260" w:lineRule="exact" w:before="40" w:after="0"/>
        <w:ind w:left="91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jewellery or its value should form an emergency fund </w:t>
      </w:r>
      <w:r>
        <w:rPr>
          <w:rFonts w:ascii="Times" w:hAnsi="Times" w:eastAsia="Times"/>
          <w:b w:val="0"/>
          <w:i w:val="0"/>
          <w:color w:val="000000"/>
          <w:sz w:val="22"/>
        </w:rPr>
        <w:t>to be utilized only when the Congress has no other funds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fall back upon without the two landed properties.</w:t>
      </w:r>
    </w:p>
    <w:p>
      <w:pPr>
        <w:autoSpaceDN w:val="0"/>
        <w:autoSpaceDE w:val="0"/>
        <w:widowControl/>
        <w:spacing w:line="260" w:lineRule="exact" w:before="4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should have the right to withdraw any or such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that may then not have been utilised for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to any beneficial object, whether within or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scope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necessity for utilising the jewellery arises,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 would feel it an honour to be consulted by the Congress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whether the object for which it is sought to utilise same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 emergency within the scope of this letter.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free at any time to withdraw the jewellery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above step deliberately and prayerfully.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I nor my family can make any personal use of the costly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presents. They are too sacred to be sold by me or my heirs,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there can be no guarantee against the last contingency,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the only way I can return the love of our people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them all to a sacred object. And since they are in reality a </w:t>
      </w:r>
      <w:r>
        <w:rPr>
          <w:rFonts w:ascii="Times" w:hAnsi="Times" w:eastAsia="Times"/>
          <w:b w:val="0"/>
          <w:i w:val="0"/>
          <w:color w:val="000000"/>
          <w:sz w:val="22"/>
        </w:rPr>
        <w:t>tribute to the Congress principles, to the Congress I return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repeat the hope that our people would translate into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good intentions (for the institution) of which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presentations were an earnest.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may continue to serve the Empire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that my successors may receive the same support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extended to me is my fervent prayer.</w:t>
      </w:r>
    </w:p>
    <w:p>
      <w:pPr>
        <w:autoSpaceDN w:val="0"/>
        <w:autoSpaceDE w:val="0"/>
        <w:widowControl/>
        <w:spacing w:line="220" w:lineRule="exact" w:before="26" w:after="240"/>
        <w:ind w:left="0" w:right="1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[Schedule of jewellery]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877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877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Gold medal presented in 1896.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Gold coin presented in 1896 by the Tamil Indians.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Gold chain presented by the Johannesburg Committee in 1899.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chain, sovereign purse and seven gold coins presented by Mr. </w:t>
      </w:r>
      <w:r>
        <w:rPr>
          <w:rFonts w:ascii="Times" w:hAnsi="Times" w:eastAsia="Times"/>
          <w:b w:val="0"/>
          <w:i w:val="0"/>
          <w:color w:val="000000"/>
          <w:sz w:val="22"/>
        </w:rPr>
        <w:t>Parsee Rustomjee.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Gold watch presented by Mr. Joosub of Messrs Dada Abdoola &amp; Co. </w:t>
      </w:r>
      <w:r>
        <w:rPr>
          <w:rFonts w:ascii="Times" w:hAnsi="Times" w:eastAsia="Times"/>
          <w:b w:val="0"/>
          <w:i w:val="0"/>
          <w:color w:val="000000"/>
          <w:sz w:val="22"/>
        </w:rPr>
        <w:t>Diamond ring presented by the Community.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Gold necklace presented by the Gujarati Hindoos.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 pin presented by Mr. Abdul Cadir and a Silver cup and </w:t>
      </w:r>
      <w:r>
        <w:rPr>
          <w:rFonts w:ascii="Times" w:hAnsi="Times" w:eastAsia="Times"/>
          <w:b w:val="0"/>
          <w:i w:val="0"/>
          <w:color w:val="000000"/>
          <w:sz w:val="22"/>
        </w:rPr>
        <w:t>plate presented by the Katiawar Hindoos, Stanger.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3922-3.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COLONIAL SECRETARY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1901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honour on behalf of the representative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>telegraph this evening as follows: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Durban wish present respectful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>Lord Milner. Will His Lordship accept same?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anticipation of His Excellency’s consent, I am authorised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for His Excellency’s approval copy of the proposed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C.S.O. 9038/1901.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ADDRESS TO LORD MILNER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1901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undersigned, on behalf of the British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Colony, as well as the British Indian refugees from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respectfully to welcome Your Excellency to this Borough,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our hearty congratulations upon the great honour conferred on </w:t>
      </w:r>
      <w:r>
        <w:rPr>
          <w:rFonts w:ascii="Times" w:hAnsi="Times" w:eastAsia="Times"/>
          <w:b w:val="0"/>
          <w:i w:val="0"/>
          <w:color w:val="000000"/>
          <w:sz w:val="22"/>
        </w:rPr>
        <w:t>Your Excellency by His Most Gracious Majesty the King-Emperor.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fervently pray to the Almighty that He may bestow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health and long life to enable you to continue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to a successful issue the Imperial work Your Excellency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of uniting under the British flag the different races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draw Your Excellency’s attention to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British Indians in the new Colonies which awaits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at Your Excellency’s hand, and trust that in coming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thereon, Your Excellency would bear in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of the country of our birth, our unswerving and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the Throne, and our acknowledged law-abiding instincts?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Your Excellency’s wide sympathies, generous disposition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intimate knowledge of the different parts of His Majesty’s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we feel confident that the cause of the Indian settlers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new Colonies cannot possibly be in better hands.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respectfully request Your Excellency,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British Indian Refugees, if it be possible, to expedite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especially in view of the fact that they have not availed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of the general Relief Fund.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we request Your Excellency to convey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Gracious Majesty the King-Emperor an expression of our loyal and </w:t>
      </w:r>
      <w:r>
        <w:rPr>
          <w:rFonts w:ascii="Times" w:hAnsi="Times" w:eastAsia="Times"/>
          <w:b w:val="0"/>
          <w:i w:val="0"/>
          <w:color w:val="000000"/>
          <w:sz w:val="22"/>
        </w:rPr>
        <w:t>reverent attachment to the Throne.</w:t>
      </w:r>
    </w:p>
    <w:p>
      <w:pPr>
        <w:autoSpaceDN w:val="0"/>
        <w:autoSpaceDE w:val="0"/>
        <w:widowControl/>
        <w:spacing w:line="220" w:lineRule="exact" w:before="6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beg to subscribe ourselves,</w:t>
      </w:r>
    </w:p>
    <w:p>
      <w:pPr>
        <w:autoSpaceDN w:val="0"/>
        <w:autoSpaceDE w:val="0"/>
        <w:widowControl/>
        <w:spacing w:line="220" w:lineRule="exact" w:before="20" w:after="0"/>
        <w:ind w:left="0" w:right="8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Excellency’s</w:t>
      </w:r>
    </w:p>
    <w:p>
      <w:pPr>
        <w:autoSpaceDN w:val="0"/>
        <w:autoSpaceDE w:val="0"/>
        <w:widowControl/>
        <w:spacing w:line="220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most humble and obedient servants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Archives: C. S. O. 9038/1901.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SPEECH IN MAURITIUS</w:t>
      </w:r>
    </w:p>
    <w:p>
      <w:pPr>
        <w:autoSpaceDN w:val="0"/>
        <w:autoSpaceDE w:val="0"/>
        <w:widowControl/>
        <w:spacing w:line="270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On his way to India, Gandhiji stopped at Port Louis, Mauritius, where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Indian community gave him a reception. The following version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his speech on the occasion is based on the local Press reports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5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1901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thanked the guests at the gathering and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host. He said that the sugar industry of the island owed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unprecedented prosperity mainly to Indian immigrants. He 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should regard it their duty to acquaint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their motherland, and should take interest in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laid much emphasis on the urgent need to pay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of their children.</w:t>
      </w:r>
    </w:p>
    <w:p>
      <w:pPr>
        <w:autoSpaceDN w:val="0"/>
        <w:autoSpaceDE w:val="0"/>
        <w:widowControl/>
        <w:spacing w:line="280" w:lineRule="exact" w:before="100" w:after="0"/>
        <w:ind w:left="550" w:right="3456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Standard,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15-11-1901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Le Radical, </w:t>
      </w:r>
      <w:r>
        <w:rPr>
          <w:rFonts w:ascii="Times" w:hAnsi="Times" w:eastAsia="Times"/>
          <w:b w:val="0"/>
          <w:i w:val="0"/>
          <w:color w:val="000000"/>
          <w:sz w:val="22"/>
        </w:rPr>
        <w:t>15-11-l901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APPEAL FOR DEPUTATION TO VICEROY</w:t>
      </w:r>
    </w:p>
    <w:p>
      <w:pPr>
        <w:autoSpaceDN w:val="0"/>
        <w:autoSpaceDE w:val="0"/>
        <w:widowControl/>
        <w:spacing w:line="27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 reached India in the middle of December. This was his</w:t>
      </w:r>
    </w:p>
    <w:p>
      <w:pPr>
        <w:autoSpaceDN w:val="0"/>
        <w:autoSpaceDE w:val="0"/>
        <w:widowControl/>
        <w:spacing w:line="270" w:lineRule="exact" w:before="0" w:after="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first public statement on the question of Indians in South Africa.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42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2230" w:right="0" w:firstLine="10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19, 1901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Times of India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South Africa are eagerly waiting to see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the Indian public are going to help them in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carrying on for existence in that sub-continent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odds. The East India Association has, as you are aware, sent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strongly-worded memorial to Lord George Hamilton. Sir Mancherjee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Bhownaggree has been rendering a most useful service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sufferers. In season and out of season, within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and without, by pen and voice, he has been asking for,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success, a redress of our grievances. You; Sir, have uniformly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us, and so the whole of the public, both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Anglo-Indian.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passing resolutions year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sympathising with us. But, in my humble opinion,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is required. I have been asked by the leading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to suggest a representative deputation to the Viceroy,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that some years ago waited on Mr. Chamberlain,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promoted by the late Sir W. W. Hunter. It is evidently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hands of the Viceroy as well as the workers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 here and in Downing Street are not—cannot be—</w:t>
      </w:r>
      <w:r>
        <w:rPr>
          <w:rFonts w:ascii="Times" w:hAnsi="Times" w:eastAsia="Times"/>
          <w:b w:val="0"/>
          <w:i w:val="0"/>
          <w:color w:val="000000"/>
          <w:sz w:val="22"/>
        </w:rPr>
        <w:t>unsympathetic.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in South Africa are doing all they can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to bear upon the Colonial office. They want absolute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legislate as they will against the British Indians. A deputation,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backed if possible by public meetings, cannot fail to haveits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Let there be no mistake as to the real situation.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has, let us hope, once for all laid it down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an affront to be placed upon millions of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in the shape of special disabilities on the Indians. Natal has,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National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sought to carry out its object by indirect methods; e.g.,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and Dealers’ Licenses Acts, in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all, but in practice mostly enforced against the emigrants </w:t>
      </w:r>
      <w:r>
        <w:rPr>
          <w:rFonts w:ascii="Times" w:hAnsi="Times" w:eastAsia="Times"/>
          <w:b w:val="0"/>
          <w:i w:val="0"/>
          <w:color w:val="000000"/>
          <w:sz w:val="22"/>
        </w:rPr>
        <w:t>from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Colony, the legislators propose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similar to those in Natal.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and the Orange River Colonies, very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laws are in force. In the former, the Indian cannot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must live and trade in Locations only, cannot walk on footpaths,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The latter he cannot even enter, except under special permission,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only as a domestic servant or labourer. Unlike the two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which enjoy complete self-government, the newly annexed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are under the direct control of the Colonial Office;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question is most pressing. Mr. Chamberlain, in answer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put by Sir Mancherjee, has given an answer which,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worded in a friendly spirit, is far from satisfactory. He evidently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at once to put the pen through the laws inherited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Republics. Lord Milner has been charged with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what alterations should be made in those laws.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the time for India to assert her position as an integral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Empire, and to claim for her sons in South Africa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rights of a British citizen. The question is admittedly of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Are the British Indians, in the words of the late Sir W. 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Hunter, as soon as they leave India, to enjoy the full status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or not? The answer to that question would, to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depend upon the action of the public in India.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would not care to disregard, especially at a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wave is passing throughout the length and breadth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Empire, a unanimous, emphatic, temperate and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of the public opinion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I, then, on behalf of the Indian settlers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and your contemporaries to help us in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direction? I would venture also to ask your contemporaries,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to copy this letter.</w:t>
      </w:r>
    </w:p>
    <w:p>
      <w:pPr>
        <w:autoSpaceDN w:val="0"/>
        <w:autoSpaceDE w:val="0"/>
        <w:widowControl/>
        <w:spacing w:line="266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20-12-1901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SPEECH AT CALCUTTA CONGRESS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At the 17th session of the Indian National Congress held in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Calcutta, Gandhiji made the following speech while moving a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resolution on the status of Indians in South Africa</w:t>
      </w:r>
      <w:r>
        <w:rPr>
          <w:rFonts w:ascii="Times" w:hAnsi="Times" w:eastAsia="Times"/>
          <w:b w:val="0"/>
          <w:i/>
          <w:color w:val="000000"/>
          <w:sz w:val="20"/>
        </w:rPr>
        <w:t>:</w:t>
      </w:r>
    </w:p>
    <w:p>
      <w:pPr>
        <w:autoSpaceDN w:val="0"/>
        <w:autoSpaceDE w:val="0"/>
        <w:widowControl/>
        <w:spacing w:line="266" w:lineRule="exact" w:before="10" w:after="0"/>
        <w:ind w:left="45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27, 1901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 President, and Brother Delegates,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that I have to commend to your attention is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Congress sympathises with the British Indian settlers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in their struggle for existence and respectfully draws the attention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 to the anti-Indian legislation there, and trusts that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status of British Indians in the Transvaal and the Orange River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 is still under the consideration of the Right Hon’ble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Colonies, His Excellency will be graciously pleased to secure for the settlers a </w:t>
      </w:r>
      <w:r>
        <w:rPr>
          <w:rFonts w:ascii="Times" w:hAnsi="Times" w:eastAsia="Times"/>
          <w:b w:val="0"/>
          <w:i w:val="0"/>
          <w:color w:val="000000"/>
          <w:sz w:val="18"/>
        </w:rPr>
        <w:t>just and equitable adjustment thereof.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I appear before you not as a delegate, but more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on behalf of the hundred thousand British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probably also of the future emigrants, who we wish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outside of India and carry with them the status of British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South Africa, as you are aware, is almost as big as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a British Indian population of one hundred thousand,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of whom are absorbed in the Colony of Natal,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in South Africa that imports indentured labour, and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that raises this great question so far as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Gentlemen, throughout South Africa, our grievances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twofold. The first class of grievances arises from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the European Colonists, and the second class of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from the reproduction of that anti-Indian feeling in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throughout the four Colonies in South Africa.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instance of the first class of grievances, I may tell you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no matter who they may be, are classed as coolies.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President1 were to go to South Africa, I am afraid, he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classed as a coolie, as a member of the semi-civilised races of Asia.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I will give you two illustrations to show how that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 has worked mischief throughout South Africa.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>ago, last year, I believe, the son of the great Adamji Peerbhai of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E. Wacha.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himself a member of the Corporation, came to Natal.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friends there, he knew nobody. He applied for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several hotels. Some proprietors who had better manners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 room, whereas other proprietors replied: “We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notaccommodate coolies in our hotels.” Gentlemen, the 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Cowasjee Dinshaw of Aden, Mr. Kaikobad, also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and then he went to Cape Town. From Cape Town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Natal. He had to suffer great inconveniences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land. That was the time when there were plague restrictions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He succeeded in securing a first-class passage to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happened when he came to Natal? The Plague Officer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“I cannot land you; you seem to be an Indian.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not to land any coloured people at all.” And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a telegram had to be sent to the Colonial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before he was allowed to land. All this because he had a black </w:t>
      </w:r>
      <w:r>
        <w:rPr>
          <w:rFonts w:ascii="Times" w:hAnsi="Times" w:eastAsia="Times"/>
          <w:b w:val="0"/>
          <w:i w:val="0"/>
          <w:color w:val="000000"/>
          <w:sz w:val="22"/>
        </w:rPr>
        <w:t>skin.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to the second class of grievances, so far as Natal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am afraid, it is a sealed book. The legislation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sanctioned. It prevents any Indian from entering Natal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can write out in one of the European languages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Immigration Act. This Act prevents a very large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from emigrating to Natal. There is another law also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of Natal, namely, the “Dealers, Licenses Act.” That Act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Officers almost absolute power to refuse or issue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There is absolutely no appeal against these officers except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body, Local Boards, and Corporations by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are appointed, in some cases with instructions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issue any Indian licences. In the Colony of the Cape of Good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anti-Indian legislation. So far as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Colonies are concerned, unfortunately for us,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still in force. In the Transvaal, Indians must live and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Locations, they cannot walk on the footpath, they cannot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property except in Locations. The Orange River Colony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enter as labourers. Now, with due deference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uncrowned king of the Bombay Presidency,1 I believe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so very bad in the Transvaal and the Orange River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proper steps were not taken to withstand an attack on our </w:t>
      </w:r>
      <w:r>
        <w:rPr>
          <w:rFonts w:ascii="Times" w:hAnsi="Times" w:eastAsia="Times"/>
          <w:b w:val="0"/>
          <w:i w:val="0"/>
          <w:color w:val="000000"/>
          <w:sz w:val="22"/>
        </w:rPr>
        <w:t>rights as British subjects, and had no steps been taken in Natal, the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Pherozeshah Mehta.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would be infinitely worse there today than it is.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throughout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is the remedy that the Congress can apply?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has been so far very sympathetic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During the old regime, he sympathized with our grievances,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could do very little, because he was then helpless. Such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now. He is all-powerful. He has promised to confer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 as to how the old legislation should be changed.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the time for us in South Africa, or never. After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conferred, and after changes have taken a practical shape,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Friends in England in their advice to me say, “Move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public; let them hold public meetings; if possible,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 to the Viceroy, and do everything that you canto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our hands here. The authorities are sympathetic,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get justice.” That is one way in which you can show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sympathy, but we do not want mere lip sympathy, nor do we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your hands into your pockets. For the matter of that,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South Africa have rendered very material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famine-stricken in India. You will be surprised to learn from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Colonial-born Indians actually shed tears when they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we reproduced, for distribution, from The Times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gave 2,000 and, I must admit, the Europeans, too,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came forward with handsome contributions. To return,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who are editors of influential newspapers, there are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barristers? who are merchants, princes, etc. All these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very practical aid. The editors can collect accurate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overhaul in their papers the whole question of foreign emigration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ventilate our grievances systematically. Professional 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themselves and their countrymen by settling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is, I believe, meant, among other things, to testify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stand side by side with the other civilised races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foreign enterprises and self-government. Now, if we were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at European emigration, we will find the speculator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the trader who, in his turn, is followed by the missionary,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doctor, the lawyer, the architect, the engineer, the agriculturist,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if, wherever they settle, they blossom into independent,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prosperous, self-governing communities. Our traders have gone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thousands to different parts of the world, to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Zanzibar, Mauritius, Fiji, Singapore, etc. Are they followed by Indian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missionaries, barristers, doctors, and other professional men? It is,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 European missionaries who try to teach religion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emigrants, European lawyers who give them legal advice,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doctors, who cannot understand their language, [who]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medical advice. Is it, then, any wonder if the traders,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groping in the darkness, not knowing what their rights are,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where to go to for directing their boundless energy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channels, and surrounded by strange faces, are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and are obliged to settle down to a life of humiliation.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degradation? This evening our proceedings were opened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song, the last verse of which exhorts us to undertake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enterprises with strictest honesty and love for our land as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equipment, knowledge as our capital, and unity as the source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strength. Gentlemen, if some of the distinguished Indians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before me tonight were to go to South Africa, inspired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noble spirit, our grievances must be removed.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Seventeenth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by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Committee, Calcutta, 1902.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SPEECH AT CALCUTTA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19,1902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after describing South Africa generally,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British Indians in that sub-continent. He said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the Immigration Restriction Act, the law relating to licences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education of Indian children were chiefly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concern. In the Transvaal, the Indians could not own landed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could they trade anywhere except in Locations.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walk on the footpaths. The Orange River Colony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even enter except as labourers, and then under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He had to repeat many things concerning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received in South Africa which had already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papers, but he observed that his mission before them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dark side of the situation, with which they were partially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familiar, but the bright, the roseate side. He then narrated how,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they had been able to enlist the sympathy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Colonials, and the cause of the Indians, he thought, was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progressing. He, however, strongly deprecated the latest anti-Indian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brief Press report of Gandhiji’s speech at public meeting at Albert </w:t>
      </w:r>
      <w:r>
        <w:rPr>
          <w:rFonts w:ascii="Times" w:hAnsi="Times" w:eastAsia="Times"/>
          <w:b w:val="0"/>
          <w:i w:val="0"/>
          <w:color w:val="000000"/>
          <w:sz w:val="18"/>
        </w:rPr>
        <w:t>Hall, Calcutta.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which sought to exclude every Indian from the Colonies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read any of the European languages. The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meeting, who all knew at least the English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fully appreciate the gravity of the situation, but its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disastrous upon a people the vast majority of whom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unlettered and those who knew only the vernaculars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of the Colonials against them was no doubt intense,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Mr. Gandhi proposed was to conquer that hatred by love.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 asked his audience not to treat the statement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formality. The Indians in South Africa believed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and they tried to follow it. The war, which must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 to others, came to them as a blessing, as it furnished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 an opportunity to prove their mettle. Before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out, the Colonials often used to taunt them by saying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danger, the Indians would scuttle off like so many rabbits,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were the people: who demanded privileges like them !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showed that the Indians did not scuttle off; they put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to the wheel and were prepared to take equal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others. When the war broke out, the Indians, irrespective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whether the war was right or wrong (for which the Sovereign,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Sovereign alone, was responsible, they thought),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services free to Government and with that view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a petition, but their prayer was not granted Subsequent to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Colonel Gallwey, who apprehended to a certain extent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 at Colenso would be, wrote to a leading Indian1 to organise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ambulance corps, and this was done with 36 Indians as leaders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1,200 Indians as ambulance bearers. What sort of service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to the country was known to them all, and this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forth the admiration of the violent Colonials who,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time then, saw the good trait in the Indian.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added that, in one sense, the Indians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blame for the feeling of hatred raised in the Colonials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 Indian settlers had been followed by better-class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be the peers of the Colonials in every phase of life,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bad blood would not have been created. However,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now been improving. It had improved so much that it enabled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Indians to start a national Famine Fund to help India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 himself.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Colonel Gallwey”, January 7, </w:t>
      </w:r>
      <w:r>
        <w:rPr>
          <w:rFonts w:ascii="Times" w:hAnsi="Times" w:eastAsia="Times"/>
          <w:b w:val="0"/>
          <w:i w:val="0"/>
          <w:color w:val="000000"/>
          <w:sz w:val="18"/>
        </w:rPr>
        <w:t>1900.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last famine and to raise a sum of £5,000, of which £3,300 were </w:t>
      </w:r>
      <w:r>
        <w:rPr>
          <w:rFonts w:ascii="Times" w:hAnsi="Times" w:eastAsia="Times"/>
          <w:b w:val="0"/>
          <w:i w:val="0"/>
          <w:color w:val="000000"/>
          <w:sz w:val="22"/>
        </w:rPr>
        <w:t>paid by the Colonials.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 concluded his remarks by saying that,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he was merely concerned with bringing out the best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communities. There were harshnesses also, but it was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the former. The Indian Ambulance Corps was raised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spirit. If they claimed the rights of British subjects,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 the responsibilities also of that position.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in which the Indian labourers worked without pay was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in General Buller’s dispatches.</w:t>
      </w:r>
    </w:p>
    <w:p>
      <w:pPr>
        <w:autoSpaceDN w:val="0"/>
        <w:autoSpaceDE w:val="0"/>
        <w:widowControl/>
        <w:spacing w:line="260" w:lineRule="exact" w:before="80" w:after="0"/>
        <w:ind w:left="550" w:right="288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20-1-1902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21-1-1902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CHHAGANLAL GANDHI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1902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was glad to read it. You should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English only. Pay Mehtaji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salary. Take the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aunt.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relate stories to Gokaldas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Harilal,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read out to them stories from </w:t>
      </w:r>
      <w:r>
        <w:rPr>
          <w:rFonts w:ascii="Times" w:hAnsi="Times" w:eastAsia="Times"/>
          <w:b w:val="0"/>
          <w:i/>
          <w:color w:val="000000"/>
          <w:sz w:val="22"/>
        </w:rPr>
        <w:t>Kavyadohan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volumes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among my books. You should read out and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preferably the stories about Sudama, Nala and Angada. Narrate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Harishchandra or read it out from the book.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at present to read out to them plays by English poets.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be much interested in them. Moreover, there isn’t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to be drawn from the works of the English poets as from our </w:t>
      </w:r>
      <w:r>
        <w:rPr>
          <w:rFonts w:ascii="Times" w:hAnsi="Times" w:eastAsia="Times"/>
          <w:b w:val="0"/>
          <w:i w:val="0"/>
          <w:color w:val="000000"/>
          <w:sz w:val="22"/>
        </w:rPr>
        <w:t>old story-poems.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to see that the children behave well in the classroom.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to whom else you go to teach. What do you receive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stayed at the Club on arrival in Calcutta and later went to reside with </w:t>
      </w:r>
      <w:r>
        <w:rPr>
          <w:rFonts w:ascii="Times" w:hAnsi="Times" w:eastAsia="Times"/>
          <w:b w:val="0"/>
          <w:i w:val="0"/>
          <w:color w:val="000000"/>
          <w:sz w:val="18"/>
        </w:rPr>
        <w:t>Gokhale.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clerk.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Gandhiji’s sister.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son of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collection of story-poems in Gujarati based on the </w:t>
      </w:r>
      <w:r>
        <w:rPr>
          <w:rFonts w:ascii="Times" w:hAnsi="Times" w:eastAsia="Times"/>
          <w:b w:val="0"/>
          <w:i/>
          <w:color w:val="000000"/>
          <w:sz w:val="18"/>
        </w:rPr>
        <w:t>Mahabharat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Bhagavat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works.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write to me how Manilal is faring. See that no bad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 are picked up by the boys. Mould them in such a way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always have deep love for truth.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that, besides attending to studies, they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exercise.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Respects to Khushalbhai and Devbhabhi.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Gujarati: C.W. 2937.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D. B. SHUKLA</w:t>
      </w:r>
    </w:p>
    <w:p>
      <w:pPr>
        <w:autoSpaceDN w:val="0"/>
        <w:autoSpaceDE w:val="0"/>
        <w:widowControl/>
        <w:spacing w:line="26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1902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SHUKLA,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for Rangoon on Tuesday next.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successful in a way. I approached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Chamber of Commerce, who interested himself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&amp; requested an interview with the Viceroy who,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 deputation, has given a most sympathetic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has also promised to forward a memorial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been on the stump.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leaders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begun to interest themselves in the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going to my house. Please continue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now &amp; then. All the boys it seems have been getting fever by turns.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2328.</w:t>
      </w:r>
    </w:p>
    <w:p>
      <w:pPr>
        <w:autoSpaceDN w:val="0"/>
        <w:autoSpaceDE w:val="0"/>
        <w:widowControl/>
        <w:spacing w:line="32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of the British Indians in South Africa.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was to the effect that the views of the Viceroy and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had been more than once pressed upon the Home Government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channel of approach was the Secretary of State for the Colonies, whose sympathies </w:t>
      </w:r>
      <w:r>
        <w:rPr>
          <w:rFonts w:ascii="Times" w:hAnsi="Times" w:eastAsia="Times"/>
          <w:b w:val="0"/>
          <w:i w:val="0"/>
          <w:color w:val="000000"/>
          <w:sz w:val="18"/>
        </w:rPr>
        <w:t>were assured and with whom the ultimate decision lay (S. N. 3931).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addressed a public meeting on January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SPEECH AT CALCUTTA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47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1902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GENTLEMEN,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Sunday week I had the honour to address you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in South Africa. In the course of my remarks,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recollect, I said that the policy that was followed by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in connection with their legal disabilities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summed up in two maxims which guided it, viz., to stick to the truth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costs and conquer hate by love. This was the ideal to be realized.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implored you, as I implore you now, to believe that these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phrases, but that we have all through these years tried to live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ideal. The local Indian contribution to the present war is, </w:t>
      </w:r>
      <w:r>
        <w:rPr>
          <w:rFonts w:ascii="Times" w:hAnsi="Times" w:eastAsia="Times"/>
          <w:b w:val="0"/>
          <w:i w:val="0"/>
          <w:color w:val="000000"/>
          <w:sz w:val="22"/>
        </w:rPr>
        <w:t>perhaps, the very best illustration of that line of action.</w:t>
      </w:r>
    </w:p>
    <w:p>
      <w:pPr>
        <w:autoSpaceDN w:val="0"/>
        <w:tabs>
          <w:tab w:pos="550" w:val="left"/>
          <w:tab w:pos="5170" w:val="left"/>
          <w:tab w:pos="5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the October of 1899, the Boers issued their ultimatum,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Government, as you are aware, was unready.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prearranged plan, the Boers crossed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border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the receipt of the reply from the British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W. Penn Symons, at the cost of his life, gave the enemy’s forces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check at Talana Hill, and Sir George White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his 10,000 brave men to be surrounded in Ladysmith.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events were as unexpected as they were surprising, and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quick succession that the people had hardly any time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ponder over them. Mafeking and Kimberley were besieged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Half of Natal was in Boer hands. And often did we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Boers were going to take Maritzburg and capture Durban.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as it may appear, Sir George White and his army saved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allowing themselves to be besieged, thus occupying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and the flower of his army. This was the contribution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 to the Colony.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calmness and fortitude with which the people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these events reflect the highest credit and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British power. There was no stir. Business went on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had happened. The Natal Government never flinched.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 Treasury was nearly empty, the servants were regularly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second speech at Albert Hall, Calcutta, deals largely with the work </w:t>
      </w:r>
      <w:r>
        <w:rPr>
          <w:rFonts w:ascii="Times" w:hAnsi="Times" w:eastAsia="Times"/>
          <w:b w:val="0"/>
          <w:i w:val="0"/>
          <w:color w:val="000000"/>
          <w:sz w:val="18"/>
        </w:rPr>
        <w:t>done by the Indian Ambulance Corps during the Boer War.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George White was, earlier, Commander-in-Chief of the Indian Army.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paid. The common courtesies of ordinary English life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And but for the presence of so many khaki-clad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and the unusual bustle at the harbour, you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noticed that there was any imminent danger of even Durban being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taken.Volunteers were called out and Durban was emptied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sons within twenty-four hours of the call. What was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the 50,000 Indians in the Colony in such a crisis?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came in emphatic earnestness. We claimed the privileges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subjects. Now was the time to discharge the responsibilities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status; the local differences were to be sunk if the policy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 the outset was to be carried out; we had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the war was right or wrong. That was the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Sovereign. Thus argued your countrymen at a great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convened for the purpose. Here was the opportunity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oft-repeated charge in the Colony, that, if there was a war,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scuttle away like rabbits. It was resolved at that meeting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of those assembled there, free of charge, to do any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 for which they might be found fit. The Government,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thanking the volunteers, replied that their services were not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meanwhile, there returned from England a gentleman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20 years of his life to Indian work as a medical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Church of England. His name is Canon Booth,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Dean of St. John. He was pleased to find that the Indians were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 Empire during the war. He offered to train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leaders. And for several weeks they had lessons in first-aid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wounded from Dr. Booth. In the meanwhile, Colonel Gallwey,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medical officer attached to General Buller’s Army,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a bloody fight at Colenso, issued instructions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 European Ambulance Corps. We thereupon telegraphed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informing them as to how we were qualifying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And intimation was received from the Government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help the Protector of Indian Immigrants in forming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Indian Ambulance Corps. Within four or five days,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Indians were collected, a majority from the various estates.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were, of course, in no way bound to offer their services, nor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pressure imposed on them. It was entirely a free-will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on their part. They, in common with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received one pound per week and rations while on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understand the force of these remarks when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stretcher-bearers were traders earning far more than £4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mouth. As an officer remarked, however, this war was a war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surprises in many respects. Among the Europeans, too,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men of the highest standing, serving as stretcher-bearers..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rightly considered a privilege to be able to succour the </w:t>
      </w:r>
      <w:r>
        <w:rPr>
          <w:rFonts w:ascii="Times" w:hAnsi="Times" w:eastAsia="Times"/>
          <w:b w:val="0"/>
          <w:i w:val="0"/>
          <w:color w:val="000000"/>
          <w:sz w:val="22"/>
        </w:rPr>
        <w:t>wounded.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leaders who had undergone the training accepted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remuneration. The good Dr. Booth, too, came with us as a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pay. Colonel Gallwey afterwards installed him as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for the Corps. The leaders included two Indian barristers,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connected with a well-known London firm of agents, </w:t>
      </w:r>
      <w:r>
        <w:rPr>
          <w:rFonts w:ascii="Times" w:hAnsi="Times" w:eastAsia="Times"/>
          <w:b w:val="0"/>
          <w:i w:val="0"/>
          <w:color w:val="000000"/>
          <w:sz w:val="22"/>
        </w:rPr>
        <w:t>shop-keepers and clerks.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thus constituted served just after the action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Colenso. Thirsty, hungry and fatigued, we reached the Chieveley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at dusk. The action had just ended after a sanguinary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unseen enemy. Colonel Gallwey came up and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the Corps whether we would be able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to the stationary hospital there and then. The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towards the leaders who at once said they were quite ready.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o’clock midnight, about thirty wounded officers and soldiers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The work was done with such despatch that there were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ready to be carried. It was at 12 o’clock midnight that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broke their fast—men (some of them) who had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to put it in expressive though not quite elegant English, to </w:t>
      </w:r>
      <w:r>
        <w:rPr>
          <w:rFonts w:ascii="Times" w:hAnsi="Times" w:eastAsia="Times"/>
          <w:b w:val="0"/>
          <w:i w:val="0"/>
          <w:color w:val="000000"/>
          <w:sz w:val="22"/>
        </w:rPr>
        <w:t>roughing it.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distance to be covered was about five miles.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party attached to the army brought the wounded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battlefield to the field hospital where the wounds were dressed.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them to the stationary hospital—each stretcher having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bearers and three bearer parties having a leader whose duty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>direct the bearers, and to attend to and feed the wounded.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next morning, before breakfast, orders were received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work which continued up to 11 a.m. Hardly, however,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removing the wounded finished, when orders were received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up camp and march. Colonel Gallwey then personally thanked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for the work done and disbanded it—saying that he relied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similar response when he needed it. During the interval, </w:t>
      </w:r>
      <w:r>
        <w:rPr>
          <w:rFonts w:ascii="Times" w:hAnsi="Times" w:eastAsia="Times"/>
          <w:b w:val="0"/>
          <w:i w:val="0"/>
          <w:color w:val="000000"/>
          <w:sz w:val="22"/>
        </w:rPr>
        <w:t>General Buller was taking his men across the Tugela to force his way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Khan, a co-worker.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Ladysmith through Spion Kop. After ten days, recess, the P. M. 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orders to reform the Corps, and within three days over 1,000 men </w:t>
      </w:r>
      <w:r>
        <w:rPr>
          <w:rFonts w:ascii="Times" w:hAnsi="Times" w:eastAsia="Times"/>
          <w:b w:val="0"/>
          <w:i w:val="0"/>
          <w:color w:val="000000"/>
          <w:sz w:val="22"/>
        </w:rPr>
        <w:t>were collected.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Spion Kop is about 28 miles from Frere, which was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base, and the station where the wounded had to be brought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be taken by rail to the general hospitals. Spion Kop—the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 of Spion— overhangs a bush where tents were pitched to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hospital, from which the wounded, after being dressed,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Spearman’s Camp—a distance of about three miles.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stream lay between the field hospital and Spearman’s Farm.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this was erected a temporary pontoon bridge which was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range of the Boer guns. The route between Spearman’s Camp and </w:t>
      </w:r>
      <w:r>
        <w:rPr>
          <w:rFonts w:ascii="Times" w:hAnsi="Times" w:eastAsia="Times"/>
          <w:b w:val="0"/>
          <w:i w:val="0"/>
          <w:color w:val="000000"/>
          <w:sz w:val="22"/>
        </w:rPr>
        <w:t>Frere was rather rugged and hilly.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European Corps nor the Indian were to work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range of fire. But the European Corps, both at Colenso and Spion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Kop, had to work under fire, and the Indian Corps, only at Spion Kop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Vaalkranz. Major Bapty, Secretary to Colonel Gallwey,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himself with glory by facing great perils, 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 V.C., thus addressed us: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Gentlemen, you have been engaged to work without the range of fire.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many wounded men to be removed from the field hospital. There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 chance, though very remote, that the Boers may drop a shell or two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pontoon. If you are prepared to cross the bridge in spite of the little risk,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are at liberty to say no, I shall be glad to lead you.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were spoken with such earnestness and so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gently that I have endeavoured to reproduce them,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as they were uttered. The leaders and men with one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follow the gallant Major. The unexpected reverse at Spion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Kop kept us incessantly at work for three weeks, though the Corps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duty for over nine weeks. Thrice or four times did it cover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25 miles per day with its precious load of wounded.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permitted to say for the Corps, without any self-esteem,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was done so much beyond all expectations,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competent to judge thought that the 25-mile marches,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load, were record marches. Colonel Gallwey had given us the option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 distance in two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Corps has been honourably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 Buller’s dispatches.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briefly is the record of work of the Natal Volunteer Indian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Ambulance Corps.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merchants, who could not leave their business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Corps, collected a fund for the support of the dependants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leaders who needed it and also supplied uniforms for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handsome donation was sent to the Durban Women’s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Fund for the volunteers who had gone to the front.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ladies contributed their quota by making pillow slips, vests, etc.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also supplied by the merchants with cigarettes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the wounded. And all these funds were raised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Indian community of Natal was feeding at its own expense,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encroaching on the general refugees’ relief fund,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refugees, both from the Transvaal and from the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Natal occupied by the enemy.</w:t>
      </w:r>
    </w:p>
    <w:p>
      <w:pPr>
        <w:autoSpaceDN w:val="0"/>
        <w:tabs>
          <w:tab w:pos="530" w:val="left"/>
          <w:tab w:pos="550" w:val="left"/>
          <w:tab w:pos="1530" w:val="left"/>
          <w:tab w:pos="2650" w:val="left"/>
          <w:tab w:pos="3370" w:val="left"/>
          <w:tab w:pos="4070" w:val="left"/>
          <w:tab w:pos="4690" w:val="left"/>
          <w:tab w:pos="5150" w:val="left"/>
          <w:tab w:pos="5650" w:val="left"/>
          <w:tab w:pos="6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true to myself if I did not give you an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was created in the minds of many of us about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soldier when at work, and especially under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reverses. I ventured last Sunday week to give you a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Trappist monastery and the holy stillness that pervaded it.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appear to some of us, the same impression was created </w:t>
      </w:r>
      <w:r>
        <w:rPr>
          <w:rFonts w:ascii="Times" w:hAnsi="Times" w:eastAsia="Times"/>
          <w:b w:val="0"/>
          <w:i w:val="0"/>
          <w:color w:val="000000"/>
          <w:sz w:val="22"/>
        </w:rPr>
        <w:t>in those vast camps. Although the energy put forth was the greatest—</w:t>
      </w:r>
      <w:r>
        <w:rPr>
          <w:rFonts w:ascii="Times" w:hAnsi="Times" w:eastAsia="Times"/>
          <w:b w:val="0"/>
          <w:i w:val="0"/>
          <w:color w:val="000000"/>
          <w:sz w:val="22"/>
        </w:rPr>
        <w:t>not a minute was passed idly by anybody in those stirring times—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perfect order, perfect stillness. Tommy was then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lovable. He mixed with us and the men freely. He often shared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never-to-be-forgotten scene happened at Chieveley. It was a sultry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Water was very scarce There was only one well. An officer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doling out tinfuls to the thirsty. Some of the bearers were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leaving their charge, The soldiers, who were helping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water, at once cheerfully shared their portion with our bearers.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was, shall I say, a spirit of brotherhood irrespective of colour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The Red Cross badge or the khaki uniform was a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passport whether the bearer had a white skin or brown.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Hindu, I do not believe in war, but if anything can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reconcile me to it, it was the rich experience we gained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front. It was certainly not the thirst for blood that took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the battlefield. If I may use a most holy name without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violence to our feelings, like Arjun,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went to the battlefield,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Third of the Pandava princes to whom Lord Krishna expounded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their duty. And how many proud, rude, savage spirits </w:t>
      </w:r>
      <w:r>
        <w:rPr>
          <w:rFonts w:ascii="Times" w:hAnsi="Times" w:eastAsia="Times"/>
          <w:b w:val="0"/>
          <w:i w:val="0"/>
          <w:color w:val="000000"/>
          <w:sz w:val="22"/>
        </w:rPr>
        <w:t>has it not broken into gentle creatures of God?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talking flatteringly of our countrymen’s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war. I would detain you for a moment to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side. The real work, to my mind, has now commenced.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the trials that the soldiers and soldier-volunteers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and are still undergoing, our work was after all very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well spoken of, because it was never expected. 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raised expectations, shall we in future come up to them? Therein,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mind, lies the reason for humility instead of self-praise.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was perhaps my duty to bring prominently to your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work of our countrymen, it is equally my duty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work that lies ahead of us. I may now, I think,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pardonably, quote what the late Right Honourable Harry Escombe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thought, almost too generously, of our work. Mr. Escombe,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our request, blessed us on our departure for the front and spoke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thank you for paying the marked personal compliment of asking me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a few words of farewell before you leave for the front. You carry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not only the good wishes of those present here, but of all the people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and the Queen’s great Empire. This incident is not the least interesting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many episodes of this remarkable war. The meeting shows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willingness and the resolve of the Indian subjects in Natal to do what they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promote the unity and the solidarity of the Empire, and they who 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in Natal, we recognise, are now performing their obligations to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They are going to occupy as honourable a position as those who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the fighting, because if there were none to look after the wounded, 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much more horrible than it now is. . . . It cannot be forgotten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Indians in Natal—who have been treated with more or less injustice—have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sunk your grievances and claim to be part of the Empire and to share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responsibilities. You carry with you the hearty good wishes of those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what is taking place today. The knowledge of what you are doing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to bring closer the different classes of Her Majesty’s subjects throughout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whole Empire.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thus: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population of the Colony have to be congratulated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admirable spirit they have shown. This is more commendable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of the Colony towards Indian immigration, and the Indian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generally. The Indian community might easily have wrapped themselve s up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sullen reserve and said: `We shall not help the enemy, but neither shall we </w:t>
      </w:r>
      <w:r>
        <w:rPr>
          <w:rFonts w:ascii="Times" w:hAnsi="Times" w:eastAsia="Times"/>
          <w:b w:val="0"/>
          <w:i w:val="0"/>
          <w:color w:val="000000"/>
          <w:sz w:val="18"/>
        </w:rPr>
        <w:t>help you, as you have shown yourselves so antagonistic to us.’ But they did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not; they took occasion to assist where they could. They subscribed liberally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various war funds; their ladies assisted in supplying comforts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sick and wounded, and many of them have gone to the front to assist ourtroops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whatever capacity they can. This conduct should be appreciatively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remembered in their favour. It is no small matter at a crisis of this character,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should be able to rely upon the unswerving loyalty of our coloured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population. And it should make us the more ready to endure small faults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perhaps we are prone to expatiate largely in times of peace.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gentlemen, is the testimony in favour of a community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trying to live by Truth and Love.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28-1-1902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</w:t>
      </w:r>
      <w:r>
        <w:rPr>
          <w:rFonts w:ascii="Times" w:hAnsi="Times" w:eastAsia="Times"/>
          <w:b w:val="0"/>
          <w:i w:val="0"/>
          <w:color w:val="000000"/>
          <w:sz w:val="20"/>
        </w:rPr>
        <w:t>s. s. G</w:t>
      </w:r>
      <w:r>
        <w:rPr>
          <w:rFonts w:ascii="Times" w:hAnsi="Times" w:eastAsia="Times"/>
          <w:b w:val="0"/>
          <w:i w:val="0"/>
          <w:color w:val="000000"/>
          <w:sz w:val="16"/>
        </w:rPr>
        <w:t>OA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1902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expect to reach Rangoon tomorrow. The weather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fine. How I wish you had been on board! Your cough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you in two days. I hope, however, that you are feeling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you have taken proper advice.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thank you for all your kindness during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under your roof?1 I cannot easily forget how anxious you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 out the distance that should exist between you and me.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content to have the privilege of your 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More I do not deserve. It is my honest opinion—and I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 one in my honesty—that you have appraised my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altogether too generously. You have unduly magnified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of my life. Yet when I come to think of it, I feel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question your taste on Monday evening. I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presumptuous. Had I known that I would cause you thereby the pain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cause, I should certainly have never taken the liberty. I trust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forgive me for the folly.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stayed for a month in Calcutta with Gokhale. (For Gokhale.)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 used a horse-carriage rather than a tram-car when going about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as his travelling in the latter would have been difficult in view of his wide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popularity. Not . knowing the reason; Gandhiji had commented on 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preference for the carriage and the latter had felt hurt at Gandhiji misunderstanding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his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pp. 232-3.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great work in the cause of education has admirers even on </w:t>
      </w:r>
      <w:r>
        <w:rPr>
          <w:rFonts w:ascii="Times" w:hAnsi="Times" w:eastAsia="Times"/>
          <w:b w:val="0"/>
          <w:i w:val="0"/>
          <w:color w:val="000000"/>
          <w:sz w:val="22"/>
        </w:rPr>
        <w:t>board this little vessel.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give the coachman a gratuity. Will you kindly ask </w:t>
      </w:r>
      <w:r>
        <w:rPr>
          <w:rFonts w:ascii="Times" w:hAnsi="Times" w:eastAsia="Times"/>
          <w:b w:val="0"/>
          <w:i w:val="0"/>
          <w:color w:val="000000"/>
          <w:sz w:val="22"/>
        </w:rPr>
        <w:t>Mr. Bhate to give him a rupee and the groom half a rupee?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Dr. P. C. Roy.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0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G.N. 3723.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tabs>
          <w:tab w:pos="550" w:val="left"/>
          <w:tab w:pos="5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was no post for Calcutta before Monday I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posting the letter written on board, which I enclose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fortunate in just catching Professor Kathawate.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yesterday morning. The Professor did not like the Rangoon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climate. It was too trying for him. He requires a bracing climate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Rangoon climate does not appear to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sanitary standpoint this is a very good place.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broad and well laid out. The drainage system too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>fairly good.</w:t>
      </w:r>
    </w:p>
    <w:p>
      <w:pPr>
        <w:autoSpaceDN w:val="0"/>
        <w:autoSpaceDE w:val="0"/>
        <w:widowControl/>
        <w:spacing w:line="220" w:lineRule="exact" w:before="66" w:after="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3724.</w:t>
      </w:r>
    </w:p>
    <w:p>
      <w:pPr>
        <w:autoSpaceDN w:val="0"/>
        <w:autoSpaceDE w:val="0"/>
        <w:widowControl/>
        <w:spacing w:line="220" w:lineRule="exact" w:before="16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scientist and patriot, Dr. (Sir) P. C. Ray, 1861-1944.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of Gokhale whom Gandhiji met in Calcutta.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P. B. DESAI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B.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ONGAAT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S. A.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2736" w:space="0"/>
            <w:col w:w="378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850"/>
        <w:ind w:left="1474" w:right="0" w:firstLine="1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</w:t>
      </w:r>
      <w:r>
        <w:rPr>
          <w:rFonts w:ascii="Times" w:hAnsi="Times" w:eastAsia="Times"/>
          <w:b w:val="0"/>
          <w:i/>
          <w:color w:val="000000"/>
          <w:sz w:val="22"/>
        </w:rPr>
        <w:t>February 26, 1902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2736" w:space="0"/>
            <w:col w:w="378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PURSHOTTAM BHAICHAND DESAI,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deep regret that you have not been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promise, despite your assurances. I had told you how much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depend upon the amount due from you and am writing again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 need it badly and shall be obliged if you send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in full the instalments for three months which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arrears, and it will help me greatly if you let me have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instalments regularly month by 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country is worse than I had thought. I need </w:t>
      </w:r>
      <w:r>
        <w:rPr>
          <w:rFonts w:ascii="Times" w:hAnsi="Times" w:eastAsia="Times"/>
          <w:b w:val="0"/>
          <w:i w:val="0"/>
          <w:color w:val="000000"/>
          <w:sz w:val="22"/>
        </w:rPr>
        <w:t>write no more. Let me know how you are faring in your business.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 in Gujarati: S. N. 3970.</w:t>
      </w:r>
    </w:p>
    <w:p>
      <w:pPr>
        <w:autoSpaceDN w:val="0"/>
        <w:autoSpaceDE w:val="0"/>
        <w:widowControl/>
        <w:spacing w:line="292" w:lineRule="exact" w:before="242" w:after="6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DEVKARAN MULJI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EVKARAN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ANKARA </w:t>
      </w:r>
      <w:r>
        <w:rPr>
          <w:rFonts w:ascii="Times" w:hAnsi="Times" w:eastAsia="Times"/>
          <w:b w:val="0"/>
          <w:i w:val="0"/>
          <w:color w:val="000000"/>
          <w:sz w:val="20"/>
        </w:rPr>
        <w:t>[K</w:t>
      </w:r>
      <w:r>
        <w:rPr>
          <w:rFonts w:ascii="Times" w:hAnsi="Times" w:eastAsia="Times"/>
          <w:b w:val="0"/>
          <w:i w:val="0"/>
          <w:color w:val="000000"/>
          <w:sz w:val="16"/>
        </w:rPr>
        <w:t>ATHIAWAD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134" w:space="0"/>
            <w:col w:w="33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0"/>
        <w:ind w:left="1076" w:right="0" w:firstLine="1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</w:t>
      </w:r>
      <w:r>
        <w:rPr>
          <w:rFonts w:ascii="Times" w:hAnsi="Times" w:eastAsia="Times"/>
          <w:b w:val="0"/>
          <w:i/>
          <w:color w:val="000000"/>
          <w:sz w:val="22"/>
        </w:rPr>
        <w:t>February 26, 1902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134" w:space="0"/>
            <w:col w:w="338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DEVKARAN MULJI,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dated 21st January was received here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without reply as I was away in North India.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for you to go to Natal just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war, only those who have Rs. 1,500 in cash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there. It will be difficult for you to do so unless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This law is not likely to be repealed as long as the war lasts.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 are keen to go abroad, let me tell you that I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Rangoon. I can say from personal experience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earn your livelihood there. That country is prosperous </w:t>
      </w:r>
      <w:r>
        <w:rPr>
          <w:rFonts w:ascii="Times" w:hAnsi="Times" w:eastAsia="Times"/>
          <w:b w:val="0"/>
          <w:i w:val="0"/>
          <w:color w:val="000000"/>
          <w:sz w:val="22"/>
        </w:rPr>
        <w:t>and interesting, and if one is healthy, is not ashamed of manual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earlier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is not lazy and maintains truthfulness,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earning one’s bread there. One Indian has made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arrangements for board and lodging in Rangoon; so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no difficulty of any kind. You can get there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Madras or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 The cost of the journey will be from Rs. 30 to Rs. 40.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 in Gujarati: S.N. 3938.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PARSEE RUSTOMJEE</w:t>
      </w:r>
    </w:p>
    <w:p>
      <w:pPr>
        <w:autoSpaceDN w:val="0"/>
        <w:autoSpaceDE w:val="0"/>
        <w:widowControl/>
        <w:spacing w:line="266" w:lineRule="exact" w:before="126" w:after="0"/>
        <w:ind w:left="49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1902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SETH PARSEE RUSTOMJEE JIVANJEE,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your three letters, dated 31st December, 7th </w:t>
      </w:r>
      <w:r>
        <w:rPr>
          <w:rFonts w:ascii="Times" w:hAnsi="Times" w:eastAsia="Times"/>
          <w:b w:val="0"/>
          <w:i w:val="0"/>
          <w:color w:val="000000"/>
          <w:sz w:val="22"/>
        </w:rPr>
        <w:t>January and 10th February.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received the cheque for £25 sent by you to be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feeding the famine-stricken people in Kathiawad or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charitable object I deem fit.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three letters reached me when I arrived here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India three days ago. I also received a letter at Rangoon,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my luggage, which has not yet been received from Calcutta.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remember that it contained anything special that called for a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 in Kathiawad is very acute. But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full information regarding the extent of relief being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famine-stricken. When I obtain it, I shall utilize the cheque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I find that it is not needed immediately, I intend to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after June, for real scarcity will be experienced thereafter.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we get no rains in June, there is a possibility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1897 might recur. Since it will be advisable to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money as possible for that contingency, I do not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to use this amount just now, except when absolutely essential.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to you if there is any change in this decision. The cheque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deposited yesterday with a local banker at _ per cent 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will be spent under my personal supervision. You need,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have no anxiety in this matter.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three days after Gandhiji’s return to Rajkot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on Wednesday, February 26.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 March 4, 1902.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bankers quote the rate of interest per month. though the interest is </w:t>
      </w:r>
      <w:r>
        <w:rPr>
          <w:rFonts w:ascii="Times" w:hAnsi="Times" w:eastAsia="Times"/>
          <w:b w:val="0"/>
          <w:i w:val="0"/>
          <w:color w:val="000000"/>
          <w:sz w:val="18"/>
        </w:rPr>
        <w:t>collected annually.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understand why Mr. Khan and Mr. Nazar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your work properly. You should have patience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can be taken from them. People cannot speak or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in the same manner. I think it is not right to form an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that account. As long as a man carries out with care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entrusted to him, it is not necessary to pay attention to his ways.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to the secretaries a report of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 far. As you must have seen it, I do not write about it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there has declined to receive our address,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constitute a part of Natal’s population.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exactly what context he has said so. You must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asked about us in Parliament and Mr. Chamberlain’s reply.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immediately what Lord Milner writes.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is willing to take up our work. Hereafter,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forward also to Prof. Gokhale at Poona copies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literature, newspapers, etc., you may have to send from there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He is a member of the Imperial Council and he does a lot </w:t>
      </w:r>
      <w:r>
        <w:rPr>
          <w:rFonts w:ascii="Times" w:hAnsi="Times" w:eastAsia="Times"/>
          <w:b w:val="0"/>
          <w:i w:val="0"/>
          <w:color w:val="000000"/>
          <w:sz w:val="22"/>
        </w:rPr>
        <w:t>on our behalf.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regret to note that the Congress work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slack. You should do as much as you can.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oneself with doing one’s duty as one understands it,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insults, obstacles, etc., courageously and behaving politely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respect. What more can I write from this distance?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indeed, a matter of profound regret that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Sir Mancherjee has been abandoned. It will, however, be to </w:t>
      </w:r>
      <w:r>
        <w:rPr>
          <w:rFonts w:ascii="Times" w:hAnsi="Times" w:eastAsia="Times"/>
          <w:b w:val="0"/>
          <w:i w:val="0"/>
          <w:color w:val="000000"/>
          <w:sz w:val="22"/>
        </w:rPr>
        <w:t>our advantage if we can still exert ourselves and invite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 to Bombay, I shall call at your house and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children. But I am not sure when I will go. Everything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undecided. I intend settling down in Bombay if I can afford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difficult to do public work from here. The future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it. Dr. Mehta strongly advises that I take complete rest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next two or three months.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are here with me. They are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local school. Gokaldas and Harilal are studying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IV of the secondary school. Manilal studies privately;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admitted into any specific standard at school.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recovered completely by now. It is necessary to take proper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 there. It is essential that one should observe moderation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regularity in the matter of food. Please give my compliments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may enquire after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 in Gujarati: S.N. 3937.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LETTER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passed five nights in the train, I reached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last, i.e., only a day later than I would have had I not </w:t>
      </w:r>
      <w:r>
        <w:rPr>
          <w:rFonts w:ascii="Times" w:hAnsi="Times" w:eastAsia="Times"/>
          <w:b w:val="0"/>
          <w:i w:val="0"/>
          <w:color w:val="000000"/>
          <w:sz w:val="22"/>
        </w:rPr>
        <w:t>stopped at the intermediate stations.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with very great difficulty that I found a seat in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intermediate carriages and that after I offered to stand the whole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necessary. As it was, it was merely a trick on the part of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of the passengers. The former had occupied all the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with a view to prevent any more passengers from getting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out as soon [as] the guard blew the whistle for the train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There was absolutely no room in the 3rd class carriages.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adopt gentlemen’s time and travel 3rd. From Benares,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travelled 3rd only. In your words, it was only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that was difficult, the after-effect was all pleasure.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and I talked freely and at times became even chummy.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Benares is probably the worst station for the poor passengers.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is rampant. Unless you are prepared to bribe the police,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difficult to get your ticket. They approached me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others several times and offered to buy our tickets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pay them a gratuity (or bribe?). Many availed themselves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Those of us who would not, had to wait nearly one hour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window was opened, before we could get our tickets and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fortunate at that if we did so without being presented with a kick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from the guardians of law. At Moghalsarai, on the other hand,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 master was a very nice man. He said he knew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a prince and a peasant.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carriages we were packed anyhow.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as to numbers, though there were notices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earlier handwritten draft (S.N. 3940) is available; in this the words</w:t>
      </w:r>
      <w:r>
        <w:rPr>
          <w:rFonts w:ascii="Times" w:hAnsi="Times" w:eastAsia="Times"/>
          <w:b w:val="0"/>
          <w:i w:val="0"/>
          <w:color w:val="000000"/>
          <w:sz w:val="18"/>
        </w:rPr>
        <w:t>‘Hindoo’, ‘Palanpur’, ‘Karbhary’ and ‘Kattywar’ have been differently spelt.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compartments. Night travelling under such circumstances does </w:t>
      </w:r>
      <w:r>
        <w:rPr>
          <w:rFonts w:ascii="Times" w:hAnsi="Times" w:eastAsia="Times"/>
          <w:b w:val="0"/>
          <w:i w:val="0"/>
          <w:color w:val="000000"/>
          <w:sz w:val="22"/>
        </w:rPr>
        <w:t>become rather inconvenient even for the poor 3rd class passengers.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plague inspection at three different places,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it was carried on with any harshness. My experience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little, but the picture that the imagination had drawn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lot of these passengers has become somewhat toned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days can hardly afford sufficient data for drawing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I feel all the richer and stronger in spirit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which I would resume at the very first opportunity.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alighted at Benares, Agra, Jeypore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Palanpur.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Hindoo College is not a bad institution though it is difficult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confidence on a hurried visit. “The dream in marble”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worth a visit. Jeypore is a wonderful place. The Albert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 is a far better building than the Calcutta one and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is by itself a study. The Jeypore school of arts appeared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>flourishing under its Bengalee Superintendent.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most important part of my letter.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Palanpore I went to see merely the State Karbhary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mine. I casually mentioned to him that I might join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subscriptions for the Ranade memorial fund in April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Karbhary, Mr. Patwari, who is a sincere man, says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 mistake to start it in April next, especially if we want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He thinks that we would lose at least Rs. 10,000 thereby.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are more or less groaning under the effects of famine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strongly of opinion that the collection should be undertaken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or January next. I place his views before you for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 worth.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is raging in several parts of Kattywar.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Professor Ray.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excuse the dirty typing. The typewriter is quite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excellent one I had there. My things have not yet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34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C. W. 3722.</w:t>
      </w:r>
    </w:p>
    <w:p>
      <w:pPr>
        <w:autoSpaceDN w:val="0"/>
        <w:autoSpaceDE w:val="0"/>
        <w:widowControl/>
        <w:spacing w:line="220" w:lineRule="exact" w:before="2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old spelling for Jaipur.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Executive Officer.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 is in Gandhiji’s handwriting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POLICE COMMISSIONER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1902</w:t>
      </w:r>
    </w:p>
    <w:p>
      <w:pPr>
        <w:autoSpaceDN w:val="0"/>
        <w:autoSpaceDE w:val="0"/>
        <w:widowControl/>
        <w:spacing w:line="246" w:lineRule="exact" w:before="3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be good enough to let me know on what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permits are issued to people desiring to go to South Africa.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 N. 3941.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2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225. LETTER TO W. S. CAINE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508"/>
        </w:trPr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26, 1902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S. C</w:t>
      </w:r>
      <w:r>
        <w:rPr>
          <w:rFonts w:ascii="Times" w:hAnsi="Times" w:eastAsia="Times"/>
          <w:b w:val="0"/>
          <w:i w:val="0"/>
          <w:color w:val="000000"/>
          <w:sz w:val="16"/>
        </w:rPr>
        <w:t>AINE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of the 14th instant. At the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Editor,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already prepared a brief statement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up to date of the British Indians in South Africa. I enclose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thereof.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Though, I presume, the request made by the Editor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behalf, I feel that to force a debate on the whole question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of the British Indians in various Colonies is likely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 than good, for the situation in the different Colonies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In Natal, for instance, the Immigration Restriction 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 Act and such other Acts, of which copies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from time to time to the British Committee, are already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The Natal model is being followed both in Australia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Canada. Under the circumstances, it would be very difficult if not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obtain repeal in Natal or altogether to frustrate the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British Parliament.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succeeding item, which was ready on March 27, after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W. S. Caine must have been posted.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of Australia and Canada to copy Natal. The key to this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Mr. Chamberlain’s address to the Conference of Premiers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Diamond Jubilee. I enclose acopy of an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therefrom for your perusal. He has met the Colonies half way,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way is probably more dangerous than the whole, for his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indirect legislation has opened up possibilities for mischief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never dreamt of, as you will see from my statement.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latest utterances are hardly reassuring.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strengthen the Colonial Governments in their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The remedy, therefore, so far as Natal is concerned,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residents in that Colony to induce the Colonial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fair treatment, which is now more or less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old laws, and where they may attempt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restrictive measures, to appeal to the Home Government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to help them. Continued pressure from the Colonial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sympathetic discussion of the Natal [question] in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the chief influences that are calculated to soften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in Natal. In a measure, I think, by the aid of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India, we have succeeded there. As to Australia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Canada, the remedy is to take up the proposed measures, the text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unfortunately, I have not seen, and to attack the details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as lenient as possible. On the main points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simply will not help and, if the debate is forced,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speech which would embolden the Colonists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anti-Indian attitude.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new Colonies in South Africa, our position is and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infinitely stronger than elsewhere. The Colonial Office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freer hand. The past remonstrances to Mr. Kruger on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legislation which is now being enforced will, for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make Mr. Chamberlain take up an entirely different attitude.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an extract from his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our memorial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legislation. He then did not help because he was powerless.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he is all powerful, how can he help granting relief, and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as it may appear to draw an inference not creditable to him,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much afraid that he has gone back upon his old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not properly watched, give away our position in the two new </w:t>
      </w:r>
      <w:r>
        <w:rPr>
          <w:rFonts w:ascii="Times" w:hAnsi="Times" w:eastAsia="Times"/>
          <w:b w:val="0"/>
          <w:i w:val="0"/>
          <w:color w:val="000000"/>
          <w:sz w:val="22"/>
        </w:rPr>
        <w:t>Colonies.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anything that the friends may do in England, I think all the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given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ought, for the present, to be concentrated on getting redress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the Orange River Colonies. In Natal, relief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unobtainable. In Australia and Canada, there is no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which has to suffer. There it is a matter of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certainly is a great one. In the Transvaal, the principle is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 is present, tangible and real because of the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Indian interests, and relief is obtainable if only because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has not yet committed himself one way or the other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Lord Lansdowne, the treatment of British Indians was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causes of the war.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there is no difference of opinion.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worked in our behalf, so has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soalso Sir Mancherji. I hope, therefore, that in your crusade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Colonial prejudice you will work in co-operation with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venture to make a suggestion, I would like 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an interview with the Colonial Premiers who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Coronation ceremony and to discuss the situation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contributions of the local Indians in Natal to the present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taken into account in dealing with the question.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cutting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would give you an idea of their work.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liberty to write you fully and frankly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will be good enough to excuse me. If you require any </w:t>
      </w:r>
      <w:r>
        <w:rPr>
          <w:rFonts w:ascii="Times" w:hAnsi="Times" w:eastAsia="Times"/>
          <w:b w:val="0"/>
          <w:i w:val="0"/>
          <w:color w:val="000000"/>
          <w:sz w:val="22"/>
        </w:rPr>
        <w:t>further information, I would be glad to place it at your service.</w:t>
      </w:r>
    </w:p>
    <w:p>
      <w:pPr>
        <w:autoSpaceDN w:val="0"/>
        <w:autoSpaceDE w:val="0"/>
        <w:widowControl/>
        <w:spacing w:line="220" w:lineRule="exact" w:before="6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3945.</w:t>
      </w:r>
    </w:p>
    <w:p>
      <w:pPr>
        <w:autoSpaceDN w:val="0"/>
        <w:autoSpaceDE w:val="0"/>
        <w:widowControl/>
        <w:spacing w:line="292" w:lineRule="exact" w:before="262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NOTES ON THE INDIAN POSITION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ONFIDENTIAL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 w:num="2" w:equalWidth="0">
            <w:col w:w="3078" w:space="0"/>
            <w:col w:w="34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68"/>
        <w:ind w:left="1832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1902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24" w:right="1398" w:bottom="468" w:left="1440" w:header="720" w:footer="720" w:gutter="0"/>
          <w:cols w:num="2" w:equalWidth="0">
            <w:col w:w="3078" w:space="0"/>
            <w:col w:w="34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15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OTES ON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appears hereunder only applies to the situation as </w:t>
      </w:r>
      <w:r>
        <w:rPr>
          <w:rFonts w:ascii="Times" w:hAnsi="Times" w:eastAsia="Times"/>
          <w:b w:val="0"/>
          <w:i w:val="0"/>
          <w:color w:val="000000"/>
          <w:sz w:val="22"/>
        </w:rPr>
        <w:t>it stood two months prior to the date hereof, seeing that letters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 cutting of the Press report of Gandhiji’s speech of January </w:t>
      </w:r>
      <w:r>
        <w:rPr>
          <w:rFonts w:ascii="Times" w:hAnsi="Times" w:eastAsia="Times"/>
          <w:b w:val="0"/>
          <w:i w:val="0"/>
          <w:color w:val="000000"/>
          <w:sz w:val="18"/>
        </w:rPr>
        <w:t>27, 1902.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take a long time reaching here. It is necessary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mind because, evidently, the Indians in South Africa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passing through a crisis as would appear from the following.</w:t>
      </w:r>
    </w:p>
    <w:p>
      <w:pPr>
        <w:autoSpaceDN w:val="0"/>
        <w:tabs>
          <w:tab w:pos="550" w:val="left"/>
          <w:tab w:pos="525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stress cannot be laid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between the Indian question in Natal and in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Colonies. Cape Colony may, just for the present, be kept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 double question asked in the House of Commons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Colonies in Natal was, in my humble opinion, a tactical blunder.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Chamberlain’s reply that he does not, at present, propose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to the Natal Government with reference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legislation already in force has created, if anything,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in the Colony and emboldened the Colonists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attitude. The Pass legislation of Natal can,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Chamberlain’s well-known views, be only a subject of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between him and the sympathising friends.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Natal, then, the Immigration Restriction Act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 Act are the chief measures which are prejudicial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Indians. The latter more especially, because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powers to the licensing officer as to the issue of license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recourse to theSupreme Court. The latest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in effect enable them to curtail the right of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Civil Service Act gives powers to the Civil Service Board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bye-laws under it with reference to the examination of candidates,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etc.; now the Constitution Act requires that all class legislation,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law, must be sanctioned by His Majesty. Moreover,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no bye-laws could be enacted under an Act so as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fundamental principles. The Natal Government have escaped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Colonial Secretary for sanction for class legislation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a bye-law which goes to the very root of the Natal Civil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bye-law in question prevents any person,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who is disqualified from acquiring the Parliamentary franchise,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becoming a candidate for admission to the Civil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disfranchising Act is well known and under it the Natal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the British Indians are disqualified and, therefore,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disqualified to exercise the franchise to compete for the Natal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Service; of course, there are very few Indians who go in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Still the principle is there. And the method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it out is most dangerous, and opens up a very wide latitude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Colonists to further harass the Indian settlers. The matter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Mr. Chamberlain’s notice by correspondence.</w:t>
      </w:r>
    </w:p>
    <w:p>
      <w:pPr>
        <w:autoSpaceDN w:val="0"/>
        <w:tabs>
          <w:tab w:pos="550" w:val="left"/>
          <w:tab w:pos="1050" w:val="left"/>
          <w:tab w:pos="1910" w:val="left"/>
          <w:tab w:pos="2170" w:val="left"/>
          <w:tab w:pos="3410" w:val="left"/>
          <w:tab w:pos="4210" w:val="left"/>
          <w:tab w:pos="501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Transvaal and the Orange River Colony, the situation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critical in view of Mr. Chamberlain’s reply. All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in both the Colonies are in full force; under them,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 Indians cannot own land or trade except in Locations,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must, like the Kaffirs, hold travelling and other passes.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 they cannot even enter except as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It is regarding these laws that, according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answer, Lord Milner is to advise him,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attitude, there are grounds to fear, is not quite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as was at one time expected. He has proclaimed a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Pass-law which is supposed to be an improvement on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Pass-law which it replaces; copy of the recent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enclosed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seen therefrom that the relief afforded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 can mostly be availed of only by the Kaffirs, though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 therein, as of old, includes Indians also.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regime, the Pass-law was rarely in force against the Indians;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would be under the strict British authority can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surmised. If relief to be granted is to be of the above nature,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that it would be no relief at all. In contravention of the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the London Convention, the Transvaal Government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practically classifying Indians with the natives of the soil.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both the late Lord Loch and Sir Hercules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 protested against any such classification and,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rights as the other British subjects. (See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Bluebook—</w:t>
      </w:r>
      <w:r>
        <w:rPr>
          <w:rFonts w:ascii="Times" w:hAnsi="Times" w:eastAsia="Times"/>
          <w:b w:val="0"/>
          <w:i/>
          <w:color w:val="000000"/>
          <w:sz w:val="22"/>
        </w:rPr>
        <w:t>Grievances of British Indians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.) Therefore, even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legislation in these two Colonies is not to be repealed,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that could be done is to distinguish between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Zulus. Under the circumstances, all the available energy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be devoted to the question in these two Colonies and, </w:t>
      </w:r>
      <w:r>
        <w:rPr>
          <w:rFonts w:ascii="Times" w:hAnsi="Times" w:eastAsia="Times"/>
          <w:b w:val="0"/>
          <w:i w:val="0"/>
          <w:color w:val="000000"/>
          <w:sz w:val="22"/>
        </w:rPr>
        <w:t>if full justice is done there, Natal would soon have to fall in with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preparing these notes, in order to avoid needless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a previous knowledge of the memorials, etc.,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sympathising friends has been assumed.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3946.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given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1902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exceedingly sorry to hear that you had got fever.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say that among your many duties one of the most important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preserve your health for the sake of your country,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it was not over-anxiety or over-work that brought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If I may be permitted to make a remark, strictest regularity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household would benefit not only you but, what is more,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have the privilege of coming in contact with you.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but I feel sure that its observance is not a matter of great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the papers that a Bill is to be introduced in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regulating the emigration of artisans, mountebanks, etc.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this be? Is it a concession to Colonists or meant really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ourselves? I hear that Mr. Vadia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through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collected a few hundred rupees for the Ranade Memorial.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hear from you about your movements during the next few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trouble you to inform Mr. Bhate that I have at last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my things from Calcutta.</w:t>
      </w:r>
    </w:p>
    <w:p>
      <w:pPr>
        <w:autoSpaceDN w:val="0"/>
        <w:autoSpaceDE w:val="0"/>
        <w:widowControl/>
        <w:spacing w:line="220" w:lineRule="exact" w:before="66" w:after="0"/>
        <w:ind w:left="0" w:right="3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</w:t>
      </w:r>
    </w:p>
    <w:p>
      <w:pPr>
        <w:autoSpaceDN w:val="0"/>
        <w:autoSpaceDE w:val="0"/>
        <w:widowControl/>
        <w:spacing w:line="220" w:lineRule="exact" w:before="6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Mr. Turner has at last sent me a copy of the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private secretary. I enclose copy.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3721.</w:t>
      </w:r>
    </w:p>
    <w:p>
      <w:pPr>
        <w:autoSpaceDN w:val="0"/>
        <w:autoSpaceDE w:val="0"/>
        <w:widowControl/>
        <w:spacing w:line="32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spelt the name thus.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COVERING LETTER FOR THE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NOTES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8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Marsh 30,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</w:t>
      </w:r>
    </w:p>
    <w:p>
      <w:pPr>
        <w:autoSpaceDN w:val="0"/>
        <w:autoSpaceDE w:val="0"/>
        <w:widowControl/>
        <w:spacing w:line="21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the 28th February redirected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As requested, I send you herewith notes on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far up to date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you possess all the papers sent to you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have not restated all the previous history. I am sending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Sir Mancherji also, whose co-operation, I suppose,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would invite in this matter.</w:t>
      </w:r>
    </w:p>
    <w:p>
      <w:pPr>
        <w:autoSpaceDN w:val="0"/>
        <w:autoSpaceDE w:val="0"/>
        <w:widowControl/>
        <w:spacing w:line="220" w:lineRule="exact" w:before="6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3948.</w:t>
      </w:r>
    </w:p>
    <w:p>
      <w:pPr>
        <w:autoSpaceDN w:val="0"/>
        <w:autoSpaceDE w:val="0"/>
        <w:widowControl/>
        <w:spacing w:line="292" w:lineRule="exact" w:before="36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M. M. BHOWNAGGREE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75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2390" w:right="0" w:firstLine="7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30, 1902</w:t>
            </w:r>
          </w:p>
        </w:tc>
      </w:tr>
    </w:tbl>
    <w:p>
      <w:pPr>
        <w:autoSpaceDN w:val="0"/>
        <w:autoSpaceDE w:val="0"/>
        <w:widowControl/>
        <w:spacing w:line="14" w:lineRule="exact" w:before="0" w:after="46"/>
        <w:ind w:left="0" w:right="0"/>
      </w:pPr>
    </w:p>
    <w:p>
      <w:pPr>
        <w:sectPr>
          <w:pgSz w:w="9360" w:h="12960"/>
          <w:pgMar w:top="7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M. B</w:t>
      </w:r>
      <w:r>
        <w:rPr>
          <w:rFonts w:ascii="Times" w:hAnsi="Times" w:eastAsia="Times"/>
          <w:b w:val="0"/>
          <w:i w:val="0"/>
          <w:color w:val="000000"/>
          <w:sz w:val="16"/>
        </w:rPr>
        <w:t>HOWNAGGAREE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MANCHERJI,</w:t>
      </w:r>
    </w:p>
    <w:p>
      <w:pPr>
        <w:sectPr>
          <w:type w:val="continuous"/>
          <w:pgSz w:w="9360" w:h="12960"/>
          <w:pgMar w:top="714" w:right="1410" w:bottom="468" w:left="1440" w:header="720" w:footer="720" w:gutter="0"/>
          <w:cols w:num="2" w:equalWidth="0">
            <w:col w:w="2404" w:space="0"/>
            <w:col w:w="41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2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nextColumn"/>
          <w:pgSz w:w="9360" w:h="12960"/>
          <w:pgMar w:top="714" w:right="1410" w:bottom="468" w:left="1440" w:header="720" w:footer="720" w:gutter="0"/>
          <w:cols w:num="2" w:equalWidth="0">
            <w:col w:w="2404" w:space="0"/>
            <w:col w:w="410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aware, after our meeting in Bombay, I went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attended the Congress where the following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was passed: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40" w:lineRule="exact" w:before="114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VI. This Congress sympathises with the British Indian settlers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in their struggle for existence, and respectfully draws the attention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to the anti-Indian legislation there, and trusts that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the British Indians in the Transvaal and the Orange River Colonies</w:t>
      </w:r>
    </w:p>
    <w:p>
      <w:pPr>
        <w:autoSpaceDN w:val="0"/>
        <w:autoSpaceDE w:val="0"/>
        <w:widowControl/>
        <w:spacing w:line="220" w:lineRule="exact" w:before="2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Indian Position”, March 27, 1902.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how Gandhiji has spelt the name.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type w:val="continuous"/>
          <w:pgSz w:w="9360" w:h="12960"/>
          <w:pgMar w:top="7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still under the consideration of the Right Hon’ble the Secretary of State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Colonies, His Excellency will be graciously pleased to secure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settlers a just and equitable adjustment there of.</w:t>
      </w:r>
    </w:p>
    <w:p>
      <w:pPr>
        <w:autoSpaceDN w:val="0"/>
        <w:tabs>
          <w:tab w:pos="550" w:val="left"/>
          <w:tab w:pos="2330" w:val="left"/>
          <w:tab w:pos="273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 stopped in Calcutta for some time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a deputation to His Excellency the Viceroy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Mr. Turner, President of the Bengal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Commerce, who on approaching the Viceroy received a reply,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enclose herewith;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view of such a reply, the deputation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to be dropped. I have only just returned to Rajkot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a statement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present position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prepared at the instance of the Congress,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hope that, until the whole question is satisfactorily solved,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good enough to take the same warm interest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done.</w:t>
      </w:r>
    </w:p>
    <w:p>
      <w:pPr>
        <w:autoSpaceDN w:val="0"/>
        <w:autoSpaceDE w:val="0"/>
        <w:widowControl/>
        <w:spacing w:line="220" w:lineRule="exact" w:before="66" w:after="0"/>
        <w:ind w:left="0" w:right="1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3947.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KHAN AND NAZAR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1902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MESSRS. KHAN AND NAZAR,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pity you have not found time to write to me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long time. I am now able to enclose herewith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written by the Viceroy to Mr. Turner.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also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for the British Committee of the Congress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of the Editor of India. I have sent a copy to Sir Mancherji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Had it not been for some anonymous friend who has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Gazette and a paper containing the new Civil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rules, the two facts could not have been embodied in the notes.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hope that Sir Mancherji would be invited. I repeat the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my letter from Rangoon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if our people propose to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given here.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Indian Position”, March 27, 1902.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2nd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“Letter to D. B. Shukla”, 25-1-1902, </w:t>
      </w:r>
      <w:r>
        <w:rPr>
          <w:rFonts w:ascii="Times" w:hAnsi="Times" w:eastAsia="Times"/>
          <w:b w:val="0"/>
          <w:i/>
          <w:color w:val="000000"/>
          <w:sz w:val="18"/>
        </w:rPr>
        <w:t>supra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Indian Position”, March 27, 1902.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promise made by me,1 it should be done while my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yet unsettled, though I know that there is no such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promise. It would be a gracious act to free me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enforced in the near future. If you have not already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balance by draft, please do so immediately on receipt here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both getting on? The copies of pamphlets, etc.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coming; so also copies of the correspondence which James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prepared for me; all this must be due either to unflinching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or to the minting operations. I hope it is the latter.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in the Times received today announces the death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uncrowned king of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impossible to withhold a tear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all his faults.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3949.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MAURICE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1902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MAURICE,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letters, two in Calcutta and a third redirected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to Rangoon. I was surprised to learn from your last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up to the date thereof you had not received my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letter. I hope, however, that before you embarked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you had received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deserve the thanks you have thought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for anything that I may have done in Calcutta to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as comfortable as possible. It was nothing but duty done, and I </w:t>
      </w:r>
      <w:r>
        <w:rPr>
          <w:rFonts w:ascii="Times" w:hAnsi="Times" w:eastAsia="Times"/>
          <w:b w:val="0"/>
          <w:i w:val="0"/>
          <w:color w:val="000000"/>
          <w:sz w:val="22"/>
        </w:rPr>
        <w:t>wish I could have done more.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tremendous difficulty, I was able to move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Chamber of Commerce, and as a result, a very sympathetic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Viceroy has been secured. But, of course, sympathy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very little. In order to call forth action in accordance with it, </w:t>
      </w:r>
      <w:r>
        <w:rPr>
          <w:rFonts w:ascii="Times" w:hAnsi="Times" w:eastAsia="Times"/>
          <w:b w:val="0"/>
          <w:i w:val="0"/>
          <w:color w:val="000000"/>
          <w:sz w:val="22"/>
        </w:rPr>
        <w:t>great effort on the part of the Indian public is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were with me during my voyage to Rangoon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3rd class travelling in the North West. Your letter had very </w:t>
      </w:r>
      <w:r>
        <w:rPr>
          <w:rFonts w:ascii="Times" w:hAnsi="Times" w:eastAsia="Times"/>
          <w:b w:val="0"/>
          <w:i w:val="0"/>
          <w:color w:val="000000"/>
          <w:sz w:val="22"/>
        </w:rPr>
        <w:t>nearly taken all the wish out of me, but I thought I was bound to carry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leaving South Africa, Gandhiji had agreed to go back within a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 Indian community there need him. (The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219).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Cecil Rhodes, who died on March 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programme first sketched, and so I did, I am glad to say,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that I feel all the richer for the experience thus gained.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confess, I do not share altogether your views about the dirty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 class passengers. I do not know that you have travelled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on the Continental railways as I have. I would far rather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class compartment in India than in Europe; for, at times,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the 3rd class passengers on the Continental railways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very disagreeable both from a sanitary standpoint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So Mr. Rhodes is dead. However much one may dislike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it is impossible, now that the man is gone, to withhold a tear;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a true friend of the Empire it would be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gainsay. I hope you have settled down once more in Cape Town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and your family are keeping good health. Please let me hear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if you have not written already.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3950.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you my respectful congratulations on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speech of which I have received a copy. I am well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praise is uninformed, yet it is none the less sincere. I would like,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possible, to get a few copies of your speech for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among friends in Natal.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your promised letter in reply to my previous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referring to the Ranade Memorial subscription.</w:t>
      </w:r>
    </w:p>
    <w:p>
      <w:pPr>
        <w:autoSpaceDN w:val="0"/>
        <w:autoSpaceDE w:val="0"/>
        <w:widowControl/>
        <w:spacing w:line="220" w:lineRule="exact" w:before="6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3719.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G. K. PAREKH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1902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OKALDAS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AHANDAS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AHABLESHWAR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ODGE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AHABLESHWAR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PAREKH,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 of the 9th inst. for which I beg to thank you. When </w:t>
      </w:r>
      <w:r>
        <w:rPr>
          <w:rFonts w:ascii="Times" w:hAnsi="Times" w:eastAsia="Times"/>
          <w:b w:val="0"/>
          <w:i w:val="0"/>
          <w:color w:val="000000"/>
          <w:sz w:val="22"/>
        </w:rPr>
        <w:t>I am likely to be in Bombay I will duly inform you beforehand.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3956.</w:t>
      </w:r>
    </w:p>
    <w:p>
      <w:pPr>
        <w:autoSpaceDN w:val="0"/>
        <w:autoSpaceDE w:val="0"/>
        <w:widowControl/>
        <w:spacing w:line="292" w:lineRule="exact" w:before="36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INDIANS IN SOUTH AFRICA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780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2470" w:right="0" w:firstLine="6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22, 1902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Times of India</w:t>
      </w:r>
    </w:p>
    <w:p>
      <w:pPr>
        <w:autoSpaceDN w:val="0"/>
        <w:autoSpaceDE w:val="0"/>
        <w:widowControl/>
        <w:spacing w:line="21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issue of the 10th instant contains a cablegram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Bill, which imposes on the children of indentured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the same disabilities as the parents themselves, has been read a </w:t>
      </w:r>
      <w:r>
        <w:rPr>
          <w:rFonts w:ascii="Times" w:hAnsi="Times" w:eastAsia="Times"/>
          <w:b w:val="0"/>
          <w:i w:val="0"/>
          <w:color w:val="000000"/>
          <w:sz w:val="22"/>
        </w:rPr>
        <w:t>second time in the Legislative Assembly of the Colony.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the full text, it is rather difficult to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measure; but as the delivery of letters from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very uncertain, and as I know with what swiftness Bills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>the law of the Colony, I venture to offer a few remarks.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I think, in the year 1893 that delegates appointed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 came to India to persuade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sanction legislation requiring indentured Indians to return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completion of their indentures or to pay a poll-tax of £25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There is a long history behind this delegation which,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interesting, I am obliged to omit, in order to be brief.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Viceroy, His Excellency Lord Elgin, while he absolutely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impose a poll-tax of £25, unfortunately accepted the principle by </w:t>
      </w:r>
      <w:r>
        <w:rPr>
          <w:rFonts w:ascii="Times" w:hAnsi="Times" w:eastAsia="Times"/>
          <w:b w:val="0"/>
          <w:i w:val="0"/>
          <w:color w:val="000000"/>
          <w:sz w:val="22"/>
        </w:rPr>
        <w:t>consenting to a reduced tax of £3. Had His Lordship known, as I fear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do then, that a similar attempt was made some twenty years </w:t>
      </w:r>
      <w:r>
        <w:rPr>
          <w:rFonts w:ascii="Times" w:hAnsi="Times" w:eastAsia="Times"/>
          <w:b w:val="0"/>
          <w:i w:val="0"/>
          <w:color w:val="000000"/>
          <w:sz w:val="22"/>
        </w:rPr>
        <w:t>back without avail, probably he would not have yielded.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present Bill is, I fear, in a measure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what the delegation failed to do in 1893. For under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indentured parents (even infants in arms!) would be 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£3 tax, and if an indentured Indian happens to have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by no means an unlikely event, between him and his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to pay £24 per year, a thing that would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capacity. I shudder to contemplate the evil effects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measure on the moral tone of the community which is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such heavy penalties for the mere permission to exist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which they have been actually invited or, shall I say, </w:t>
      </w:r>
      <w:r>
        <w:rPr>
          <w:rFonts w:ascii="Times" w:hAnsi="Times" w:eastAsia="Times"/>
          <w:b w:val="0"/>
          <w:i w:val="0"/>
          <w:color w:val="000000"/>
          <w:sz w:val="22"/>
        </w:rPr>
        <w:t>allured.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iniquity of the measure sanctioned by Lord Elgin in 1893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graphically described by you, as well as the late Sir W. W. Hunter,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called the state of indenture one of semi-slavery. I would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the opinions also of the Natal legislators, given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to compel return of the labourers was first made.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Saunders, a distinguished Colonist, sometime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Natal Legislative Council, made the following remarks </w:t>
      </w:r>
      <w:r>
        <w:rPr>
          <w:rFonts w:ascii="Times" w:hAnsi="Times" w:eastAsia="Times"/>
          <w:b w:val="0"/>
          <w:i w:val="0"/>
          <w:color w:val="000000"/>
          <w:sz w:val="22"/>
        </w:rPr>
        <w:t>on the proposal: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the Commission has made no recommendation on the subject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passing a law to force Indians back to India at the expiration of their term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unless they renew their indentures, I wish to express my strong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condemnation of any such idea, and I feel convinced that many, who 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advocate the plan, when they realise what it means, will reject it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energetically as I do. Stop Indian immigration and face results, but don’t try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what I can show is a great wrong.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it but taking the best out of servants (the good as well as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bad), and then refusing them the enjoyment of the reward! Forcing them back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(if we could, but we cannot) when their best days have been spent for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benefit. Where to? Why, back to face a prospect of starvation from which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sought to escape when they were young. Shylock-like, taking the pound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flesh, and Shylock-like we may rely on meeting Shylock’s reward.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Escombe, sometime Prime Minister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giving his evidence before a Commission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>inquire into Indian matters, deposed as follows: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time-expired Indians, I do not think that it ought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on any man to go to any part of the world save for a crime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he is transported. I hear a great deal of this question; I have been asked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 and again to take a different view, but I have not been able to do it.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is brought here, in theory with his own consent, in practice very often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his consent. He gives the best five years of his life, he forms new ties,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forgets the old ones, perhaps establishes a home here, and he cannot,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my view of right and wrong, be sent back. Better by far to stop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further introduction of Indians altogether than to take what work you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them and order them away. The Colony, or part of the Colony, seems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Indians but also wishes to avoid the consequences of Indian immigration.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people do no harm as far as I know; in certain respects they do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deal of good. I have never heard a reason to justify the extradition of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who has behaved well for five years. I do not think that the Indian,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expiration of his five years’ service, should be placed under police supervision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he is a criminal. I know not why Arabs should be placed under police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supervision more than Europeans. In cases of some Arabs the thing is simply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ridiculous. They are men of large means, large connections, who are always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used in trade if they can be dealt with more profitably than others.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the honourable gentleman, after all,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electioneering circumstances, later on did “take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view.” The above extracts deal with compulsory return,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poll-tax is meant to secure such a return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they are applicable to it also, and the Bill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would necessarily imply the return of the children,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they choose not to pay the tax.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well as your other contemporaries have laid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under deep obligation by frequently ventilating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It, however, appears that European Colonists in Natal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happy until every Indian is driven out of Natal.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a life-and-death struggle. His cause is 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just. There are many other circumstances favourable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being done. We have a very strong Viceroy.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has often expressed his sympathy. Will you kindly put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forces in motion? It would not be premature to move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by the time papers are received from Natal, the Bill,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received at the Colonial Office for sanction.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hardly time to wait. I may state that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requires sanction from the Home Government for all </w:t>
      </w:r>
      <w:r>
        <w:rPr>
          <w:rFonts w:ascii="Times" w:hAnsi="Times" w:eastAsia="Times"/>
          <w:b w:val="0"/>
          <w:i w:val="0"/>
          <w:color w:val="000000"/>
          <w:sz w:val="22"/>
        </w:rPr>
        <w:t>Colour legislation.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1-5-1902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trouble you about the Indians in Natal?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cablegram that appeared in the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inst. I have written to the Editor a letter on it. I have also sent him,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enable him to study the history of the question, a copy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memorials on the subject. It appears to me, if I may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suggestion, that the most effective measure in which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help us, is to see the Editor and discuss the situation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powerful and intelligent agitation in the press is, at present,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action. As soon as the papers are received from Natal,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to take Mr. Turner at his word and ask him to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representative memorial to the Viceroy. I am very sorry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send you also a copy of the memorial referred to above;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Presidency Association have at all filed the papers sent to it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time, you will get a copy from there. I am writing to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Munshi about it. I hope I am not unduly trespassing on your time.</w:t>
      </w:r>
    </w:p>
    <w:p>
      <w:pPr>
        <w:autoSpaceDN w:val="0"/>
        <w:autoSpaceDE w:val="0"/>
        <w:widowControl/>
        <w:spacing w:line="220" w:lineRule="exact" w:before="6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3720.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J. ROBINSON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JOHN,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kind and welcome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11th March, as also for the photograph which I shall prize very much.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find that you liked Professor Max Muller’s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Nothing to my mind can conduce better to an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Western and the Eastern branches of the Imperial family </w:t>
      </w:r>
      <w:r>
        <w:rPr>
          <w:rFonts w:ascii="Times" w:hAnsi="Times" w:eastAsia="Times"/>
          <w:b w:val="0"/>
          <w:i w:val="0"/>
          <w:color w:val="000000"/>
          <w:sz w:val="22"/>
        </w:rPr>
        <w:t>than a fair knowledge, on the part of either, of the best of the 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inquiry about my health, which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>be steadily improving.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fear that there is a great deal of truth in what some speakers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writers say about the growing poverty of the mass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peoples. Some classes have certainly become more prosperous,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seem to be sinking. I was here in 1896 and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what I saw then and what I see now is very great. The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indescribable. This, however, does not necessarily prove what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and writers allege to be the cause of the poverty.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a return to Akbar’s method of administration may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alleviate the distress caused by famine and plague. My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matter are subject to correction, as I have not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study the question as fully as I should like to.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enjoying good health and pray that God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 many years to enable the country to receive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great experience in many problems that still await 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With my respects to you and Lady Robinson,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 N. 3961.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G. K. GOKHALE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very much for your kind note. I could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reason for your silence must have been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unavoidable, but I did not think, until I saw Mr. Wadia 3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that it was your illness. I hope that you will soon regain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health. You will be pleased to learn that for the time being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 very responsible position of Secretary to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Plague Committee which has been established in view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outbreak in Rajkot. I was therefore just thinking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manage, if I receive the summons from you for the Ranade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Memorial, for which I need hardly say you may count upon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assistant, whenever you begin the work; that is, of course, should </w:t>
      </w:r>
      <w:r>
        <w:rPr>
          <w:rFonts w:ascii="Times" w:hAnsi="Times" w:eastAsia="Times"/>
          <w:b w:val="0"/>
          <w:i w:val="0"/>
          <w:color w:val="000000"/>
          <w:sz w:val="22"/>
        </w:rPr>
        <w:t>you require me then.</w:t>
      </w:r>
    </w:p>
    <w:p>
      <w:pPr>
        <w:autoSpaceDN w:val="0"/>
        <w:autoSpaceDE w:val="0"/>
        <w:widowControl/>
        <w:spacing w:line="220" w:lineRule="exact" w:before="66" w:after="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22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5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530" w:lineRule="exact" w:before="0" w:after="0"/>
              <w:ind w:left="1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photostat of the original: G.N. 3718.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: 13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ANUARY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1897 - 11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1902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  <w:p>
            <w:pPr>
              <w:autoSpaceDN w:val="0"/>
              <w:autoSpaceDE w:val="0"/>
              <w:widowControl/>
              <w:spacing w:line="294" w:lineRule="exact" w:before="4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NOTES ON THE INDIAN QUESTION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1902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notes, the Indian question as affecting Natal and the two </w:t>
      </w:r>
      <w:r>
        <w:rPr>
          <w:rFonts w:ascii="Times" w:hAnsi="Times" w:eastAsia="Times"/>
          <w:b w:val="0"/>
          <w:i w:val="0"/>
          <w:color w:val="000000"/>
          <w:sz w:val="22"/>
        </w:rPr>
        <w:t>new Colonies is alone considered.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is a self-governing Colony whose constitution requires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Colour legislation, before coming into force, must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His Majesty the King, and it provides generally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passed by the Colonial legislature may be disallowed within two </w:t>
      </w:r>
      <w:r>
        <w:rPr>
          <w:rFonts w:ascii="Times" w:hAnsi="Times" w:eastAsia="Times"/>
          <w:b w:val="0"/>
          <w:i w:val="0"/>
          <w:color w:val="000000"/>
          <w:sz w:val="22"/>
        </w:rPr>
        <w:t>years of their passing.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has a white population of about 60,000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number of British Indian settlers. The indigenous people,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Zulus, are a fine body of men, but they are very lazy, and will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work at a stretch for six months. When, therefore,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were at their wit’s end with reference to the steady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reliable labour and the Colony was becoming bankrupt,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resorted to Indian labour and, after some negotiations,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sanctioned the immigration of 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Natal. This was nearly 40 years ago. The demand for Indian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increase and with it also the prosperity of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contracted to serve, for a period of 5 years, any master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may be allotted at a monthly wage of 10s.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with an increase of Is. per year. The contract also included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lodging, medical attendance and a free return passage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>thereof.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 between the masters and the men are regulated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code which imposes some very stringent obligations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>men, a breach whereof becomes a criminal offence.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labourers were naturally followed by free Indian settlers,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those who paid their own passage and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in pursuit of trade, etc. The indentured Indians, too,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free, instead of availing themselves of a free return passage,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best part elected to remain in the Colony and developed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mechanics, petty traders, farmers, etc. This aroused keen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 among the white men who found no difficulty in picking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weakest points, viz., the habit of overcrowding, communal insanitation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crude customs or superstitions. These were terribly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magnified and were often, to our great disadvantage, discussed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papers, and thus arose the popular prejudice against the Indian settlers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being themselves unlettered and having no friend who would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side of the question before the people, were unable to correct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1894, Natal was a Crown Colony, and attempts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that prejudice in legislation were frustrated, but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secured rights of complete self-government,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anti-Indian measures. The first attempt made was to pass laws.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applicable to Indians; for instance, a Bill was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Indians from exercising the right of franchise.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to by the Indians and, ultimately,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disallowed it. At the time of agitating against the measure,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absolutely clear that they did not desire to possess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any political power, but they objected to it on the ground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preliminary step, as it afterwards proved to be,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curtailment of the rights of the British Indian settlers. To return,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Bill was disallowed, it was replaced by another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if not worse, for the replacing Bill, which is now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disqualifies those who have not hitherto exercised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franchise in their own country. Thus was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indirect legislation, such as the laws affecting immigration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licenses. The Immigration Restriction Act prohibits the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Colony of all those who, not having been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there or not being wife or minor children of such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write out in one of the European languages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in terms of the form attached to it. The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gives absolute powers to the Licensing Officers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thereunder to refuse or to grant trading licenses. Their decisions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appealable only before the Municipal Corporations which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which, consisting as they do chiefly of tradespeople,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as many Indian licenses as possible.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bodies even instruct their officers whether to grant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or not. The inherent jurisdiction of the Supreme Court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specially taken away. The licensing law is a matter of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soreness and, as the licenses must be renewed every year,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has to tremble on the approach of every new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these vexing disabilities, nothing, I am afraid,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done for the present, seeing that they are all laws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accepted by the Home Government, but the Europeans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what they have gained. They are anxious to impose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disabilities by indirect means. I see from the papers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that the Natal Civil Service Board has lately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 regulating the admission of candidates for that examination,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provides that children of parents. affected by the disfranchising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above referred to shall not be admissible as candidates.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this bye-law is illegal, going as it does to the root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Colony. For, if it were an Act of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Legislature, it would require the sanction of the Home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on general principles the bye-laws cannot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widen or restrict the scope of the Act under which they are framed.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Civil Service Act and in it I read no warrant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bye-law. I cite this instance just to show to what length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 legislation has been carried. Of course, our people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have, if necessary, to test its legality. I have also advised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>memorialize the Governor of the Colony.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recently published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papers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the Europeans in another direction. In 1895,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was amended so as to lengthen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to 10 years and to compel the return to India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completion of the indenture or, in lieu thereof, to an annual poll-tax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£3. Now according to the cablegram, they propose to exact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poll-tax not only from the indentured immigrant but also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AND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the Indians cannot own land or live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They cannot walk on the footpaths, must take out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Kaffirs. Now when the Location law was passed,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Chamberlain, in reply to the Indian memorial protesting against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subsequent stages, gave a very sympathetic reply. 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he might have granted tangible relief had his hands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tied down by the acts of his predecessor. Moreover,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Lansdowne has been reported to have given the disabilities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as one of the causes of the present war.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circumstances, it was naturally expected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passed into British occupation, the disabilities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be swept away, but it is feared that the expectation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realised. Mr. Chamberlain appears to be shuffling. He talks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April 22, 1902.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conferring with Lord Milner and asking him what changes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the old legislation inherited by the British. Such an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dangerous. Why should there be any such reference at all?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 very first thing to do should be to equalise the status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and then consider whether any section merits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understand, and to a certain extent, even sympathise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position. In 1896, when he penned his dispatch referred to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little thought that the war would be coming so soon and that, too,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acute form as to throw the whole country into his hands.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find it difficult, on the one hand, to conciliate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and absolutely just demands of the Indians as well as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terms of his despatch, and, on the other hand,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anti-Indian prejudice. He also probably seems to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verge of seeing, in his own lifetime and during his term of office,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Federation completed. The Indian question must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way, and, if he can harmonise anti-Indian legislation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that difficulty is removed. It is, if I am not mistaken,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he is “tacking”. He wants to sound the Cape and Natal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and modify the old legislation only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the two Colonies.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then, clear what should be the </w:t>
      </w:r>
      <w:r>
        <w:rPr>
          <w:rFonts w:ascii="Times" w:hAnsi="Times" w:eastAsia="Times"/>
          <w:b w:val="0"/>
          <w:i/>
          <w:color w:val="000000"/>
          <w:sz w:val="22"/>
        </w:rPr>
        <w:t>modus operandi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publicists. All the available energy has to be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new Colonies, and, if a satisfactory solution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secured, the Colony of Natal must necessarily yield, and,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the way theagitation [ . . . . .]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papers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matter constantly before the public and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sympathy in this matter is with us and that must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hazards be retained. I attach hereto a copy of the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addressed to Mr. Turner which shows his views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also that the Bengal Chamber of Commerce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move. The public associations must combine. And, if one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to. make the question of foreign emigration its special study,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direct in proper channels the whole agitation such that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cannot easily disregard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we are engaged in a struggle for existence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race that is intensely active and rich, and which does not brook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A corresponding activity continually is required on our part, </w:t>
      </w:r>
      <w:r>
        <w:rPr>
          <w:rFonts w:ascii="Times" w:hAnsi="Times" w:eastAsia="Times"/>
          <w:b w:val="0"/>
          <w:i w:val="0"/>
          <w:color w:val="000000"/>
          <w:sz w:val="22"/>
        </w:rPr>
        <w:t>and success is ultimately bound to come.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decipherable.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leaders in conversation with me have given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I must confess I do not share any such feeling,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the position is very difficult, and any false move may retard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It is only to justify such sanguine attitude that I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in several matters the Europeans in South Africa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unsuccessful in carrying their point. In Zululand, for instance,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part of Natal, legislation was actually passed depriving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buying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was disallowed.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and the Dealers’ Licenses Act are also a compromise.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draft Bills went much further than these, and it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agitation that Indians have beep able to retain a footing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Natal or the Transvaal. In the Colonies, our endeavour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conciliate the Colonials by removing misunderstanding,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sympathising with them in their difficulties in howsoever a humble </w:t>
      </w:r>
      <w:r>
        <w:rPr>
          <w:rFonts w:ascii="Times" w:hAnsi="Times" w:eastAsia="Times"/>
          <w:b w:val="0"/>
          <w:i w:val="0"/>
          <w:color w:val="000000"/>
          <w:sz w:val="22"/>
        </w:rPr>
        <w:t>manner and even by taking part in the war.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Orange River Colony, the disabilities are far more serious.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no rights there at all, but I imagine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will be the same as in the Transvaal.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3963.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LETTER TO ABDULKADAR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1902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ABDULKADAR,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Gujarati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you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Messrs. Rustomji and Miankhan. I do hope you will have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read and understand it. I need not add any further to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acknowledged any of my letters. I shall thank you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>have draft for the balance of my bill which I need badly.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3964.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3-2-1896.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prominent businessman of Durban, vice-president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in 1894 and president in 1899.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INDIANS IN NATAL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796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2490" w:right="0" w:firstLine="5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10, 1902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Times of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32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letter about the position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 published in your issue of the 1st instant,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Natal the papers containing the text of the Bill,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give below: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to amend the Indian Immigration Amendment Act, providing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Indian child, on attaining the age of majority (males 16, females 13),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shall be obliged (</w:t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) to go to India, or (</w:t>
      </w:r>
      <w:r>
        <w:rPr>
          <w:rFonts w:ascii="Times" w:hAnsi="Times" w:eastAsia="Times"/>
          <w:b w:val="0"/>
          <w:i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to remain in Natal under indentures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to and renewable in the same manner as the re-indenture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Act No. 17, 1895, as amended by subsequent Acts, or (</w:t>
      </w:r>
      <w:r>
        <w:rPr>
          <w:rFonts w:ascii="Times" w:hAnsi="Times" w:eastAsia="Times"/>
          <w:b w:val="0"/>
          <w:i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to take out year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in terms of Section 6 of Act No. 17, 1895, a pass or license to remain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Colony.</w:t>
      </w:r>
    </w:p>
    <w:p>
      <w:pPr>
        <w:autoSpaceDN w:val="0"/>
        <w:autoSpaceDE w:val="0"/>
        <w:widowControl/>
        <w:spacing w:line="240" w:lineRule="exact" w:before="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Provided, however, that if such child attains majority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completion of his father’s first or any subsequent indenture, the operation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section shall be suspended until the completion of such indenture.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a child whose father is dead or not in Natal, or whose mother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unmarried at the time of the child’s birth, the above reference to the father’s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 shall be deemed to apply to the mother’s indenture. A child to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 applies shall be entitled to a free passage to India in order to enable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proceed thither at the end of the first or any renewed term of indenture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father (or of his mother, as the case may be). The right to a free passage </w:t>
      </w:r>
      <w:r>
        <w:rPr>
          <w:rFonts w:ascii="Times" w:hAnsi="Times" w:eastAsia="Times"/>
          <w:b w:val="0"/>
          <w:i w:val="0"/>
          <w:color w:val="000000"/>
          <w:sz w:val="18"/>
        </w:rPr>
        <w:t>shall however be lost (</w:t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if the father, or, as in the above case, the mother,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have completed a term of indenture during the child’s minority, and shall </w:t>
      </w:r>
      <w:r>
        <w:rPr>
          <w:rFonts w:ascii="Times" w:hAnsi="Times" w:eastAsia="Times"/>
          <w:b w:val="0"/>
          <w:i w:val="0"/>
          <w:color w:val="000000"/>
          <w:sz w:val="18"/>
        </w:rPr>
        <w:t>not have returned to India or entered into a fresh indenture in terms of Act No.</w:t>
      </w:r>
    </w:p>
    <w:p>
      <w:pPr>
        <w:autoSpaceDN w:val="0"/>
        <w:autoSpaceDE w:val="0"/>
        <w:widowControl/>
        <w:spacing w:line="24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17, 1895, (</w:t>
      </w:r>
      <w:r>
        <w:rPr>
          <w:rFonts w:ascii="Times" w:hAnsi="Times" w:eastAsia="Times"/>
          <w:b w:val="0"/>
          <w:i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if the child does not go to India by the first opportunity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to him after attaining his majority or after the end of a term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 entered into under this Act. The Act does not apply to persons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attained the age of majority previous to the date of taking effect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but it makes no difference whether the child is born before or after arrival </w:t>
      </w:r>
      <w:r>
        <w:rPr>
          <w:rFonts w:ascii="Times" w:hAnsi="Times" w:eastAsia="Times"/>
          <w:b w:val="0"/>
          <w:i w:val="0"/>
          <w:color w:val="000000"/>
          <w:sz w:val="18"/>
        </w:rPr>
        <w:t>of parents in Natal.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then, if it is any satisfaction to know the fact,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infants in arms. The more, however, one considers it,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unjust it is found to be.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worthy of note that the children who have received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education in the Colony are expected by the Bill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rate of wages far below the market-rate, like well-built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field-labourers from “sunrise to sunset”, and that the children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so-called unlawful connections, too, are brought under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children of an indentured woman married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rites of her sect to a free Indian, but whose marriage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and not recognised in the Colony, will be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as indentured Indians. But it is hardly worth while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details of a measure whose principle is repugnant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rules of justice as it is known to those brought up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Constitution.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mail that has brought the papers containing the text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also brings the news that Indian children, attending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Colony, are to be debarred from receiving the Coronation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commemoration medals which are to be presented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June next to all the European children attending the schools.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is certainly not based on grounds of economy,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children are, I think, about 3,000 against 20,000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Evidently, the Coronation celebration day is to be 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the Indian children to realise as vividly as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a brown skin is a sure mark of humiliation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 in the estimation of the Government of the Colony.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14-5-1902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LETTER TO DINSHAW WACHHA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88" w:after="0"/>
        <w:ind w:left="4370" w:right="0" w:firstLine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Sunday, May 18, 1902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WACHHA,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Although I think the sentence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stand as it is, now that it has struck you as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in order to avoid the slightest semblance of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I propose the following in its place. “It is now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as much as possible to reach the same figure by taxing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indentured men after they have attained the artificial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how Gandhiji spelt the name.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1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majority.” I suppose you are printing the memorial.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will let me have a few copies.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If so, I hope</w:t>
            </w:r>
          </w:p>
        </w:tc>
      </w:tr>
    </w:tbl>
    <w:p>
      <w:pPr>
        <w:autoSpaceDN w:val="0"/>
        <w:autoSpaceDE w:val="0"/>
        <w:widowControl/>
        <w:spacing w:line="220" w:lineRule="exact" w:before="8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3967.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EAST INDIA ASSOCIATION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1902</w:t>
      </w:r>
    </w:p>
    <w:p>
      <w:pPr>
        <w:autoSpaceDN w:val="0"/>
        <w:autoSpaceDE w:val="0"/>
        <w:widowControl/>
        <w:spacing w:line="244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ESTMINSTER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tell its own tale. The East India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laid the British Indian settlers in South Africa under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by advocating their cause. It has already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emigration from India of indentured people,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can be granted in respect of general disabilities.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would be very appropriate at this juncture, for,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enclosed directly affects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people. I believe the Presidency Association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in the matter. May I request some similar action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Association. A combined movement is bound to achieve success.</w:t>
      </w:r>
    </w:p>
    <w:p>
      <w:pPr>
        <w:autoSpaceDN w:val="0"/>
        <w:autoSpaceDE w:val="0"/>
        <w:widowControl/>
        <w:spacing w:line="220" w:lineRule="exact" w:before="1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3966.</w:t>
      </w:r>
    </w:p>
    <w:p>
      <w:pPr>
        <w:autoSpaceDN w:val="0"/>
        <w:autoSpaceDE w:val="0"/>
        <w:widowControl/>
        <w:spacing w:line="32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Lord Hamilton”, June 5, 1902.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 evidently consisted of copies of his two letters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Bill dated April 22 and May 10, 1902, to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LETTERS TO M. M. BHOWNAGGREE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MANCHERJI,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last letter dated the 30th March.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Natal Government has made another attempt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disabilities on the British Indian settlers in that Colony.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explain the situation thoroughly. To my mind,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bound to be frustrated if all the available forces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were set in motion. To demand suspension of emigration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if the Bill cannot be vetoed, would be absolutely just,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isthe very indentured people that are now concerned.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the East India Association has asked for such suspension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the general disabilities of the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more necessary it must be in the present case! I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Association has already moved the latter. May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>your powerful help on behalf of the poor people?</w:t>
      </w:r>
    </w:p>
    <w:p>
      <w:pPr>
        <w:autoSpaceDN w:val="0"/>
        <w:autoSpaceDE w:val="0"/>
        <w:widowControl/>
        <w:spacing w:line="220" w:lineRule="exact" w:before="66" w:after="0"/>
        <w:ind w:left="0" w:right="1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3971.</w:t>
      </w:r>
    </w:p>
    <w:p>
      <w:pPr>
        <w:autoSpaceDN w:val="0"/>
        <w:autoSpaceDE w:val="0"/>
        <w:widowControl/>
        <w:spacing w:line="292" w:lineRule="exact" w:before="36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INDIANS IN NATAL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[TO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2470" w:right="0" w:firstLine="5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20, 1902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ask for a short space in your paper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attention of the public to the latest attempt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to impose further disabilities on the British Indian settlers </w:t>
      </w:r>
      <w:r>
        <w:rPr>
          <w:rFonts w:ascii="Times" w:hAnsi="Times" w:eastAsia="Times"/>
          <w:b w:val="0"/>
          <w:i w:val="0"/>
          <w:color w:val="000000"/>
          <w:sz w:val="22"/>
        </w:rPr>
        <w:t>in that Colony.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Parliament has passed a Bill which makes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(males 16, and females 13 years old) of indentured Indians liable, like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above.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parents,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to return to India, or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to enter into indentured service, or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to pay the annual poll-tax of £3.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Lord Elgin’s viceroyalty, a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all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to induce His Lordship to sanction legislation terminating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indentures in India, thus preventing their permanent settlement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or imposing a poll-tax of £25 per year on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 who may wish to remain in the Colony as a free </w:t>
      </w:r>
      <w:r>
        <w:rPr>
          <w:rFonts w:ascii="Times" w:hAnsi="Times" w:eastAsia="Times"/>
          <w:b w:val="0"/>
          <w:i w:val="0"/>
          <w:color w:val="000000"/>
          <w:sz w:val="22"/>
        </w:rPr>
        <w:t>man. Happily,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would not listen to any such proposal, but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unfortunately, and, I believe, because His Lordship was probably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certain circumstances, reluctantly accepted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taxation as a price for freedom by sanctioning the imposition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annual tax. Now if the Bill in question becomes law,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have very nearly succeeded in attaining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failed to get 8 years ago.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is on the lips of everybody, more especially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Colonies.How to weld the different parts of the British Dominions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beautiful unbreakable whole is a problem which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politicians of the day are endeavouring to solve, and yet,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Colony which is making invidious distinctions between one class </w:t>
      </w:r>
      <w:r>
        <w:rPr>
          <w:rFonts w:ascii="Times" w:hAnsi="Times" w:eastAsia="Times"/>
          <w:b w:val="0"/>
          <w:i w:val="0"/>
          <w:color w:val="000000"/>
          <w:sz w:val="22"/>
        </w:rPr>
        <w:t>of British subjects and another in a most aggravating manner.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the Natal Government towards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indefensible from every point of view. These men go to </w:t>
      </w:r>
      <w:r>
        <w:rPr>
          <w:rFonts w:ascii="Times" w:hAnsi="Times" w:eastAsia="Times"/>
          <w:b w:val="0"/>
          <w:i w:val="0"/>
          <w:color w:val="000000"/>
          <w:sz w:val="22"/>
        </w:rPr>
        <w:t>Natal at the invitation of the Colony to materially help forward its 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vancement. Only last month you published a cablegram stating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Premier of the Colony, in reply to the proposal to stop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from India to the Colony, said that such a 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 its industries. It was,“when”, in the words of a Natal </w:t>
      </w:r>
      <w:r>
        <w:rPr>
          <w:rFonts w:ascii="Times" w:hAnsi="Times" w:eastAsia="Times"/>
          <w:b w:val="0"/>
          <w:i w:val="0"/>
          <w:color w:val="000000"/>
          <w:sz w:val="22"/>
        </w:rPr>
        <w:t>Legislator, “the fate of the Colony hung in the balance,” that “In-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dian labourers were introduced, up went the prices, and up again went </w:t>
      </w:r>
      <w:r>
        <w:rPr>
          <w:rFonts w:ascii="Times" w:hAnsi="Times" w:eastAsia="Times"/>
          <w:b w:val="0"/>
          <w:i w:val="0"/>
          <w:color w:val="000000"/>
          <w:sz w:val="22"/>
        </w:rPr>
        <w:t>the revenue, wages and salary.” It hardly accords with justice and fair-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to tax the people who have thus given the best 5 years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to the Colony at a rate of wages far below the market-rate. Even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Colony, though it was a voice in the wilderness, there was one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Binns-Mason Commission of 1893-4.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6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an ex-Attorney-General, Mr. Morcom, K.C., who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Bill in the following terms. He said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Indian children who happened to be born in the Colony would have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deported, or indentured for life, or pay the license [fee] of £3 a year. The way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 Colony was flooded with Indians for labour might induce many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undesirable circumstances but it was utterly impossible for the House,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disregard of justice or constitutional propriety, to deport these children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had the misfortune to be born in the Colony.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there are men in Natal who, like Mr. Morcom,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blinded by prejudice, so long will there be hope for justice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secured, but, until public opinion there has veered round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justice and fairness, it is very essential that the Indian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on the alert, and that the Home Government firmly </w:t>
      </w:r>
      <w:r>
        <w:rPr>
          <w:rFonts w:ascii="Times" w:hAnsi="Times" w:eastAsia="Times"/>
          <w:b w:val="0"/>
          <w:i w:val="0"/>
          <w:color w:val="000000"/>
          <w:sz w:val="22"/>
        </w:rPr>
        <w:t>insist on justice being done to the Indians.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words of Mr. Morcom, “the idea seems to be to get all </w:t>
      </w:r>
      <w:r>
        <w:rPr>
          <w:rFonts w:ascii="Times" w:hAnsi="Times" w:eastAsia="Times"/>
          <w:b w:val="0"/>
          <w:i w:val="0"/>
          <w:color w:val="000000"/>
          <w:sz w:val="22"/>
        </w:rPr>
        <w:t>the advantages out of the system without regard to its drawback.”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then be “better by far”, in the words of another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Legislator, “to stop the further introduction of Indians altogether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to take what work you can out of them and then order them away”?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on which there is, there can be, no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May I ask you to raise your powerful voice against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templated injustice? I may state that the Bill has been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sanction from the Home Government before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become law of the Colony.</w:t>
      </w:r>
    </w:p>
    <w:p>
      <w:pPr>
        <w:autoSpaceDN w:val="0"/>
        <w:tabs>
          <w:tab w:pos="5550" w:val="left"/>
        </w:tabs>
        <w:autoSpaceDE w:val="0"/>
        <w:widowControl/>
        <w:spacing w:line="248" w:lineRule="exact" w:before="38" w:after="0"/>
        <w:ind w:left="52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INDIA AND NATAL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wave is passing rather furiously over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dominions. There will be hearty rejoicings wherever the Union Jack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floats, during the Coronation. At such a time, peace and good-will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all British subjects should be the desire of everyone owning the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sovereignty of King Edward VII. There can be no true imperialism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by Gandhiji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in Natal”, 31-5-1902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infra),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published in </w:t>
      </w:r>
      <w:r>
        <w:rPr>
          <w:rFonts w:ascii="Times" w:hAnsi="Times" w:eastAsia="Times"/>
          <w:b w:val="0"/>
          <w:i/>
          <w:color w:val="000000"/>
          <w:sz w:val="18"/>
        </w:rPr>
        <w:t>The Voice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India. Harijan, 23-10-1949,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it from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earlier, typewritten draft (with several verbal variations) in the possession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Gandhi, Gandhiji’s nephew and associate in South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have oneness, harmony and toleration among all classes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subjects. Let us see, then, how the Colony of Natal, which </w:t>
      </w:r>
      <w:r>
        <w:rPr>
          <w:rFonts w:ascii="Times" w:hAnsi="Times" w:eastAsia="Times"/>
          <w:b w:val="0"/>
          <w:i w:val="0"/>
          <w:color w:val="000000"/>
          <w:sz w:val="22"/>
        </w:rPr>
        <w:t>prides itself on being the most British Colony in South Africa,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poses to help in realizing this imperial brotherhood and in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good-will among all. Attention has already been drawn to </w:t>
      </w:r>
      <w:r>
        <w:rPr>
          <w:rFonts w:ascii="Times" w:hAnsi="Times" w:eastAsia="Times"/>
          <w:b w:val="0"/>
          <w:i w:val="0"/>
          <w:color w:val="000000"/>
          <w:sz w:val="22"/>
        </w:rPr>
        <w:t>the piece of injustice sought to be perpetrated by the Natal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on the British Indian settlers in that fair land.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the gravity of the situation, it would be well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Indian emigration to Natal.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early as 1862, the Colony found, after several experiments,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could not “stand on its legs” unless it imported Indian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develop its agricultural resources. The natives of the soil,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400,000 in number, were found to be too lazy to work.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trying for the white men to do much out-door work.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“fate of the Colony hung in the balance,”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approached to help it out of its difficulty.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>of inducements were offered to the first Indian settlers, and a 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tinual stream of emigrants flowed into the Colony from India.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when misgivings arose as to the utility of introducing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into the Colony, a Commission was appointed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question, and one of the Commissioners, Mr. Saunders, thus </w:t>
      </w:r>
      <w:r>
        <w:rPr>
          <w:rFonts w:ascii="Times" w:hAnsi="Times" w:eastAsia="Times"/>
          <w:b w:val="0"/>
          <w:i w:val="0"/>
          <w:color w:val="000000"/>
          <w:sz w:val="22"/>
        </w:rPr>
        <w:t>recorded his opinion: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immigration brought prosperity, prices rose, people were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longer content to grow or sell produce for a song; they could do better; war,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 prices for wool, sugar, etc., kept up prosperity ant prices of local produce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which the Indians dealt. . . 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 records  prove, as  do  those  of  other Colonies, that 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introduction of  coloured  labour  which  develops  and  draws out  the  hidden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capabilities of the soil  and  its  unoccupied  acres, opens  out at  the  same time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numerous unforeseen fields  for  the  profitable  employment  of white  settlers.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 look back to 1859, we  shall  find  that  the  assured  promise  of  Indian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 resulted  in  an  immediate rise of revenue. . . . But a ‘few years later,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alarm arose that it will be suspended simultaneously;  down  went  the revenue;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and  yet another change, a fresh promise of renewed Indian immigration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created is effect, and up again wentthe revenue. . . . Records like these ought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 their own tale and silence childish sentimentalities and mean jealousies.</w:t>
      </w:r>
    </w:p>
    <w:p>
      <w:pPr>
        <w:autoSpaceDN w:val="0"/>
        <w:autoSpaceDE w:val="0"/>
        <w:widowControl/>
        <w:spacing w:line="260" w:lineRule="exact" w:before="1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Premier of the Colony has informed us only lately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stoppage of Indian emigration would paralyze its industries.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labourer, then, is admittedly indispensable to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Colony. As in 1862, so in 1899, it was India which came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in its hour of need. Without Indian labour in 1862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become bankrupt, if its own legislators have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information. In 1899, as the whole world knows,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army, its capital and its port would have been in Boer hands.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reward for all these services, the Natal Parliament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Bill, imposing an annual tax of £3 on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(males 16 years, females 13) unless, on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artificial majority, they either deported themselves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or entered into a series of indentures during their stay in the.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Colony! It maybe remarked in passing that the indenture wage is 10s.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 the minimum, and £1 per month the maximum—a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far below the market-rate; moreover, breaches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indentures on the part of the indentured men become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offences which, under ordinary contracts, can only be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>civilly.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painful to recall the fact that it was Lord Elgin’s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paved the way for the imposition of a poll-tax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the immigrants by consenting to a levy of the tax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parents; but we have no hesitation in saying that the parents’ liability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tax cannot justify a similar imposition upon the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 former, at any rate, are presumed to know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they go to Natal, and lawyers may say, that if they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very onerous conditions, it is their look-out. But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presumed to know any such conditions? That they are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parents is no doubt a grievous misfortune. Unfortunately,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themselves. The parents, again, know what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is, they know what India is; but the same cannot be said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born in the Colony. To expect them, after they have,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some education, and known its worth in the Colony,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India or to accept a status described by the late Sir W. W. Hunter </w:t>
      </w:r>
      <w:r>
        <w:rPr>
          <w:rFonts w:ascii="Times" w:hAnsi="Times" w:eastAsia="Times"/>
          <w:b w:val="0"/>
          <w:i w:val="0"/>
          <w:color w:val="000000"/>
          <w:sz w:val="22"/>
        </w:rPr>
        <w:t>as that of semi-slavery, is cruel in the extreme.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the Colony wants to get all it can out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Indian, and at the same time to avoid the consequences of the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troduction of Indian labour. A more straightforward course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be, if it did not care to have the Indian as he is,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labour altogether—an attitude which would be at once intelligible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satisfactory. We have no wish to force our countrymen on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fair to expect a just British treatment for those who are invited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Colony; and if it is impossible for the Indian Government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for the settlers a fair treatment, and if the Colony will not,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accord, stop the State-regulated importation of Indian labour,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the duty of our Government to help it to do so.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a vigilant andmasterful Viceroy in Lord Curzon,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His Excellency will not allow any serious injustice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perpetrated. May we not also appeal to sober-minded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itself? We see that one member at least of the Natal Parliament,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Morcom, would have nothing to do with the Bill, the un-British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which he showed up in forcible language. We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many who think like Mr. Morcom. Why will they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out like him and break down the barrier of prejudice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British Indian? In the meanwhile, however, we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 to Mr. Chamberlain to exercise his powerful influence ii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Colonies on the side of justice and fairplay.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Voice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31-5-1902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JAMES GODFREY</w:t>
      </w:r>
    </w:p>
    <w:p>
      <w:pPr>
        <w:autoSpaceDN w:val="0"/>
        <w:autoSpaceDE w:val="0"/>
        <w:widowControl/>
        <w:spacing w:line="226" w:lineRule="exact" w:before="126" w:after="0"/>
        <w:ind w:left="443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prior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1902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6" w:lineRule="exact" w:before="3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[TO]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ODFREY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JAMES,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25th April for which I thank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glad you are working so well. Never mind reward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It always comes without the slightest doubt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when we do not </w:t>
      </w:r>
      <w:r>
        <w:rPr>
          <w:rFonts w:ascii="Times" w:hAnsi="Times" w:eastAsia="Times"/>
          <w:b w:val="0"/>
          <w:i/>
          <w:color w:val="000000"/>
          <w:sz w:val="22"/>
        </w:rPr>
        <w:t>pine for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not come in the manner we may expect A.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very little. Really speaking, a consciousness that we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consider to be our duty to the best of our ability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I wish you every success in your studies Shorthand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neglect on any account. I have written a letter2 to a few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nial-born friends. As the facilities for multiplying copies are not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them to be, I have omitted to send one to you 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Please, therefore, do read it either from Messrs Paul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Amboo or Laurence. It is meant for all. I am glad George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at Johannesburg. Please ask him to write to me. I am also</w:t>
      </w:r>
    </w:p>
    <w:p>
      <w:pPr>
        <w:autoSpaceDN w:val="0"/>
        <w:autoSpaceDE w:val="0"/>
        <w:widowControl/>
        <w:spacing w:line="240" w:lineRule="exact" w:before="2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italicized words are underlined.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in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your father is now all right. Mrs. Gandhi often thinks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Godfrey and your sisters. Remember us to all members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family. Do write me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3957.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NAZAR AND KHAN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1902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MESSRS NAZAR AND KHAN,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enclose herewith a memo of expenditure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work. You will notice that it amounts to Rs. 378-7-9, a trifle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Rs. 375 realised from the draft. Of late, South African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considerably. I returned from Calcutta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February, and since that time I have engaged a clerk on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namely, that he gets copying charges which are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paid by the clients. At present I am supposed to be taking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would there be much work for me in Kathiawar even if I opened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office. The real use I can make, therefore, of clerical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reference to public work. Now about 100 sides of type-written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have been already copied, not including carbon copies,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Gujarati correspondence and other work. As copying fees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work, I have so far paid only Rs. 15. The usual charges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rupee per each written side. I think I am understating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he has had to devote on an average 3 hours per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I consider the payment to be very small.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be able to pay him at least Rs. 40 for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up to date. Moreover, the work continues. Had I got funds,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able to distribute literature more widely. As it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obliged to work as if I had no funds. I should very much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one or two papers, for instance India, Englishman,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not to be had in the Rajkot Library; also to directories.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reaching Bombay, I invested in a typewriter Rs. 200.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has been wholly used for public work. I have,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>submit the following three propositions to the Congress: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1st. It should vote the balance of my account and Rs. 25 extra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clerical fees, i.e., Rs. 28-7-9.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2nd. It should buy over the typewriter, to be taken over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am in a position to do so, at the same price, unless, it is </w:t>
      </w:r>
      <w:r>
        <w:rPr>
          <w:rFonts w:ascii="Times" w:hAnsi="Times" w:eastAsia="Times"/>
          <w:b w:val="0"/>
          <w:i w:val="0"/>
          <w:color w:val="000000"/>
          <w:sz w:val="22"/>
        </w:rPr>
        <w:t>sooner taken away by the Congress from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3rd. The Congress should vote a further sum of £25 to cover </w:t>
      </w:r>
      <w:r>
        <w:rPr>
          <w:rFonts w:ascii="Times" w:hAnsi="Times" w:eastAsia="Times"/>
          <w:b w:val="0"/>
          <w:i w:val="0"/>
          <w:color w:val="000000"/>
          <w:sz w:val="22"/>
        </w:rPr>
        <w:t>future expenses.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three propositions are accepted, you will have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£25, and the cost of the typewriter plus Rs. 28-7-9.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aware that any expense beyond £25 is undertaken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risk and, at the time of buying the typewriter, I had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making the proposal I am now making, as I did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my pecuniary position to be so bad as it is.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at the option of theCongress whether to accept or to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two proposals, by which I mean the Congress must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sanctioning them, because they are my proposals. If, on their merits,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appear to be reasonable and if it was a matter of buying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typewriter, the Congress would still invest in it, then alone should the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be considered. I may also state that the clerk working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my nephew and, but for the volume of work, I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paying any clerical charges to him. He is not a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expected to work to any extent without pay.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income except through me, As to the 3rd proposal,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it will enable me the better to carry on the public work,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any expenses are necessary.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herewith enclose a copy of the Presidency Association Memo-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rial,1 and my letter to the Englishman2 and an article for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India.3 I am daily expecting at least 100 copies of your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Memorial,4 as also a few photographs and copies of the coronation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not to say copies of other memorials, South African Blue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etc. I should very much like to possess Bird’s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Annals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latest report of the Superintendent of Education.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Lord Hamilton”, June 5, 1902.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in Natal”, May 20, 1902.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 and Natal”, May 31, 1902.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memorial which Natal Indians presented to Chamberlain in June 1902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of a Bill to amend the Indian Immigration Act of 1895.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(Vide India, </w:t>
      </w:r>
      <w:r>
        <w:rPr>
          <w:rFonts w:ascii="Times" w:hAnsi="Times" w:eastAsia="Times"/>
          <w:b w:val="0"/>
          <w:i w:val="0"/>
          <w:color w:val="000000"/>
          <w:sz w:val="18"/>
        </w:rPr>
        <w:t>19-9-1902).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I ought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fail.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62" w:after="2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3976.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2172"/>
        <w:gridCol w:w="2172"/>
        <w:gridCol w:w="2172"/>
      </w:tblGrid>
      <w:tr>
        <w:trPr>
          <w:trHeight w:hRule="exact" w:val="98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248. LETTER TO MADANJIT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170" w:right="0" w:firstLine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3, 1902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MADANJIT,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to go to Junagadh, I met there your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 and brother-in-law. I did my best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have pacified them. Your mother-in-law complained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had no letter from you. This is not proper.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her from time to time. That gives satisfaction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consolation. Most probably, Labhshanker will bring your wife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If, however, your mother-in-law does not at all agree to this,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alone. You may come here and take her with you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 position to attend to household work. It seems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 is opposed to sending her with anyone else. Please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 have written to Mr. Nazar to-day. From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great must be my need of money. For the present,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it will be possible for me to stay in Bombay only if the amounts </w:t>
      </w:r>
      <w:r>
        <w:rPr>
          <w:rFonts w:ascii="Times" w:hAnsi="Times" w:eastAsia="Times"/>
          <w:b w:val="0"/>
          <w:i w:val="0"/>
          <w:color w:val="000000"/>
          <w:sz w:val="22"/>
        </w:rPr>
        <w:t>due start coming in from your end regularly.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 in Gujarati: S.N. 3958.</w:t>
      </w:r>
    </w:p>
    <w:p>
      <w:pPr>
        <w:autoSpaceDN w:val="0"/>
        <w:autoSpaceDE w:val="0"/>
        <w:widowControl/>
        <w:spacing w:line="220" w:lineRule="exact" w:before="23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Madanjit Vyavaharik, a co-worker of Gandhiji in South Africa. He set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Printing Press in Durban, in 1898, at Gandhiji’s suggestion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help started in 1903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which Gandhiji took over in 1904.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determined by the reference in this letter to the one he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came </w:t>
      </w:r>
      <w:r>
        <w:rPr>
          <w:rFonts w:ascii="Times" w:hAnsi="Times" w:eastAsia="Times"/>
          <w:b w:val="0"/>
          <w:i w:val="0"/>
          <w:color w:val="000000"/>
          <w:sz w:val="18"/>
        </w:rPr>
        <w:t>day to Nazar and Khan.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249. MEMORIAL TO LORD HAMILTON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POLLO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1902</w:t>
      </w:r>
    </w:p>
    <w:p>
      <w:pPr>
        <w:autoSpaceDN w:val="0"/>
        <w:autoSpaceDE w:val="0"/>
        <w:widowControl/>
        <w:spacing w:line="244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H.M.’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OUNCIL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LORDSHIP,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direction of the Council of the Bombay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we beg to draw Your Lordship’s attention to a Bill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its second reading in the Legislative Assembly of Natal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termed “The Bill to Amend the Indian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Act”.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in effect purposes to bring [under it] the major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(males 16 years and females 13) of the British Indians,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Act No. 17 of 1885 of the Natal Legislature, and would,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like their parents, render them liable: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to return to India at the Colony’s expense or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to enter into indentured service or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to pay the annual poll tax of £3.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whether the Bill will be finally passed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Houses and reach the Colonial Office for sanction. But,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uncertainty of postal delivery of letters from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deems it right, even at this somewhat premature stage,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this humble protest against this latest attempt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impose restrictions of a harsh character on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Lordship is aware, it was with great reluctance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HisExcellency Lord Elgin, the then Viceroy, sanctioned in 1894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on the indentured Indians of the £3 tax, euphemistically </w:t>
      </w:r>
      <w:r>
        <w:rPr>
          <w:rFonts w:ascii="Times" w:hAnsi="Times" w:eastAsia="Times"/>
          <w:b w:val="0"/>
          <w:i w:val="0"/>
          <w:color w:val="000000"/>
          <w:sz w:val="22"/>
        </w:rPr>
        <w:t>called a pass or licence, to remain in the Colony. That tax is admitted</w:t>
      </w:r>
    </w:p>
    <w:p>
      <w:pPr>
        <w:autoSpaceDN w:val="0"/>
        <w:autoSpaceDE w:val="0"/>
        <w:widowControl/>
        <w:spacing w:line="220" w:lineRule="exact" w:before="3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advance copy bearing the date May 24 was sent to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was submitted to the Government of Bombay under the date June 5, for </w:t>
      </w:r>
      <w:r>
        <w:rPr>
          <w:rFonts w:ascii="Times" w:hAnsi="Times" w:eastAsia="Times"/>
          <w:b w:val="0"/>
          <w:i w:val="0"/>
          <w:color w:val="000000"/>
          <w:sz w:val="18"/>
        </w:rPr>
        <w:t>transmission to the Secretary of State for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severe enough, though the original proposal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was to secure permission to levy a £25 tax.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evidently sought to reach the same figure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by taxing the children of the indentured men after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attained the artificial majority.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regulating by law the emigration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India is, the Council understands, to foster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40 protect such settlers. This object would be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frustrated if the labourers, after they had given, in the words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legislators, the best 5 years of their lives to the Colony, are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to return to India.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a hardship on the men who have been brought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return to India, how much more so must it be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Colony as infants or were born there.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cannot be mistaken. The tax is to be levied not for the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revenue. The intention is to make it sufficiently severe to oblige those </w:t>
      </w:r>
      <w:r>
        <w:rPr>
          <w:rFonts w:ascii="Times" w:hAnsi="Times" w:eastAsia="Times"/>
          <w:b w:val="0"/>
          <w:i w:val="0"/>
          <w:color w:val="000000"/>
          <w:sz w:val="22"/>
        </w:rPr>
        <w:t>coming within the scope of the intended legislation to return to India.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Europeans in Natal are endeavouring to secure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as would make the indentures terminate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of the Colony has, as it appears from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cablegrams, stated that the stopping of Indian immigration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 the industries of Natal. The Council asks respectfully,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people, who are so indispensable to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who have materially helped to make it what it is,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singled out for special taxation.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Council, moreover, begs to draw Your Lordship’s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 these very indentured Indians, at a time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was imminently required, voluntarily came forward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authorities as stretcher-bearers. The work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Indian Ambulance Corps is well known to Your Lordship. </w:t>
      </w:r>
      <w:r>
        <w:rPr>
          <w:rFonts w:ascii="Times" w:hAnsi="Times" w:eastAsia="Times"/>
          <w:b w:val="0"/>
          <w:i w:val="0"/>
          <w:color w:val="000000"/>
          <w:sz w:val="22"/>
        </w:rPr>
        <w:t>It has been favourably mentioned in Despatches.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ventures to think that such men deserve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than being subjected to an annual tax of the character above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the measure is so manifestly unjust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does not consider it necessary to enter into an examination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>its details.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 since the Colony has obtained self-government, the Indian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settlers there, whether free or indentured, have not had rest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“pin-prick’, legislation of the character to which Your Lordship’s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has been drawn by various public bodies,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found difficult to restrain the self-governing Colony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riding rough-shod over imperial considerations and treating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as aliens, the Council of the Association, in common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India Association, which has only recently approached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Lordship, respectfully considers that it is time Your Lordship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measures to suspend State-regulated emigration from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Colony, the moreso now, seeing that it is these very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touched by the Bill in question.</w:t>
      </w:r>
    </w:p>
    <w:p>
      <w:pPr>
        <w:autoSpaceDN w:val="0"/>
        <w:tabs>
          <w:tab w:pos="4390" w:val="left"/>
          <w:tab w:pos="4490" w:val="left"/>
          <w:tab w:pos="4550" w:val="left"/>
          <w:tab w:pos="4750" w:val="left"/>
          <w:tab w:pos="5010" w:val="left"/>
        </w:tabs>
        <w:autoSpaceDE w:val="0"/>
        <w:widowControl/>
        <w:spacing w:line="242" w:lineRule="exact" w:before="4" w:after="0"/>
        <w:ind w:left="433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We remain, &amp;c.,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HEROZESHAH 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DULJI WACHA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MEEROODIN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ETALVAD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Honorary Secretaries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179, Volume 225, India Office.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LETTER TO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4250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prior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30, 1902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MEHTA,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 enclosed will show you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 have undertaken.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that it is exceedingly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the books, but as the chief aim is to popularise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contained therein, I have lent copies to half a 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Volunteers. I shall try to take my weight. I cannot say I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strong enough, but people who saw me in Natal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me here notice a considerable change for the better. I am obliged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Mehta of Rangoon, a friend of Gandhiji since his student </w:t>
      </w:r>
      <w:r>
        <w:rPr>
          <w:rFonts w:ascii="Times" w:hAnsi="Times" w:eastAsia="Times"/>
          <w:b w:val="0"/>
          <w:i w:val="0"/>
          <w:color w:val="000000"/>
          <w:sz w:val="18"/>
        </w:rPr>
        <w:t>days in London 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office copy is undated, but the reference to the opening of 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of the Technical Institute “on the last Monday in June” (i.e., 30th) would </w:t>
      </w:r>
      <w:r>
        <w:rPr>
          <w:rFonts w:ascii="Times" w:hAnsi="Times" w:eastAsia="Times"/>
          <w:b w:val="0"/>
          <w:i w:val="0"/>
          <w:color w:val="000000"/>
          <w:sz w:val="18"/>
        </w:rPr>
        <w:t>support this inference.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 is not available. Gandhiji was, at this time,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Plague Committee;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K. Gokhale”, May 1, 1902.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18"/>
        </w:rPr>
        <w:t>2 : 13 J</w:t>
      </w:r>
      <w:r>
        <w:rPr>
          <w:rFonts w:ascii="Times" w:hAnsi="Times" w:eastAsia="Times"/>
          <w:b w:val="0"/>
          <w:i w:val="0"/>
          <w:color w:val="000000"/>
          <w:sz w:val="14"/>
        </w:rPr>
        <w:t>ANUARY</w:t>
      </w:r>
      <w:r>
        <w:rPr>
          <w:rFonts w:ascii="Times" w:hAnsi="Times" w:eastAsia="Times"/>
          <w:b w:val="0"/>
          <w:i w:val="0"/>
          <w:color w:val="000000"/>
          <w:sz w:val="18"/>
        </w:rPr>
        <w:t>, 1897 - 11 J</w:t>
      </w:r>
      <w:r>
        <w:rPr>
          <w:rFonts w:ascii="Times" w:hAnsi="Times" w:eastAsia="Times"/>
          <w:b w:val="0"/>
          <w:i w:val="0"/>
          <w:color w:val="000000"/>
          <w:sz w:val="14"/>
        </w:rPr>
        <w:t>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take fruit salt once or twice a week. I try to take as much exercise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possible, but the heat is against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Oomiashanker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join the Technical Institute, which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excellent idea if you are prepared to pay the expenses, I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necessary for him to matriculate and the sooner he joins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the better. Fees are 36 rupees per annum for Engineering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manufacture. The second term commences on the last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June every year. The qualifications are study up to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standard. Even if you want Oomiashanker to go up for the matric,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he won’t pass. His heart is not in it and I do not think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enough; he may require a little goading. The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here is not doing much. The telegraphic class is closed.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 he is doing at present is typewriting. The book-keeping </w:t>
      </w:r>
      <w:r>
        <w:rPr>
          <w:rFonts w:ascii="Times" w:hAnsi="Times" w:eastAsia="Times"/>
          <w:b w:val="0"/>
          <w:i w:val="0"/>
          <w:color w:val="000000"/>
          <w:sz w:val="22"/>
        </w:rPr>
        <w:t>class is very indifferently managed.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3959.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D. B. SHUKLA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GAKHAN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HIGH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[post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11, 1902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SHUKLA,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 of Tharad has just seen me. I have cursorily glanced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papers. I remember you suggested an appeal to the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but against which decision? Not against that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Superintendent! And I don’t suppose it can lie against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Government! The Thakor is anxious to obtain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from Mehta, whom I propose seeing this afternoon.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at last secured an office at the above address where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your reply. I have to pay Rs. 20 per month for one room.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period within which you may appeal to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photostat of the original: S.N. 2325.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32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nephew.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10, Gandhiji left Rajkot for Bombay, with the idea of setting up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practice and reached there the next day. (</w:t>
      </w:r>
      <w:r>
        <w:rPr>
          <w:rFonts w:ascii="Times" w:hAnsi="Times" w:eastAsia="Times"/>
          <w:b w:val="0"/>
          <w:i/>
          <w:color w:val="000000"/>
          <w:sz w:val="18"/>
        </w:rPr>
        <w:t>Jeevannu Parodh</w:t>
      </w:r>
      <w:r>
        <w:rPr>
          <w:rFonts w:ascii="Times" w:hAnsi="Times" w:eastAsia="Times"/>
          <w:b w:val="0"/>
          <w:i w:val="0"/>
          <w:color w:val="000000"/>
          <w:sz w:val="18"/>
        </w:rPr>
        <w:t>: Prabhudas Chhaganlal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Navajivan Publishing House, Ahmedabad, 1948, p. 59)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Gandhiji’s handwriting.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