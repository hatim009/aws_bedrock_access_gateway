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MAY THE OLD MAN LIVE FOR A HUNDRED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YEARS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18,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would add to the glory of Gujarat and its people by cele-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brating the eighty-first birthday of Abbas Saheb. No one can compete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Abbas Saheb in zeal, self-sacrifice and generosity. I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him during the inquiry regarding the Punjab Martial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Knowing that he belonged to the Tyabji family and had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worker for a long time, I suggested his name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Though a staunch Mussalman, he can live with a staunch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like his own bloodbrother. Among such Hindus I am as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family. His secrets are not unknown to me. Everyone in his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contributes to the national service according to his or her capacity. </w:t>
      </w:r>
      <w:r>
        <w:rPr>
          <w:rFonts w:ascii="Times" w:hAnsi="Times" w:eastAsia="Times"/>
          <w:b w:val="0"/>
          <w:i w:val="0"/>
          <w:color w:val="000000"/>
          <w:sz w:val="22"/>
        </w:rPr>
        <w:t>May the old man live for a hundred years!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28-1-1934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2. FRAGMENT OF LETTER TO JIVANJI D. DESAI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1934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forgetting one thing completely. I cannot give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on the question of closing of the Prakashan Mandir.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was discussed in my presence. I had expressed the view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took up the task of propagating Gandhi literature,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leave it to them and let those who wished to court arrest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wish to stop anyone from courting arrest so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the work of publication. But the converse of this also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considering. We can decide about that only after taking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all the relevant factors. I cannot judge about them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distance. You should, therefore, pay no attention to my opinion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all of you think is best. If there are strong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among you, send me the views of all together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reasons. I shall then be able to give the final decision. There is no</w:t>
      </w:r>
    </w:p>
    <w:p>
      <w:pPr>
        <w:autoSpaceDN w:val="0"/>
        <w:autoSpaceDE w:val="0"/>
        <w:widowControl/>
        <w:spacing w:line="220" w:lineRule="exact" w:before="42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also appeared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25-1-1934.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from Chandulal Dalal’s </w:t>
      </w:r>
      <w:r>
        <w:rPr>
          <w:rFonts w:ascii="Times" w:hAnsi="Times" w:eastAsia="Times"/>
          <w:b w:val="0"/>
          <w:i/>
          <w:color w:val="000000"/>
          <w:sz w:val="18"/>
        </w:rPr>
        <w:t>Gandhijini Dinvari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do anything in a hurry. But I have no doubt about one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give up his responsibility and court arrest.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Mahadev has expressed from jail could not be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is. It should, therefore, be ignored and everybody should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himself or herself. Mahadev may not have the necessary data to </w:t>
      </w:r>
      <w:r>
        <w:rPr>
          <w:rFonts w:ascii="Times" w:hAnsi="Times" w:eastAsia="Times"/>
          <w:b w:val="0"/>
          <w:i w:val="0"/>
          <w:color w:val="000000"/>
          <w:sz w:val="22"/>
        </w:rPr>
        <w:t>enable him to form the right view.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9934. Also C.W. 6909.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3. SPEECH AT PALLURUTHY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1934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to the organizers for having taken me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building and the temple. I am thankful also for the frankness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your opinion is expressed in this address.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address is really more in the nature of advice to me than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The best way to reciprocate is to tell you frankly what views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hold. You have advised me not to conduct this campaign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 religion. I am very sorry I cannot endorse your advice.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wrong to say or even think that this movement is conducted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consolidate Hindu religion or consolidate anything.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sin and want to do penance, I do it not to consolidate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purify myself. For me, this untouch-ability is a sin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commits against the untouchables. It becomes and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 inasmuch as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consider the untouchables,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now call Harijans, as untouchable Hindus. Therefore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call this a movement of reformation and purifi-cation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 become a debtor only to those who call them-selves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 do not become a debtor to those who have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Hinduism. You just now took me to the temple and there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everything including the worship that is done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traditions. If your form of worship is the same as mine,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naturally goes out to you. But if you say you are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you have adopted some other faith, my obligation to you </w:t>
      </w:r>
      <w:r>
        <w:rPr>
          <w:rFonts w:ascii="Times" w:hAnsi="Times" w:eastAsia="Times"/>
          <w:b w:val="0"/>
          <w:i w:val="0"/>
          <w:color w:val="000000"/>
          <w:sz w:val="22"/>
        </w:rPr>
        <w:t>as Hindus ceases. My obligation to you as fellow-beings, of course,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 presented on behalf of Shri Narayana Dharma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Paripalana Yogam. The speech was also reported in brief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20-1-1934.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not cease.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that fine and necessary distinction which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over. God has made Nature so that we are one in many.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faiths in this world. I believe them all to be true. But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are different faiths and we belong to one faith,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obligations attached to that faith. That does not mean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work for Mussalman fellow-men or Christian fellow-men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or Jews or any other. But I can realize unity with no one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loose my foot from the platform on which I am standing. I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much more than I believe in the fact that you and I are alive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speaking to you. I may give you an illustration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mean. In appearance, I am speaking to you and you are listening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In reality, your hearts and minds may be somewhere else.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also may be somewhere else and my mind may be in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Then my speaking or your listening would be a deception.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my speaking and your listening, though they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appearance, may not be a reality. But my heart, word and deed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to the Being called God, Allah, Rama or Krishna.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easily recognize that it is true when I say that my belief in God is </w:t>
      </w:r>
      <w:r>
        <w:rPr>
          <w:rFonts w:ascii="Times" w:hAnsi="Times" w:eastAsia="Times"/>
          <w:b w:val="0"/>
          <w:i w:val="0"/>
          <w:color w:val="000000"/>
          <w:sz w:val="22"/>
        </w:rPr>
        <w:t>far more a reality to me than this meeting which I am addressing.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not take you into deeper waters. The sum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of what I say is this. If I appear to you as a Hindu, I do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discharge an obligation I owe to you. I am supposed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born in a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family. As a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Hindu, when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Hindus called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offends my sense of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truth, and it cuts me to the quick. It is an abhorrent thought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faith in which I was born and nurtured there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human being considered lower than myself. Therefore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untouchable by choice, and if I discover that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really countenance untouchability as it is seen today,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and denounce Hinduism. As a student of Hindu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comparative religions, I see no such warrant in Hindu Shastras.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Hindus today practise untouchability. Therefore it becomes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warn them against that evil. If, however, you embrace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faith, or have no faith whatsoever, I can have no appeal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cease to be untouchable Hindus. If you want to cut adrift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you are absolutely free to do so. I cannot hold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by force. I can only hold you by the force of love. I may </w:t>
      </w:r>
      <w:r>
        <w:rPr>
          <w:rFonts w:ascii="Times" w:hAnsi="Times" w:eastAsia="Times"/>
          <w:b w:val="0"/>
          <w:i w:val="0"/>
          <w:color w:val="000000"/>
          <w:sz w:val="22"/>
        </w:rPr>
        <w:t>so endear myself to you by my service that you may feel that,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you have been classed as untouchables by certain Hindus,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untouchability in Hinduism. It may be in God’s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pensation that I have come to you too late. But God will not punish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that, because He knows that for the last fifty years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rebelled against untouchability. Now, I think, you fairly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stand for. The movement is not anti-Mussalman, anti-Christian </w:t>
      </w:r>
      <w:r>
        <w:rPr>
          <w:rFonts w:ascii="Times" w:hAnsi="Times" w:eastAsia="Times"/>
          <w:b w:val="0"/>
          <w:i w:val="0"/>
          <w:color w:val="000000"/>
          <w:sz w:val="22"/>
        </w:rPr>
        <w:t>or anti-Jew. It is anti-humbug. That is what I stand for.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concluding remark as to the use of the word ‘Harijan’.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word of my coinage. It was suggested by an untouchable.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hateful and detestable thing; but, so long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talk of those who are considered today untouchables, it is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use an unoffending name than an offending one. I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illustration from life. In South Africa, Indians were not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but coolies. I was called not an Indian lawyer but a coolie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lawyer. To the Whites, the words coolie and Indian were synonymous.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protested against the word coolie, just as this untouchable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protested against the word untouchable, and I suggested that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should be used to designate the inhabitants of India.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men were known by their countries, some name was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signify the inhabitants of India ‘Indians’ was an unoffending desig-</w:t>
      </w:r>
      <w:r>
        <w:rPr>
          <w:rFonts w:ascii="Times" w:hAnsi="Times" w:eastAsia="Times"/>
          <w:b w:val="0"/>
          <w:i w:val="0"/>
          <w:color w:val="000000"/>
          <w:sz w:val="22"/>
        </w:rPr>
        <w:t>nation. Precisely in the same manner the word ‘Harijan’ is used.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let me in all humility tell you that I have not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those who feel their strength. I know that no word of offence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use against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will be too strong.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that, if your resentment expresses itself in acts,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deserve those acts. But I know infinitely more than you do what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are, where they live, what their number is and to what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 they have been reduced. You can speak of this place,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of Cochin, possibly of Cochin and Travancore,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of Malabar. But I claim to be able to speak of Harijans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 to the South, the East and the West of India, and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abject position. My only business is, if it is at all possible, to lift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 the mire. I want to do it because I want to lift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abjectness I feel myself also abject. I know that, if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freed from the coil of untouchability, you would find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corroding distinctions, not between Hindus and Hindus only,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non-Hindus, will disappear as if by a magic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touch. I have delivered during the brief period at my disposal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my message. The choice is entirely yours. You may accept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reparation or it is perfectly open to you to reject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still fail to understand me, I can only pray in the lines of </w:t>
      </w:r>
      <w:r>
        <w:rPr>
          <w:rFonts w:ascii="Times" w:hAnsi="Times" w:eastAsia="Times"/>
          <w:b w:val="0"/>
          <w:i w:val="0"/>
          <w:color w:val="000000"/>
          <w:sz w:val="22"/>
        </w:rPr>
        <w:t>a celebrated English hymn: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shall know each other better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mists have rolled away.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4. SPEECH AT THURAVUR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1934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his reply, he asked the audience if they knew anything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story of the purse presented to him then. The real collection, he said, was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420, out of which a sum of Rs. 195 was reported to him to be expenses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reception. The purse was only the balance of the collection. That meant that nearly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50 per cent of the collection was devoted to expenses in feeding him and entertaining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otherwise. Neither they nor he could justify those expenses. The Reception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should have spent the amount they collected as a miser.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 to him an account of their expenses. Till recently, he was not able to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accounts of each of the districts on account of great pressure of work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in. But immediately he got the time, he began to enquire. He had received a 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the expenses of this place. They collected Rs. 420 and spent Rs. 159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 for his reception. At this rate, he would have to tour with his food in his pocket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had been his wont some time ago. The cost of that pandal came up to Rs. 80.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course, a portion of that amount could be realized by the sale proceeds of the pandal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function was over. The pandal was an avoidable item.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justification whatever to spend a single pie from the Harijan purse for the pandal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reception luxuries. Another item was Rs. 25 spent for volunteers. Another item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Rs. 20 spent on printing. The last two items of expenditure were Rs. 35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conveyance and Rs. 35 for miscellaneous. The last item was the last straw to break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camel’s back. It may be that all these amounts were spent legitimately. He meant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reflection at all on the integrity of the workers, but it reflected indeed on the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forethought or want of consideration for the cause on their part. They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of the religious nature of the programme, they had not thought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reparation to be made to the Harijans. Reparation meant reparation and nothing else.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 should consider themselves as the debtors of the Harijans;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did not feel as debtors should be deemed to be not in sympathy with the cause. He </w:t>
      </w:r>
      <w:r>
        <w:rPr>
          <w:rFonts w:ascii="Times" w:hAnsi="Times" w:eastAsia="Times"/>
          <w:b w:val="0"/>
          <w:i w:val="0"/>
          <w:color w:val="000000"/>
          <w:sz w:val="18"/>
        </w:rPr>
        <w:t>did not wish to receive anything from those who had no sympathy for this cause.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21-1-1934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addresses of welcome and a purse of Rs. 225.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SPEECH AT PUBLIC MEETING, ERNAKULAM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1934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replying to the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said that he saw the destruction of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and Hindu dharma in the custom of untouchability. The Hindus brought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the untouchable Harijans and later proclaimed they were created by God.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Shastras did not sanction caste or untouchability which was the root cause of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evils the country was subject to. He did not want to fight with the Christians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for greater rights for the Hindus. It was a movement of self-purification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Hindus. Cochin could be converted to a </w:t>
      </w:r>
      <w:r>
        <w:rPr>
          <w:rFonts w:ascii="Times" w:hAnsi="Times" w:eastAsia="Times"/>
          <w:b w:val="0"/>
          <w:i/>
          <w:color w:val="000000"/>
          <w:sz w:val="18"/>
        </w:rPr>
        <w:t>punyakshetra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They had the seashore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side and the </w:t>
      </w:r>
      <w:r>
        <w:rPr>
          <w:rFonts w:ascii="Times" w:hAnsi="Times" w:eastAsia="Times"/>
          <w:b w:val="0"/>
          <w:i/>
          <w:color w:val="000000"/>
          <w:sz w:val="18"/>
        </w:rPr>
        <w:t>rishis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proclaimed such tracts to be holy. </w:t>
      </w:r>
      <w:r>
        <w:rPr>
          <w:rFonts w:ascii="Times" w:hAnsi="Times" w:eastAsia="Times"/>
          <w:b w:val="0"/>
          <w:i/>
          <w:color w:val="000000"/>
          <w:sz w:val="18"/>
        </w:rPr>
        <w:t>Suryanarayan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shedding his radiance from above, and that was the best time for them to take a vow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would consider no one inferior to them. He felt deeply grieved that in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 like Cochin and Travancore ruled by far-seeing, enlightened and benevolent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rulers, whose ideals and simplicity of life were remarkable,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found a place. It was not the duty of rulers alone to get rid of the evil.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as they had in their hearts the thought of untouchability, the rulers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helpless. He did not care very much for their addresses and presents. What was required </w:t>
      </w:r>
      <w:r>
        <w:rPr>
          <w:rFonts w:ascii="Times" w:hAnsi="Times" w:eastAsia="Times"/>
          <w:b w:val="0"/>
          <w:i w:val="0"/>
          <w:color w:val="000000"/>
          <w:sz w:val="18"/>
        </w:rPr>
        <w:t>was their wholehearted co-operation in the removal of the curse of untouchability.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20-1-1934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6. SPEECH AT PUBLIC MEETING, ALLEPPEY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1934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his reply, Gandhiji thanked the temple authorities for placing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temple premises at the disposal of the Reception Committee and he was thankful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temple premises being in the possession of the Thiyyas or the Ezhavas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locality, there was no trouble on that score. Then about the preference of a reply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English, Gandhiji opined that the Alleppey public was not singular in the choice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language. He added: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examine me and know how well or ill I speak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English. I do not pretend to be a scholar of the English language.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Presented by the Municipality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according to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also published a brief report,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at the Kidangamparambu Maidan. Addresses of welcome on behalf of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Alleppey, Hindi Premi Mandal and Kudumbi Association were presented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Gandhiji. Gandhiji began the speech in Hindi but had to switch over to English on </w:t>
      </w:r>
      <w:r>
        <w:rPr>
          <w:rFonts w:ascii="Times" w:hAnsi="Times" w:eastAsia="Times"/>
          <w:b w:val="0"/>
          <w:i w:val="0"/>
          <w:color w:val="000000"/>
          <w:sz w:val="18"/>
        </w:rPr>
        <w:t>public demand.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my great love for the English tongue and English people,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failed to master that language up to now. I commit mistakes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spelling the English words and my English idioms have often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inaccurate, the English words I use are not always appropriate.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do otherwise? I learnt the English language not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 but to convey my thoughts. I consider myself to be a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>man and use the English language as occasion arises to serve my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pose. If I speak in Hindustani, the audience will appreciate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more. Anyhow, often I yield to the wishes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English-educated people since I want them to work for me.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a referendum to know the mind of the audience, I know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record a thumping majority for the Hindi language. Hundreds </w:t>
      </w:r>
      <w:r>
        <w:rPr>
          <w:rFonts w:ascii="Times" w:hAnsi="Times" w:eastAsia="Times"/>
          <w:b w:val="0"/>
          <w:i w:val="0"/>
          <w:color w:val="000000"/>
          <w:sz w:val="22"/>
        </w:rPr>
        <w:t>of words are common to Malayalam and Hindi. I follow my Malay-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alam translators rather closely and correct them, if they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Even today, I had to do this correction business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twice, because the translator did not get at the spirit of my speeches.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point I have to bring home to you, i.e., please pick up at least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knowledge of the Hindi language so that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to get into the hearts of the twenty crores of your brethren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Maybe, it is not a substitute for either English or Malayalam.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Malayalam is your mother tongue. It is a sin not to know it and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 well. Only, if you have an all-India heart or an all-India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could be learnt. English helps us to become internationalists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language of the international commerce of the day. Each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 its own place and will serve its purpose accordingly.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illustrate this point ? Malayalam in the Punjab is useless, so is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Punjabi farmer. But if you speak to the Punjabi in Hindi, e.g., </w:t>
      </w:r>
      <w:r>
        <w:rPr>
          <w:rFonts w:ascii="Times" w:hAnsi="Times" w:eastAsia="Times"/>
          <w:b w:val="0"/>
          <w:i/>
          <w:color w:val="000000"/>
          <w:sz w:val="22"/>
        </w:rPr>
        <w:t>Salamalikum’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will smile at you and he will say, ‘I know him’.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dealing with the several addresses presented 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 addresses or letters not presented here but showered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outside this audience. I hold two letters in my hand. One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letter written from Shertalai, the other, a typewritten one,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Alleppey. Now this is how the printed letter starts: “We beg to state </w:t>
      </w:r>
      <w:r>
        <w:rPr>
          <w:rFonts w:ascii="Times" w:hAnsi="Times" w:eastAsia="Times"/>
          <w:b w:val="0"/>
          <w:i w:val="0"/>
          <w:color w:val="000000"/>
          <w:sz w:val="22"/>
        </w:rPr>
        <w:t>that your present attempt to strengthen the Hindu religion by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the evil of untouchability will end in utter failure.” Then </w:t>
      </w:r>
      <w:r>
        <w:rPr>
          <w:rFonts w:ascii="Times" w:hAnsi="Times" w:eastAsia="Times"/>
          <w:b w:val="0"/>
          <w:i w:val="0"/>
          <w:color w:val="000000"/>
          <w:sz w:val="22"/>
        </w:rPr>
        <w:t>follows the advice after this introduction. The second letter has this: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are well aware of the fact that the greatest obstacle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>the creation of a united Indian nation is religion.” I am not a stranger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has been taken from the report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21-1-1934.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this kind of advice. I had had letters from Travancore and Cochin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when I was in Poona, ailing. They were all nicely and courte-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ously worded, but strong in their emphasis on their belief that religion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the greatest obstacle in the way of the country’s progress. 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since I have set foot on the Cochin-Travancore soil, I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flooded with communications of this sort. I cannot possibly disregard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these letters. I know that for this belief, which is evidently growing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some young men in Cochin and Travancore,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Hindus are primarily responsible. They have dignified irreligion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name of religion. They have defended sin as if it was virtue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divine sanction. These young men have felt, in their impatience, that,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religion is as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describe it to be and practise it,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religion is an evil. Having become impatient and angered, they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stopped to think out the question and have condemned religion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wholesale. If I have real religion in me, I have got to be patient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gentle to these brethren of mine. I have reasoned with them by corres-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pondence, and reasoned with them today at Palluruthy.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tell these friends that my present attempt has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the strengthening of Hinduism. I ask you to take me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when I say that I am wholly indifferent whether Hindu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strengthened or weakened or perishes; that is to say, I have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correctness of the position I have taken up that,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up that position results in weakening Hinduism, I cannot help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must not care. I tell you what I want to do with Hindu religion.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purify it of the sin of untouchability. I want to exorcize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devil of untouchability which has today distorted and disfigured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out of all recognition. I know that, if this evil can be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root and branch, those very friends who say religion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obstacle to the progress of India will immediately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minds. But if it is any consolation to these friends, I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>that, if I came to the conclusion that Hinduism sanctioned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ability, I should denounce it. But even then I would not go so far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to say that religion itself is useless and that God is not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devil. For me the result will be that I shall lose faith in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but my faith in God will be strengthened. And I want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why it will be strengthened. Faith is not a delicate flower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wither under the slightest stormy weather. Faith is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 mountains which cannot possibly change. No storm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remove the Himalaya mountains from their foundations. I </w:t>
      </w:r>
      <w:r>
        <w:rPr>
          <w:rFonts w:ascii="Times" w:hAnsi="Times" w:eastAsia="Times"/>
          <w:b w:val="0"/>
          <w:i w:val="0"/>
          <w:color w:val="000000"/>
          <w:sz w:val="22"/>
        </w:rPr>
        <w:t>am daily praying for strength from God to be able to say to God,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Palluruthy”, 18-1-1934.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Hindus disappoint me, ‘Although Thy own creation has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me, I still cling to Thee as a babe clings to the mother’s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breast.’ And I want every one of you to cultivate that faith in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It is my conviction that all the great faiths of the world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are God-ordained and that they serve the purpose of God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been brought up in those surroundings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faiths. I do not believe that the time will ever come when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say there is only one religion in the world. In a sense,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there is one fundamental religion in the world.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 as a straight line in Nature. Religion is one tree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branches. As branches you may say religions are many; as tree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is one.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at the bottom of this movement for purification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Hinduism? It is not designed as a movement hostile to any religion.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designed to bring all faiths nearer together. Do you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suppose that, if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make reparation in the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suggested and if they forget the distinctions of high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low, they will forget those distinctions only in regard to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regard to others? Today this poison of untouchability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overtaken the whole of Indian society. Harijans are not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They are on the extreme fringe. But all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 to themselves, and all Hindus to non-Hindus.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noted this fact; and I suggest to you that our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>and quarrels today have their main root in this canker of untouch-</w:t>
      </w:r>
      <w:r>
        <w:rPr>
          <w:rFonts w:ascii="Times" w:hAnsi="Times" w:eastAsia="Times"/>
          <w:b w:val="0"/>
          <w:i w:val="0"/>
          <w:color w:val="000000"/>
          <w:sz w:val="22"/>
        </w:rPr>
        <w:t>ability. I ask you to believe me implicity when I say that, if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is removed, it must result in bringing all Indians together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may say in all humility, all humanity nearer. It is not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but a big movement fraught with great conse-quences.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imagine that, if it were otherwise, as a wise man, which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be, I would ceaselessly wander from place to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of my life to deliver a message which has the consequence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strengthening Hindus for fighting against Mussal-mans, Christians, </w:t>
      </w:r>
      <w:r>
        <w:rPr>
          <w:rFonts w:ascii="Times" w:hAnsi="Times" w:eastAsia="Times"/>
          <w:b w:val="0"/>
          <w:i w:val="0"/>
          <w:color w:val="000000"/>
          <w:sz w:val="22"/>
        </w:rPr>
        <w:t>Jews and Parsis, among whom I have friends as dear as blood-bro-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thers? I have that implicit faith in my mission that, if it succeeds—as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succeed, it is bound to succeed—history will record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designed to knit all people in the world to-gether, not as </w:t>
      </w:r>
      <w:r>
        <w:rPr>
          <w:rFonts w:ascii="Times" w:hAnsi="Times" w:eastAsia="Times"/>
          <w:b w:val="0"/>
          <w:i w:val="0"/>
          <w:color w:val="000000"/>
          <w:sz w:val="22"/>
        </w:rPr>
        <w:t>hostile to one another but as parts of one whole.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have given sufficient answer to those who have sent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letters.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26-1-1934,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21-1-1934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KAUMUDI’S RENUNCIATION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my privilege to witness many touching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soulstirring scenes during a busy life packed with a variety of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experiences. But at the moment of writing this, I cannot recall a scene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touching than that of the Harijan cause. I had just finished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at Badagara. In it I had made a reasoned appeal to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for jewellery. I had finished speaking and was selling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presents received when gently walked up to the platform Kaumudi,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16 years old. She took out one bangle and asked me if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autograph. I was preparing to give it, when off came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bangle. She had only one on each hand. I said, “You need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both, I shall give you the autograph for one bangle only.”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by taking off her golden necklace. This was no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performance. It had to be disengaged from her long plait of hair. But </w:t>
      </w:r>
      <w:r>
        <w:rPr>
          <w:rFonts w:ascii="Times" w:hAnsi="Times" w:eastAsia="Times"/>
          <w:b w:val="0"/>
          <w:i w:val="0"/>
          <w:color w:val="000000"/>
          <w:sz w:val="22"/>
        </w:rPr>
        <w:t>the Malabar girl that she is, she had no false modesty about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the whole process before a wondering public counting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thousands of men and women. “But have you the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parents ?” I asked. There was no answer. She had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her renunciation. Her hands automatically went to her 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out came her jewelled ear-rings amid the ringing cheers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public, whose expression of joy was no longer to be suppressed.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her again whether she had her parents’ consent to the 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could extract any answer from the shy girl, someone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her father was present at the meeting, that he was himself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bidding for the addresses I was auctioning and that he was as </w:t>
      </w:r>
      <w:r>
        <w:rPr>
          <w:rFonts w:ascii="Times" w:hAnsi="Times" w:eastAsia="Times"/>
          <w:b w:val="0"/>
          <w:i w:val="0"/>
          <w:color w:val="000000"/>
          <w:sz w:val="22"/>
        </w:rPr>
        <w:t>generous as his daughter in giving to worthy causes. I reminded Kau-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mudi that she was not to have the ornaments replaced. She resolutely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assented to the condition. As I handed her the autograph,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help prefacing it with the remark,“Your renunciation is a truer orna-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than the jewellery you have discarded.” May her renunciation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to have been an earnest of her being a true Harijan </w:t>
      </w:r>
      <w:r>
        <w:rPr>
          <w:rFonts w:ascii="Times" w:hAnsi="Times" w:eastAsia="Times"/>
          <w:b w:val="0"/>
          <w:i/>
          <w:color w:val="000000"/>
          <w:sz w:val="22"/>
        </w:rPr>
        <w:t>sevika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19-1-1934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tabs>
          <w:tab w:pos="4830" w:val="left"/>
        </w:tabs>
        <w:autoSpaceDE w:val="0"/>
        <w:widowControl/>
        <w:spacing w:line="294" w:lineRule="exact" w:before="0" w:after="0"/>
        <w:ind w:left="1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8. LETTER TO PRABHAVATI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January 19, 1934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receive my letters at all. What does that mean?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three letters to you which you have not acknowledged.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Jayaprakash also. I shall now be going there in a short time.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meet then. I am well.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9. SPEECH AT PUBLIC MEETING, KOTTAYAM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1934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in the course of his reply, said that the organizers should produce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from the Harijans before he could believe whatever they had stated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address. The address attempted to show that the Harijans were perfectly all right.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of Harijans was not really so. He warned the 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against entertaining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false belief. Things were not as rosy as had been depicted. He had received bitter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complaints from the Ezhavas and Thiyyas. Some of them wanted to destroy God from </w:t>
      </w:r>
      <w:r>
        <w:rPr>
          <w:rFonts w:ascii="Times" w:hAnsi="Times" w:eastAsia="Times"/>
          <w:b w:val="0"/>
          <w:i w:val="0"/>
          <w:color w:val="000000"/>
          <w:sz w:val="18"/>
        </w:rPr>
        <w:t>their and others’ religion. He did not blame them for entertaining such a misconcep-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tion. Gandhiji emphasized the need for the economic uplift of the Harijans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that temple-entry would not solve their problems. Economic uplift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make the Harijans conscious of their degraded position. He expressed his belief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address was not a true expression of the feeling of the public that had </w:t>
      </w:r>
      <w:r>
        <w:rPr>
          <w:rFonts w:ascii="Times" w:hAnsi="Times" w:eastAsia="Times"/>
          <w:b w:val="0"/>
          <w:i w:val="0"/>
          <w:color w:val="000000"/>
          <w:sz w:val="18"/>
        </w:rPr>
        <w:t>assembled.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Gandhiji said that the campaigning against untouchability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an easy job. Its virus had upset the whole society. He had received piteous wails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Christian Harijans. If Christians had grades of untouchability, even for that sin 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responsible. There was no use in reminding him that there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Kottayam a church, a mosque, and a temple existing side by side. They existed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other parts of India and even outside India. He made an earnest plea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removal of untouchability from “this land of Dharma Rajya”. He had heard with </w:t>
      </w:r>
      <w:r>
        <w:rPr>
          <w:rFonts w:ascii="Times" w:hAnsi="Times" w:eastAsia="Times"/>
          <w:b w:val="0"/>
          <w:i w:val="0"/>
          <w:color w:val="000000"/>
          <w:sz w:val="18"/>
        </w:rPr>
        <w:t>considerable strain that there was a Christian party and a Nayar party in the State that</w:t>
      </w:r>
    </w:p>
    <w:p>
      <w:pPr>
        <w:autoSpaceDN w:val="0"/>
        <w:autoSpaceDE w:val="0"/>
        <w:widowControl/>
        <w:spacing w:line="220" w:lineRule="exact" w:before="3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which was held at the Municipal Maidan, was attended by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2,500 people. An address of welcome was presented to Gandhiji along with a purse of </w:t>
      </w:r>
      <w:r>
        <w:rPr>
          <w:rFonts w:ascii="Times" w:hAnsi="Times" w:eastAsia="Times"/>
          <w:b w:val="0"/>
          <w:i w:val="0"/>
          <w:color w:val="000000"/>
          <w:sz w:val="18"/>
        </w:rPr>
        <w:t>Rs 30.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68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work for the common end. People had been repeatedly dinning into his 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were mutual jealousies and rivalries in their midst. The Maharaja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officials would be unable to remove those evils. The people themselves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 them root and branch. If untouchability was removed from the heart, all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ills would also be removed. He would not go away satisfied if the opening of the roads </w:t>
      </w:r>
      <w:r>
        <w:rPr>
          <w:rFonts w:ascii="Times" w:hAnsi="Times" w:eastAsia="Times"/>
          <w:b w:val="0"/>
          <w:i w:val="0"/>
          <w:color w:val="000000"/>
          <w:sz w:val="18"/>
        </w:rPr>
        <w:t>and temples were not a token of the heart-unity among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had received from Travancore the most hair-splitting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 on untouchability. It was not a matter for surprise that religious faiths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Ezhavas were being rudely shaken. He did not want them to surrender reason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 interpretation. A reproduction of the Vedic life of old on the part of the 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necessary before they could impart religion to others. He asked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 to God to give them the strength to confess their guilt, purify their heart and </w:t>
      </w:r>
      <w:r>
        <w:rPr>
          <w:rFonts w:ascii="Times" w:hAnsi="Times" w:eastAsia="Times"/>
          <w:b w:val="0"/>
          <w:i w:val="0"/>
          <w:color w:val="000000"/>
          <w:sz w:val="18"/>
        </w:rPr>
        <w:t>discharge the duty they owed to the Harijans.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21-1-1934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SHANTIKUMAR MORARJEE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1934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SHANTIKUMAR,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must have left the hospital now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able to walk about. I have come to such a distant place that </w:t>
      </w:r>
      <w:r>
        <w:rPr>
          <w:rFonts w:ascii="Times" w:hAnsi="Times" w:eastAsia="Times"/>
          <w:b w:val="0"/>
          <w:i w:val="0"/>
          <w:color w:val="000000"/>
          <w:sz w:val="22"/>
        </w:rPr>
        <w:t>letters take four days to reach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about Dr. Mulgaonkar, but I don’t know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personally. Please give him my compliments for wearing khadi. </w:t>
      </w:r>
      <w:r>
        <w:rPr>
          <w:rFonts w:ascii="Times" w:hAnsi="Times" w:eastAsia="Times"/>
          <w:b w:val="0"/>
          <w:i w:val="0"/>
          <w:color w:val="000000"/>
          <w:sz w:val="22"/>
        </w:rPr>
        <w:t>Ask Gokibehn to write to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4722. Courtesy: Shantikumar Morarjee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SPEECH AT PUBLIC MEETING, PONMANA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1934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in Hindi, Gandhiji expressed pleasure at having received a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address. That was an oasis in a desert. He was glad to note that five private temples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 had been thrown open to Harijans. The temple and the Ashram, under whose </w:t>
      </w:r>
      <w:r>
        <w:rPr>
          <w:rFonts w:ascii="Times" w:hAnsi="Times" w:eastAsia="Times"/>
          <w:b w:val="0"/>
          <w:i w:val="0"/>
          <w:color w:val="000000"/>
          <w:sz w:val="18"/>
        </w:rPr>
        <w:t>shadow they were sitting, were also open to all castes. The address had stated that</w:t>
      </w:r>
    </w:p>
    <w:p>
      <w:pPr>
        <w:autoSpaceDN w:val="0"/>
        <w:autoSpaceDE w:val="0"/>
        <w:widowControl/>
        <w:spacing w:line="240" w:lineRule="exact" w:before="2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the morning in the Chatambi Swami 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many people had taken to khaddar. He doubted if the people in Travancore had heard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that word when he visited them last time. It was the hope of the Harijan Seva Sangh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save Hinduism from ruin. Purification of the heart was all that was needed.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one in the matter of extending every help to the Harijans except </w:t>
      </w:r>
      <w:r>
        <w:rPr>
          <w:rFonts w:ascii="Times" w:hAnsi="Times" w:eastAsia="Times"/>
          <w:b w:val="0"/>
          <w:i w:val="0"/>
          <w:color w:val="000000"/>
          <w:sz w:val="18"/>
        </w:rPr>
        <w:t>temple-entry. That indicated that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savarnas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want to remove the distinction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high and low. If Harijans were Hindus, as they considered them to be, it was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 to give them also admission to the temples.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a charkha that was placed on the platform, Gandhiji remarked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charkha was still capable of improvement. If everyone would introduce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popularize the charkha in his home, then it would go a great way to solve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problems. Every endeavour was being made to uplift Harijans. In that endeavour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had also to co-operate. The Harijans had to give up habits of drinking and </w:t>
      </w:r>
      <w:r>
        <w:rPr>
          <w:rFonts w:ascii="Times" w:hAnsi="Times" w:eastAsia="Times"/>
          <w:b w:val="0"/>
          <w:i w:val="0"/>
          <w:color w:val="000000"/>
          <w:sz w:val="18"/>
        </w:rPr>
        <w:t>eating carrion.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22-1-1934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SPEECH AT QUILON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1934</w:t>
      </w:r>
    </w:p>
    <w:p>
      <w:pPr>
        <w:autoSpaceDN w:val="0"/>
        <w:autoSpaceDE w:val="0"/>
        <w:widowControl/>
        <w:spacing w:line="26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expressed his gratification to the Government for throwing open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roads, tanks, etc. It was most appropriate on the part of H. H. the Maharaja.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much more remained to be done by the people themselves. He, however, 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that, if the hearts of the people were not pure, the orders of kings would be of no </w:t>
      </w:r>
      <w:r>
        <w:rPr>
          <w:rFonts w:ascii="Times" w:hAnsi="Times" w:eastAsia="Times"/>
          <w:b w:val="0"/>
          <w:i w:val="0"/>
          <w:color w:val="000000"/>
          <w:sz w:val="18"/>
        </w:rPr>
        <w:t>avail.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felt obliged to the organizers of the meeting for the honest statement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not made much progress in the removal of untouchability. The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ascribed was lack of funds. Before untouchability could be removed, the hearts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purified. For the purification of the heart no money was needed. True, the funds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available were not proportionate to the magnitude of the task. The duty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teach the Harijans and give them free education. Harijan </w:t>
      </w:r>
      <w:r>
        <w:rPr>
          <w:rFonts w:ascii="Times" w:hAnsi="Times" w:eastAsia="Times"/>
          <w:b w:val="0"/>
          <w:i/>
          <w:color w:val="000000"/>
          <w:sz w:val="18"/>
        </w:rPr>
        <w:t>seva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</w:t>
      </w:r>
      <w:r>
        <w:rPr>
          <w:rFonts w:ascii="Times" w:hAnsi="Times" w:eastAsia="Times"/>
          <w:b w:val="0"/>
          <w:i/>
          <w:color w:val="000000"/>
          <w:sz w:val="18"/>
        </w:rPr>
        <w:t>atmashuddhi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Removal of untouchability ought to be the ultimate goal of all.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Shastras did not sanction untouchability. It was necessary to open temples. But more </w:t>
      </w:r>
      <w:r>
        <w:rPr>
          <w:rFonts w:ascii="Times" w:hAnsi="Times" w:eastAsia="Times"/>
          <w:b w:val="0"/>
          <w:i w:val="0"/>
          <w:color w:val="000000"/>
          <w:sz w:val="18"/>
        </w:rPr>
        <w:t>important than that was the removal of untouchability.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22-1-1934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13. SPEECH AT PUBLIC MEETING, TRIVANDRUM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1934</w:t>
      </w:r>
    </w:p>
    <w:p>
      <w:pPr>
        <w:autoSpaceDN w:val="0"/>
        <w:autoSpaceDE w:val="0"/>
        <w:widowControl/>
        <w:spacing w:line="260" w:lineRule="exact" w:before="1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 stranger to Travancore or Trivandrum.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me, I should say I am with you a fellow citizen of Travancore.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shall tell you why I would love to become a citizen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Travancore. I have had the audacity, if you like to call it, or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would call it, to say that Malabar, which includes Travancore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Cochin, was the blackest spot in the untouchability map of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>worst forms of untouchability are to be found in Malabar. And Mala-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 is the home of Shankaracharya, the teacher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advaita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doctrine. How untouchability of the worst type can be 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 of Shankara passes my comprehension. But, since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Harijan by choice, I should love to suffer with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supposed to occupy the lowest rung of the ladder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scale. I cannot possibly do so unless I could take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naturalization certificate and become a citizen of Travancore. For,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what I saw this morning when I went to a Harijan school?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 saw two Harijan boys, belonging to what are called the Vetas.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lives and learns on this earth. I learnt then and there that Vetas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invisible like the Nayadis—synonymous terms. In the note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passed to me, it was stated that Vetas had the greatest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pure drinking water. Once during the Boer War, as a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Ambulance Corps that I was, I found myself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Vetas. Not that there was any prohibition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and ambulance men who were marching through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scorching country, but it happened to be a waterless desert;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decree of prohibition from Providence itself. The midday sun shone </w:t>
      </w:r>
      <w:r>
        <w:rPr>
          <w:rFonts w:ascii="Times" w:hAnsi="Times" w:eastAsia="Times"/>
          <w:b w:val="0"/>
          <w:i w:val="0"/>
          <w:color w:val="000000"/>
          <w:sz w:val="22"/>
        </w:rPr>
        <w:t>scorching overhead. We were all—white soldiers and brown ambu-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lance men—parched with thirst. Suddenly we came upon a little pool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dirty water. That was to serve as drinking water for us.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I immediately recalled that scene and said to myself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worse the Vetas must feel when day in and day out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consigned to dirty pools for drinking water, not in a waterless desert,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Over ten thousand people were present at the meeting which was held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 Maidan. Addresses of welcome on behalf of the public and the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Prachar Sabha were presented to Gandhiji together with a purse of Rs. 1001. A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speech also appeared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23-1-1934.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a place where ample fresh water is perennial. Are you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that I should love to identify myself with a Veta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by living with him and seeing what you feel when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water all around and are debarred from using it? If God wills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give me the strength and the will to go through the fire.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understand the nature of the message that I want to deliver to you </w:t>
      </w:r>
      <w:r>
        <w:rPr>
          <w:rFonts w:ascii="Times" w:hAnsi="Times" w:eastAsia="Times"/>
          <w:b w:val="0"/>
          <w:i w:val="0"/>
          <w:color w:val="000000"/>
          <w:sz w:val="22"/>
        </w:rPr>
        <w:t>this evening.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there is always a ray of light even through apparently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penetrable darkness. The communique of the Maharaja’s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this untouchability business was this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in my hands. I was able, at the meeting, where I saw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>of His Highness the Maharaja’s Government, to tender my congrat-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lations. As I then read this order, it seemed to me in short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State recognition for those public institutions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debarred untouch- ables from their use. Whilst it was 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tender my congratulations, you must not run away with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relief of a very modified type can give me satisfaction.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deep-seated disease requires not a temporizing but a drastic remedy.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Hindu patient is to live, then this disease has to be removed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branch. I wish that the young Maharaja and his advisers may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into their hands and apply the only remedy that can undo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mischief. The remedy is incredibly simple. They have simply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there will be no State recognition in any shape or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unapproachability or invisibility. As an ex-lawyer,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has some memory of legal lore, I make bold to say that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or such a proclamation will not amount to any interference </w:t>
      </w:r>
      <w:r>
        <w:rPr>
          <w:rFonts w:ascii="Times" w:hAnsi="Times" w:eastAsia="Times"/>
          <w:b w:val="0"/>
          <w:i w:val="0"/>
          <w:color w:val="000000"/>
          <w:sz w:val="22"/>
        </w:rPr>
        <w:t>with any single individual’s religious belief or practice. It is the boun-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 duty of a State which has subjects entertaining different faiths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 impartial and detached view in matters of religion.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identifying itself with practices prevalent among a section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and by giving legal protection to those practices,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interferes with the progress of reform and interferes with the free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people’s conscience. All that the State has got to do is to say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‘The State has nothing to do with your religious beliefs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practices. We will interfere when you, in prosecuting your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practices, interfere with common law rights or with the peace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State.’ But the existing State-recognition of untouchability makes it a </w:t>
      </w:r>
      <w:r>
        <w:rPr>
          <w:rFonts w:ascii="Times" w:hAnsi="Times" w:eastAsia="Times"/>
          <w:b w:val="0"/>
          <w:i w:val="0"/>
          <w:color w:val="000000"/>
          <w:sz w:val="22"/>
        </w:rPr>
        <w:t>current coin.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feel that an extremely heavy responsibility rests upon Hindu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when, as I feel, the very Hindu religion runs the risk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destroyed if this virus of untouchability is not expelled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body. Those who feel as deeply as I do about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>cannot possibly rest until the socalled Harijans are clothed with pre-</w:t>
      </w:r>
      <w:r>
        <w:rPr>
          <w:rFonts w:ascii="Times" w:hAnsi="Times" w:eastAsia="Times"/>
          <w:b w:val="0"/>
          <w:i w:val="0"/>
          <w:color w:val="000000"/>
          <w:sz w:val="22"/>
        </w:rPr>
        <w:t>cisely the same rights as nonHarijan Hindus possess today.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one or two words only with reference to the individual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everyone in this audience, man or woman. This is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of self-purification, of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frankly acknowled-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ging the debt that they owe to Harijans, and rendering full reparation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This can only be brought about by a complete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on our part. As I have already described to you, the State aid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of a negative character. The State cannot possibly change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heart. That can only be made by prayer to Almighty.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for a single human being to change the heart of a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I know that I cannot do it. I can only make an appeal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and to your heart. But it is God alone who can arm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speak to you with the power to shoot like an arrow and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lodgment in your heart. If you can believe the word of a man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perpetually seeking after truth, believe me that throughout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waking hours, and if I can say so, during my sleep also, my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prayer to God is that He may give that power to my words,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Hindu heart can be touched and it may be purged of the virus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and Hindus and Hinduism may be saved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impending doom.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that your duty and my duty does not end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recognizing the Harijans as blood-brothers and bloodsisters.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beginning of the end. The end is that we should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every form of untouchability that is eating into the vitals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 society. As an address reminded me only this morning, it </w:t>
      </w:r>
      <w:r>
        <w:rPr>
          <w:rFonts w:ascii="Times" w:hAnsi="Times" w:eastAsia="Times"/>
          <w:b w:val="0"/>
          <w:i w:val="0"/>
          <w:color w:val="000000"/>
          <w:sz w:val="22"/>
        </w:rPr>
        <w:t>was not enough to treat Pulayas, Nayadis and others as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brothers; for, untouchability existed among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selves, caste against caste. It is true that the poison has gone so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corrupted the whole of our society. It has even affected our </w:t>
      </w:r>
      <w:r>
        <w:rPr>
          <w:rFonts w:ascii="Times" w:hAnsi="Times" w:eastAsia="Times"/>
          <w:b w:val="0"/>
          <w:i w:val="0"/>
          <w:color w:val="000000"/>
          <w:sz w:val="22"/>
        </w:rPr>
        <w:t>fellow-countrymen—Mussalmans, Christians, and others. What,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you and I have to do is to forget that there is anybody high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on this earth. Then, being the children of the same Creator,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God, no matter to what faith we may belong, no matter what hue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have, we are all equal in the eyes of our Maker. Do you not </w:t>
      </w:r>
      <w:r>
        <w:rPr>
          <w:rFonts w:ascii="Times" w:hAnsi="Times" w:eastAsia="Times"/>
          <w:b w:val="0"/>
          <w:i w:val="0"/>
          <w:color w:val="000000"/>
          <w:sz w:val="22"/>
        </w:rPr>
        <w:t>see that, when we have been able to purge ourselves of this virus,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shall we, Hindus, be able to look the world in the face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also be able to live in peace with our neighbours, be they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Mussalmans, be they Christians, Jews, Parsis or others?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will understand why I consider insignificant the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good enough to give me, considering that Trivandrum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capital of a great State of India. Do you know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 and Calicut have given no less than six or seven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to the Harijan purse? If you were to tell me that poverty had hit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harder than Calicut or Bangalore, I must refuse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Bangalore at least is not a land flowing with milk and honey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is. As somebody was saying, no man need die of positive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 in Kerala. You have got the richest milk that mother coconut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yield, and you can have all the sweetness you desire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banana, which is very cheap here. When I was travelling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in 1915, I lived for days together on bananas and coconuts;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expert diet reformer, I can tell you that you can well hold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soul together for many days, indeed many years, on bananas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coconuts. So if you were to advance the plea of poverty as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you would be absolutely out of court. While, therefore,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Trivandrum, I expect all of you, who are here and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me, to make up for this very serious defect in your purse.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can copy little Kaumudi,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lives not very many miles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and discard all the jewellery that they wear. And you, the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Travancore, can put your heads together and decide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should be the richest, because you represent the blackest spot,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can undertake to make up for the defect I have shown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will permit me to point out another serious defect.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have been travelling in Travancore, I have discovered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paid like misers, but the organizers have spent money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spendthrifts. Therefore, as it has astounded me, it will astound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that the feeding charges of my party, which certainly descends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locusts on a field, and such other expenses which should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deducted from purses given for the Harijan cause,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deducted. You will be astonished to know that in many cases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50 per cent has been spent. What would God tell me when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that in the name of Harijans so many thousand rupees were </w:t>
      </w:r>
      <w:r>
        <w:rPr>
          <w:rFonts w:ascii="Times" w:hAnsi="Times" w:eastAsia="Times"/>
          <w:b w:val="0"/>
          <w:i w:val="0"/>
          <w:color w:val="000000"/>
          <w:sz w:val="22"/>
        </w:rPr>
        <w:t>collected and 50 per cent were deducted for feeding and entertaining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“Kaumudi’s Renunciation”, 19-1-1934.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me? I know that, if I did not protest against such expenses my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Harijans would be summarily dismissed by Divinity.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of the matter is that you have not treated this Harijan question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as it should have been treated. It is a deeply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It affects the well-being of the poorest in the land. It affects </w:t>
      </w:r>
      <w:r>
        <w:rPr>
          <w:rFonts w:ascii="Times" w:hAnsi="Times" w:eastAsia="Times"/>
          <w:b w:val="0"/>
          <w:i w:val="0"/>
          <w:color w:val="000000"/>
          <w:sz w:val="22"/>
        </w:rPr>
        <w:t>the well-being of those who are despised by society.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and I and every one of us would hang down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in shame, if we were guilty of misusing or using improperly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pie collected on behalf of the Harijans. I assure you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a single convenience which cannot be cheaply supplied.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flickering light will suffice for my purpose. I want no flags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buntings for me and my party. If you gave me the open sky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velvety sand of Travancore to lie upon, I should never utter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reproach. But I will reproach everyone connected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who misspends a single pie when it might have been saved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cause. I want you all to understand the seriousness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I want you then to bestir yourselves, put your shoulders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and make a Herculean effort, whilst there is yet time,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the ancient faith from the impending doom.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convey the meaning that only the Committees in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guilty of useless expenditure. God alone knows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Committees have been guilty of this. But this I can tell you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this tour began, I have been cross-questioning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and I have called for accounts of receipts and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every Committee and am awaiting accounts from them.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reflection here on the honesty of a single person. But those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studying law or who are lawyers, will at once understand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that neglect or carelessness on the part of a trustee,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connected with this movement is, amounts to a crime.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 is expected to give greater attention and care to the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>of his ward than he would bestow on his own protection.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2-2-1934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14. INTERVIEW ON TRAVANCORE GOVERNMENT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83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RIVANDRUM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20, 1934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on the communique of the Travancore Government, declaring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tanks and wells open to all castes,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tendered my congratulations to His Highness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on the communique but I have also said that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satisfy me, much less the Harijans. There can be neither 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faction nor rest until the States refuse to recognize untouchability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shape or form. That will not interfere with anybody’s personal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freedom. But today untouchability receives State protection.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therefore to hope that H. H. the Maharaja and his advisers </w:t>
      </w:r>
      <w:r>
        <w:rPr>
          <w:rFonts w:ascii="Times" w:hAnsi="Times" w:eastAsia="Times"/>
          <w:b w:val="0"/>
          <w:i w:val="0"/>
          <w:color w:val="000000"/>
          <w:sz w:val="22"/>
        </w:rPr>
        <w:t>will at least take up an impartial attitude by withholding State recog-</w:t>
      </w:r>
      <w:r>
        <w:rPr>
          <w:rFonts w:ascii="Times" w:hAnsi="Times" w:eastAsia="Times"/>
          <w:b w:val="0"/>
          <w:i w:val="0"/>
          <w:color w:val="000000"/>
          <w:sz w:val="22"/>
        </w:rPr>
        <w:t>nition of untouchability.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communique read: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their report, the Temple-entry Enquiry Committee have recommended,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>, prompt action on the following lines: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‘Distance-pollution or </w:t>
      </w:r>
      <w:r>
        <w:rPr>
          <w:rFonts w:ascii="Times" w:hAnsi="Times" w:eastAsia="Times"/>
          <w:b w:val="0"/>
          <w:i/>
          <w:color w:val="000000"/>
          <w:sz w:val="18"/>
        </w:rPr>
        <w:t>theendal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be removed by appropriate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measures subject to reservations in the matter of entry into temples and into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adjuncts like temple tanks, temple wells, </w:t>
      </w:r>
      <w:r>
        <w:rPr>
          <w:rFonts w:ascii="Times" w:hAnsi="Times" w:eastAsia="Times"/>
          <w:b w:val="0"/>
          <w:i/>
          <w:color w:val="000000"/>
          <w:sz w:val="18"/>
        </w:rPr>
        <w:t>homapuras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anakottils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etc., and subject to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provisoes: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‘(a) Public tanks used for bathing purposes should be thrown open,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cisterns are attached to them or portions of them are walled off, where people </w:t>
      </w:r>
      <w:r>
        <w:rPr>
          <w:rFonts w:ascii="Times" w:hAnsi="Times" w:eastAsia="Times"/>
          <w:b w:val="0"/>
          <w:i w:val="0"/>
          <w:color w:val="000000"/>
          <w:sz w:val="18"/>
        </w:rPr>
        <w:t>could wash their clothes, etc., before getting into the tanks for bath.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‘(b) Public wells should be thrown open after they are provided with cisterns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water should be stored from the wells by Municipal or Health Department </w:t>
      </w:r>
      <w:r>
        <w:rPr>
          <w:rFonts w:ascii="Times" w:hAnsi="Times" w:eastAsia="Times"/>
          <w:b w:val="0"/>
          <w:i w:val="0"/>
          <w:color w:val="000000"/>
          <w:sz w:val="18"/>
        </w:rPr>
        <w:t>employees and from which water should be drawn through taps.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‘(c) Government </w:t>
      </w:r>
      <w:r>
        <w:rPr>
          <w:rFonts w:ascii="Times" w:hAnsi="Times" w:eastAsia="Times"/>
          <w:b w:val="0"/>
          <w:i/>
          <w:color w:val="000000"/>
          <w:sz w:val="18"/>
        </w:rPr>
        <w:t>satrams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be thrown open after they are provided with </w:t>
      </w:r>
      <w:r>
        <w:rPr>
          <w:rFonts w:ascii="Times" w:hAnsi="Times" w:eastAsia="Times"/>
          <w:b w:val="0"/>
          <w:i w:val="0"/>
          <w:color w:val="000000"/>
          <w:sz w:val="18"/>
        </w:rPr>
        <w:t>separate kitchens, as in the case of such as are already open to all classes. ‘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“Government share the view of the Committee that distance-pollution or </w:t>
      </w:r>
      <w:r>
        <w:rPr>
          <w:rFonts w:ascii="Times" w:hAnsi="Times" w:eastAsia="Times"/>
          <w:b w:val="0"/>
          <w:i/>
          <w:color w:val="000000"/>
          <w:sz w:val="18"/>
        </w:rPr>
        <w:t>theendal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must cease and are of opinion that no general public funds should be spent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Government in the maintenance of public tanks, public wells, </w:t>
      </w:r>
      <w:r>
        <w:rPr>
          <w:rFonts w:ascii="Times" w:hAnsi="Times" w:eastAsia="Times"/>
          <w:b w:val="0"/>
          <w:i/>
          <w:color w:val="000000"/>
          <w:sz w:val="18"/>
        </w:rPr>
        <w:t>satrams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etc.,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admission to which is denied to any person by reason of his belonging to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theendal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caste. They have resolved, therefore, that all public roads, public tanks, public wells, </w:t>
      </w:r>
      <w:r>
        <w:rPr>
          <w:rFonts w:ascii="Times" w:hAnsi="Times" w:eastAsia="Times"/>
          <w:b w:val="0"/>
          <w:i/>
          <w:color w:val="000000"/>
          <w:sz w:val="18"/>
        </w:rPr>
        <w:t>satrams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etc., maintained by them out of their general public funds shall be thrown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to all classes of people irrespective of the caste to which they belong. Measures </w:t>
      </w:r>
      <w:r>
        <w:rPr>
          <w:rFonts w:ascii="Times" w:hAnsi="Times" w:eastAsia="Times"/>
          <w:b w:val="0"/>
          <w:i w:val="0"/>
          <w:color w:val="000000"/>
          <w:sz w:val="18"/>
        </w:rPr>
        <w:t>to carry out these objects soon are being considered.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 The other recommendations of the Committee are under the consideration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of Government.”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one of the recommendations of the Travancore Temple-entry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Enquiry Committee, relating to a reference to a </w:t>
      </w:r>
      <w:r>
        <w:rPr>
          <w:rFonts w:ascii="Times" w:hAnsi="Times" w:eastAsia="Times"/>
          <w:b w:val="0"/>
          <w:i/>
          <w:color w:val="000000"/>
          <w:sz w:val="18"/>
        </w:rPr>
        <w:t>parishad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learned men, Gandhiji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this is not a question to be decided by a </w:t>
      </w:r>
      <w:r>
        <w:rPr>
          <w:rFonts w:ascii="Times" w:hAnsi="Times" w:eastAsia="Times"/>
          <w:b w:val="0"/>
          <w:i/>
          <w:color w:val="000000"/>
          <w:sz w:val="22"/>
        </w:rPr>
        <w:t>parishad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merely of learned men. Such </w:t>
      </w:r>
      <w:r>
        <w:rPr>
          <w:rFonts w:ascii="Times" w:hAnsi="Times" w:eastAsia="Times"/>
          <w:b w:val="0"/>
          <w:i/>
          <w:color w:val="000000"/>
          <w:sz w:val="22"/>
        </w:rPr>
        <w:t>parishad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it is composed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are not merely learned but are also holy and wise, can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but not the State, for in a composite society, such as ours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 has to adopt an attitude of perfect neutrality. Supposing that </w:t>
      </w:r>
      <w:r>
        <w:rPr>
          <w:rFonts w:ascii="Times" w:hAnsi="Times" w:eastAsia="Times"/>
          <w:b w:val="0"/>
          <w:i/>
          <w:color w:val="000000"/>
          <w:sz w:val="22"/>
        </w:rPr>
        <w:t>parishad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gave it as its opinion that untouchability, such as we know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Hindu religious obligation, then the State cannot clothe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protection. Those who believe in it will observe it, but they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compel non-believers to do so. But the state of law today is such,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men who do not believe in untouchability are compelled to </w:t>
      </w:r>
      <w:r>
        <w:rPr>
          <w:rFonts w:ascii="Times" w:hAnsi="Times" w:eastAsia="Times"/>
          <w:b w:val="0"/>
          <w:i w:val="0"/>
          <w:color w:val="000000"/>
          <w:sz w:val="22"/>
        </w:rPr>
        <w:t>submit to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the question whether the temples in Travancore did not stand on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different footing from most in British India, and whether they were not really a trust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property in the hands of Government, Gandhiji said: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are bound, so long as they retain that office,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faithfully the conditions of the trust. All therefore that they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resign their office, if they regard untouchability as a sinful </w:t>
      </w:r>
      <w:r>
        <w:rPr>
          <w:rFonts w:ascii="Times" w:hAnsi="Times" w:eastAsia="Times"/>
          <w:b w:val="0"/>
          <w:i w:val="0"/>
          <w:color w:val="000000"/>
          <w:sz w:val="22"/>
        </w:rPr>
        <w:t>practice.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Government in that case should give up the wardenship of temples,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Gandhiji said: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decidedly, Government should certainly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>custodianship of temples.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22-1-1934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NOTE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ULSAR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UNICIPALITY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AILING IN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I seldom see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this issue happened </w:t>
      </w:r>
      <w:r>
        <w:rPr>
          <w:rFonts w:ascii="Times" w:hAnsi="Times" w:eastAsia="Times"/>
          <w:b w:val="0"/>
          <w:i w:val="0"/>
          <w:color w:val="000000"/>
          <w:sz w:val="22"/>
        </w:rPr>
        <w:t>to fall into my hands. It would be regrettable if the Bulsar Muni-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cipality has broken its pledge. If they have anything to say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defence I shall publish it in these columns. I hope that a public ins-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titution will not ignore our scavenger brothers who cannot make their </w:t>
      </w:r>
      <w:r>
        <w:rPr>
          <w:rFonts w:ascii="Times" w:hAnsi="Times" w:eastAsia="Times"/>
          <w:b w:val="0"/>
          <w:i w:val="0"/>
          <w:color w:val="000000"/>
          <w:sz w:val="22"/>
        </w:rPr>
        <w:t>voice heard.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21-1-1934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RABINDRANATH TAGORE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about the Government me measures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Midnapur has </w:t>
      </w:r>
      <w:r>
        <w:rPr>
          <w:rFonts w:ascii="Times" w:hAnsi="Times" w:eastAsia="Times"/>
          <w:b w:val="0"/>
          <w:i w:val="0"/>
          <w:color w:val="000000"/>
          <w:sz w:val="22"/>
        </w:rPr>
        <w:t>dazed me. They appear to me to be worse than the Martial Law meas-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ures of the Punjab in 1919. I get here only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Are you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anything? Is Bengal doing anything? Our cowardice chokes me. Or </w:t>
      </w:r>
      <w:r>
        <w:rPr>
          <w:rFonts w:ascii="Times" w:hAnsi="Times" w:eastAsia="Times"/>
          <w:b w:val="0"/>
          <w:i w:val="0"/>
          <w:color w:val="000000"/>
          <w:sz w:val="22"/>
        </w:rPr>
        <w:t>do I see cowardice where there is none? Can you give me any solace?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 love,</w:t>
      </w:r>
    </w:p>
    <w:p>
      <w:pPr>
        <w:autoSpaceDN w:val="0"/>
        <w:autoSpaceDE w:val="0"/>
        <w:widowControl/>
        <w:spacing w:line="220" w:lineRule="exact" w:before="46" w:after="20"/>
        <w:ind w:left="0" w:right="2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Ever 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 Coonoor between 29th January and 5th February.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4641</w:t>
      </w:r>
    </w:p>
    <w:p>
      <w:pPr>
        <w:autoSpaceDN w:val="0"/>
        <w:autoSpaceDE w:val="0"/>
        <w:widowControl/>
        <w:spacing w:line="220" w:lineRule="exact" w:before="11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correspondent had stated that the Bulsar Municipality had done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construction of a night school in spite of the resolution passed by 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effect, and that it was delaying the implementation of another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regarding the construction of tenements for Harijans.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Ordinances promulgated consequent upon the assassination of B.E.G. Burge, </w:t>
      </w:r>
      <w:r>
        <w:rPr>
          <w:rFonts w:ascii="Times" w:hAnsi="Times" w:eastAsia="Times"/>
          <w:b w:val="0"/>
          <w:i w:val="0"/>
          <w:color w:val="000000"/>
          <w:sz w:val="18"/>
        </w:rPr>
        <w:t>the District Magistrate, Midnapur, by three Bengali youths on September 2, 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68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JAWAHARLAL NEHRU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three letters before me. As to the money, I thought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had it already. I had issued instructions. I am sending a reminder.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consultation in Calcutta has resulted in some good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Kamala.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desire to apologize for you. The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represents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interviewer’s impressions. But there is no apology there.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my full interpretation of your mind and actions. I do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concrete programme is still in the melting pot. You are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to say: “I know the whole of my programme today.”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uncertainty about the science of socialism but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in full how you will apply it when you have the power.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unnecessarily raised the question of your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So far as I am concerned, you do not disturb me at all.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myself in a wilderness without you in the Congress.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need not say now. I have not the time either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a longer letter.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notice about 26th. I could not have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unless I was in a position to say definitely what to do.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mind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brief telegram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about Government measures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Midnapur has however dazed me. The measures appear to be worse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than the Punjab measures of 1919. The shock is almost unbearable.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cowardice disconcerts me. Not knowing what the papers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saying, if anything at all, I may be wrong in my analysis. I have never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felt so helpless as I do at the present moment.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Dr. Bidhan and to Gurudev.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Mother is better.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about Rafi?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the </w:t>
      </w:r>
      <w:r>
        <w:rPr>
          <w:rFonts w:ascii="Times" w:hAnsi="Times" w:eastAsia="Times"/>
          <w:b w:val="0"/>
          <w:i/>
          <w:color w:val="000000"/>
          <w:sz w:val="18"/>
        </w:rPr>
        <w:t>Madras Mail</w:t>
      </w:r>
      <w:r>
        <w:rPr>
          <w:rFonts w:ascii="Times" w:hAnsi="Times" w:eastAsia="Times"/>
          <w:b w:val="0"/>
          <w:i w:val="0"/>
          <w:color w:val="000000"/>
          <w:sz w:val="18"/>
        </w:rPr>
        <w:t>”,22-12-1933.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had written to me about his affair and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at length. His brother will have the scholarship. With the burdens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has, he should really begin to earn. But he won’t. I am keeping in </w:t>
      </w:r>
      <w:r>
        <w:rPr>
          <w:rFonts w:ascii="Times" w:hAnsi="Times" w:eastAsia="Times"/>
          <w:b w:val="0"/>
          <w:i w:val="0"/>
          <w:color w:val="000000"/>
          <w:sz w:val="22"/>
        </w:rPr>
        <w:t>touch with him.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1934.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RUKMINIDEVI BAZAJ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This postcard is just to let you know that all of </w:t>
      </w:r>
      <w:r>
        <w:rPr>
          <w:rFonts w:ascii="Times" w:hAnsi="Times" w:eastAsia="Times"/>
          <w:b w:val="0"/>
          <w:i w:val="0"/>
          <w:color w:val="000000"/>
          <w:sz w:val="22"/>
        </w:rPr>
        <w:t>you are constantly in my thoughts.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1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fever.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must have completely recovered from the effects of your</w:t>
            </w:r>
          </w:p>
        </w:tc>
      </w:tr>
    </w:tbl>
    <w:p>
      <w:pPr>
        <w:autoSpaceDN w:val="0"/>
        <w:tabs>
          <w:tab w:pos="550" w:val="left"/>
          <w:tab w:pos="24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warm here but over there all of you must be freezing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cold. Were any earthquake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shocks felt there?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get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>or [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ENARSILAL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HATHERI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JIVANJI D. DESAI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JIVANJI,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in a hurry to spend that sum of Rs. 150. Please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Agatha Harrison, 2 Cranbourne Court, Albert Bridge Road., </w:t>
      </w:r>
      <w:r>
        <w:rPr>
          <w:rFonts w:ascii="Times" w:hAnsi="Times" w:eastAsia="Times"/>
          <w:b w:val="0"/>
          <w:i w:val="0"/>
          <w:color w:val="000000"/>
          <w:sz w:val="22"/>
        </w:rPr>
        <w:t>London S. W., whether she wants copies of the book for free distri-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bution and, if yes, how many copies she requires. Then send them. It </w:t>
      </w:r>
      <w:r>
        <w:rPr>
          <w:rFonts w:ascii="Times" w:hAnsi="Times" w:eastAsia="Times"/>
          <w:b w:val="0"/>
          <w:i w:val="0"/>
          <w:color w:val="000000"/>
          <w:sz w:val="22"/>
        </w:rPr>
        <w:t>appears that I shall not be going to Belgaum after all. I don’t at 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earthquake had rocked Bihar on January 15 and resulted in largescale loss </w:t>
      </w:r>
      <w:r>
        <w:rPr>
          <w:rFonts w:ascii="Times" w:hAnsi="Times" w:eastAsia="Times"/>
          <w:b w:val="0"/>
          <w:i w:val="0"/>
          <w:color w:val="000000"/>
          <w:sz w:val="18"/>
        </w:rPr>
        <w:t>of life and property.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like writing to the authorities for employing a Gujarati.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don’t you, to go through the articles written from Yeravda Mandir </w:t>
      </w:r>
      <w:r>
        <w:rPr>
          <w:rFonts w:ascii="Times" w:hAnsi="Times" w:eastAsia="Times"/>
          <w:b w:val="0"/>
          <w:i w:val="0"/>
          <w:color w:val="000000"/>
          <w:sz w:val="22"/>
        </w:rPr>
        <w:t>about untouchability and equal regard for all religions.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take proper care of Hamid. See that the others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>the infection.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quite well.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6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IVANJI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AVAJIVAN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ARYALAYA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HMEDABAD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B.B.&amp;.C.I.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9935. Also C.W. 6910.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GOVINDBHAI R. PATEL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GOVINDBHAI,</w:t>
      </w:r>
    </w:p>
    <w:p>
      <w:pPr>
        <w:autoSpaceDN w:val="0"/>
        <w:autoSpaceDE w:val="0"/>
        <w:widowControl/>
        <w:spacing w:line="260" w:lineRule="exact" w:before="38" w:after="2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my stay in Pondicherry will be a very brief one. But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I should very much like to see Mother and to go 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Sri Aurobindo’s letter reached me yesterday after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wandering. I cannot follow all that you say in your letters.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this for myself, that nothing is dearer to me in this world than </w:t>
      </w:r>
      <w:r>
        <w:rPr>
          <w:rFonts w:ascii="Times" w:hAnsi="Times" w:eastAsia="Times"/>
          <w:b w:val="0"/>
          <w:i w:val="0"/>
          <w:color w:val="000000"/>
          <w:sz w:val="22"/>
        </w:rPr>
        <w:t>the seareh for truth.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30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OVINDBHAI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ONDICHERRY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10741. Courtesy: Govindbhai R.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TELEGRAM TO RAJENDRA PRASAD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>
        <w:trPr>
          <w:trHeight w:hRule="exact" w:val="374"/>
        </w:trPr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7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HEART-RENDING. </w:t>
            </w:r>
          </w:p>
        </w:tc>
        <w:tc>
          <w:tcPr>
            <w:tcW w:type="dxa" w:w="35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January 22, 1934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00"/>
        </w:trPr>
        <w:tc>
          <w:tcPr>
            <w:tcW w:type="dxa" w:w="543"/>
            <w:vMerge/>
            <w:tcBorders/>
          </w:tcPr>
          <w:p/>
        </w:tc>
        <w:tc>
          <w:tcPr>
            <w:tcW w:type="dxa" w:w="543"/>
            <w:vMerge/>
            <w:tcBorders/>
          </w:tcPr>
          <w:p/>
        </w:tc>
        <w:tc>
          <w:tcPr>
            <w:tcW w:type="dxa" w:w="1629"/>
            <w:gridSpan w:val="3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WISH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COULD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  <w:tr>
        <w:trPr>
          <w:trHeight w:hRule="exact" w:val="26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AIDING </w:t>
            </w:r>
          </w:p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DISTRESSED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PEOPLE.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GET 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ADEQUATE</w:t>
            </w:r>
          </w:p>
        </w:tc>
      </w:tr>
      <w:tr>
        <w:trPr>
          <w:trHeight w:hRule="exact" w:val="26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HELP </w:t>
            </w:r>
          </w:p>
        </w:tc>
        <w:tc>
          <w:tcPr>
            <w:tcW w:type="dxa" w:w="6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7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KEEP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INFORMED.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BETTER.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24-1-1934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SRI PRAKASA</w:t>
      </w:r>
    </w:p>
    <w:p>
      <w:pPr>
        <w:autoSpaceDN w:val="0"/>
        <w:tabs>
          <w:tab w:pos="4830" w:val="left"/>
        </w:tabs>
        <w:autoSpaceDE w:val="0"/>
        <w:widowControl/>
        <w:spacing w:line="270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January 22,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SRI PRAKASA,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could not follow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ornaments. </w:t>
      </w:r>
      <w:r>
        <w:rPr>
          <w:rFonts w:ascii="Times" w:hAnsi="Times" w:eastAsia="Times"/>
          <w:b w:val="0"/>
          <w:i w:val="0"/>
          <w:color w:val="000000"/>
          <w:sz w:val="22"/>
        </w:rPr>
        <w:t>That has enabled me to get a letter from you and also to have a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fession from you that you do not read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insist on reading it as a general weekly letter from 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too late to mend. I recommend your getting it regularly and </w:t>
      </w:r>
      <w:r>
        <w:rPr>
          <w:rFonts w:ascii="Times" w:hAnsi="Times" w:eastAsia="Times"/>
          <w:b w:val="0"/>
          <w:i w:val="0"/>
          <w:color w:val="000000"/>
          <w:sz w:val="22"/>
        </w:rPr>
        <w:t>reading it.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your argument. I never said that foreign cloth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an evil. I did say and say it even now that the use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 in India by Indians is an evil.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put the use of ornaments in the same category as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cloth. But I do preach disuse of ornaments. Not having funda-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objection to the use of ornaments as to the use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I do not mind selling ornaments to those who would wear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enough for me if I get one woman to discard ornaments.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know that one-hundredth part of them are sold as ornaments,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ninety-nine parts are melted and turned into gold and sold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currency. The other parts of your argument touch upon a wider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involve a discussion of capital and labour, poverty and riches, etc. </w:t>
      </w:r>
      <w:r>
        <w:rPr>
          <w:rFonts w:ascii="Times" w:hAnsi="Times" w:eastAsia="Times"/>
          <w:b w:val="0"/>
          <w:i w:val="0"/>
          <w:color w:val="000000"/>
          <w:sz w:val="22"/>
        </w:rPr>
        <w:t>These I omit for want of time.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I take your letter to mean that you are now quite restored</w:t>
      </w:r>
    </w:p>
    <w:p>
      <w:pPr>
        <w:autoSpaceDN w:val="0"/>
        <w:autoSpaceDE w:val="0"/>
        <w:widowControl/>
        <w:spacing w:line="220" w:lineRule="exact" w:before="28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Vallabhbhai Patel”, 22-1-1934.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22-12-1933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have got over the Slough of Despond? I hope Bapuji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well.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keeping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Sri Prakasa Papers, File No. G-2.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JAMNALAL BAJAJ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wire has been sent to Devi Prasad. I have also written to him. I </w:t>
      </w:r>
      <w:r>
        <w:rPr>
          <w:rFonts w:ascii="Times" w:hAnsi="Times" w:eastAsia="Times"/>
          <w:b w:val="0"/>
          <w:i w:val="0"/>
          <w:color w:val="000000"/>
          <w:sz w:val="22"/>
        </w:rPr>
        <w:t>have called Lester only to meet her.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Satisbabu that he should go to Puri.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improve your health.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very much disturbed by the happenings in Midnapur.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Kisan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become a wonderful pair. Om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cheerful. She does not even know what it is to feel depressed.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for twelve hours, but I see nothing to object to in that. She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to have any special likings. She eats whatever is served. Let </w:t>
      </w:r>
      <w:r>
        <w:rPr>
          <w:rFonts w:ascii="Times" w:hAnsi="Times" w:eastAsia="Times"/>
          <w:b w:val="0"/>
          <w:i w:val="0"/>
          <w:color w:val="000000"/>
          <w:sz w:val="22"/>
        </w:rPr>
        <w:t>us see how she shapes.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getting on quite well.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Rs. 4,000 to Jawaharlal for the support of coworkers </w:t>
      </w:r>
      <w:r>
        <w:rPr>
          <w:rFonts w:ascii="Times" w:hAnsi="Times" w:eastAsia="Times"/>
          <w:b w:val="0"/>
          <w:i w:val="0"/>
          <w:color w:val="000000"/>
          <w:sz w:val="22"/>
        </w:rPr>
        <w:t>if you have not already done so.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2929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Bhagwandas, addressee’s father.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Uma, the youngest daughter of the addressee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Kisan Ghumatkar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MADALASA BAJAJ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resolved not to write to me till I write to you? Are you </w:t>
      </w:r>
      <w:r>
        <w:rPr>
          <w:rFonts w:ascii="Times" w:hAnsi="Times" w:eastAsia="Times"/>
          <w:b w:val="0"/>
          <w:i w:val="0"/>
          <w:color w:val="000000"/>
          <w:sz w:val="22"/>
        </w:rPr>
        <w:t>testing me in this way or sparing me out of pity for me?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how you are in mind and body. Ask Vatsala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me. What are you studying? Do you take your meals at regular hours?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Om is quite happy. She is getting fatter.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6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315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KASTURBA GANDHI</w:t>
      </w:r>
    </w:p>
    <w:p>
      <w:pPr>
        <w:autoSpaceDN w:val="0"/>
        <w:autoSpaceDE w:val="0"/>
        <w:widowControl/>
        <w:spacing w:line="244" w:lineRule="exact" w:before="228" w:after="0"/>
        <w:ind w:left="4830" w:right="0" w:hanging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UMARIKA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RAVANCORE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22,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Kumarika today. I got your letter. You have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place once in Urmila Devi’s company. This is the farthest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Himalayas represent her head. We may, therefore, call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Mother India’s feet, which are daily washed by the sea.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lives here, perfect silence reigns. I bathed in the sea,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Om, Kisan and Chandrashankar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danger of cold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and Lakshmi will most probably have gone to Delhi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went and met Rajaji. There has been no change in my diet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very good health. I have secured a typist from Madras.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loaned to me by Anna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good. As Thakkar Bapa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Malkani has gone to Delhi. I have just received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and one from Nimu. At present they all seem to be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takes care of Sumitra’s eyes. He has not yet recovered his </w:t>
      </w:r>
      <w:r>
        <w:rPr>
          <w:rFonts w:ascii="Times" w:hAnsi="Times" w:eastAsia="Times"/>
          <w:b w:val="0"/>
          <w:i w:val="0"/>
          <w:color w:val="000000"/>
          <w:sz w:val="22"/>
        </w:rPr>
        <w:t>peace of mind, but I think he will do so. There is no cause for anxiety.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these two sentences in the form of questions. Om, however </w:t>
      </w:r>
      <w:r>
        <w:rPr>
          <w:rFonts w:ascii="Times" w:hAnsi="Times" w:eastAsia="Times"/>
          <w:b w:val="0"/>
          <w:i w:val="0"/>
          <w:color w:val="000000"/>
          <w:sz w:val="18"/>
        </w:rPr>
        <w:t>was with Gandhiji at this time.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“Chandrashekhar”.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Harihar Sharma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Dahibehn’s health. Let us all remember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has a powerful effect on the body. In jail one is a prey to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thoughts, which one should learn to control. If one can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equanimity in all conditions, one can be happy. Shanta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now have grown very wise. Tell her I want her to live for eighty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more and do service. I hope Lalita also is quite happy.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request Premlilabehn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any article of food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in the interest of your health. Kanti is better now and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cheerful. He has lost some weight, though. I will write to Jamnabehn.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 present no news of Madhavdas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was a letter from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days ago. Now that you have specially inquired about him,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 in your name. I have received a letter from Manilal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from Sushila. There is nothing special in them. Both keep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Manilal is perfectly calm now. Surendra is still in Wardha.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helping Jamnalalji there. All the women prisoners are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released today. I have written a few words to each of them. And </w:t>
      </w:r>
      <w:r>
        <w:rPr>
          <w:rFonts w:ascii="Times" w:hAnsi="Times" w:eastAsia="Times"/>
          <w:b w:val="0"/>
          <w:i w:val="0"/>
          <w:color w:val="000000"/>
          <w:sz w:val="22"/>
        </w:rPr>
        <w:t>now the discourse.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the Lord’s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solitude. This requires to be carefully grasped. We came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alone and shall leave it alone; why, then, should we yearn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anybody’s companionship during the uncertain interval between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death? However, though we come alone we also see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altogether alone. We have the company of our parents. Were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that, we would not be able to live even for a moment. When we </w:t>
      </w:r>
      <w:r>
        <w:rPr>
          <w:rFonts w:ascii="Times" w:hAnsi="Times" w:eastAsia="Times"/>
          <w:b w:val="0"/>
          <w:i w:val="0"/>
          <w:color w:val="000000"/>
          <w:sz w:val="22"/>
        </w:rPr>
        <w:t>grow up, we generally get married. That also gives us similar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pany. Then we get the company of friends too. For spiritual pro-gress </w:t>
      </w:r>
      <w:r>
        <w:rPr>
          <w:rFonts w:ascii="Times" w:hAnsi="Times" w:eastAsia="Times"/>
          <w:b w:val="0"/>
          <w:i w:val="0"/>
          <w:color w:val="000000"/>
          <w:sz w:val="22"/>
        </w:rPr>
        <w:t>also we require company to some extent. Why, then, does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cultivating solitude? Let us try to understand this point.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companions and you will see that the bond is a sign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dependence. Father, mother, husband, wife, friend, everybody makes </w:t>
      </w:r>
      <w:r>
        <w:rPr>
          <w:rFonts w:ascii="Times" w:hAnsi="Times" w:eastAsia="Times"/>
          <w:b w:val="0"/>
          <w:i w:val="0"/>
          <w:color w:val="000000"/>
          <w:sz w:val="22"/>
        </w:rPr>
        <w:t>us dependent on him or her to some extent. But one who is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bhakta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Lord is full of compassion. He is dependent on God alone.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true friend and, besides, He is our charioteer too.... What </w:t>
      </w:r>
      <w:r>
        <w:rPr>
          <w:rFonts w:ascii="Times" w:hAnsi="Times" w:eastAsia="Times"/>
          <w:b w:val="0"/>
          <w:i w:val="0"/>
          <w:color w:val="000000"/>
          <w:sz w:val="22"/>
        </w:rPr>
        <w:t>else can he want who has His company? Mother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advises us to seek solitude. This does not mean that we should shun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company of fellow beings. It only means that we should not desire </w:t>
      </w:r>
      <w:r>
        <w:rPr>
          <w:rFonts w:ascii="Times" w:hAnsi="Times" w:eastAsia="Times"/>
          <w:b w:val="0"/>
          <w:i w:val="0"/>
          <w:color w:val="000000"/>
          <w:sz w:val="22"/>
        </w:rPr>
        <w:t>it. We should not lose heart when we do not have it and, on the other</w:t>
      </w:r>
    </w:p>
    <w:p>
      <w:pPr>
        <w:autoSpaceDN w:val="0"/>
        <w:autoSpaceDE w:val="0"/>
        <w:widowControl/>
        <w:spacing w:line="220" w:lineRule="exact" w:before="34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Premlila Thackersey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Kasturba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hand, even in the midst of crores of people, should feel mental soli-</w:t>
      </w:r>
      <w:r>
        <w:rPr>
          <w:rFonts w:ascii="Times" w:hAnsi="Times" w:eastAsia="Times"/>
          <w:b w:val="0"/>
          <w:i w:val="0"/>
          <w:color w:val="000000"/>
          <w:sz w:val="22"/>
        </w:rPr>
        <w:t>tude and nearness to God. I hope you remember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bhajan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“Friends of the body are selfish, one and all; they will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one at the end.” One who cultivates solitude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anywhere, for he sees only Vishnu in all places. Prahlad, the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>, saw Vishnu even in a red-hot pillar. With some effort, every-</w:t>
      </w:r>
      <w:r>
        <w:rPr>
          <w:rFonts w:ascii="Times" w:hAnsi="Times" w:eastAsia="Times"/>
          <w:b w:val="0"/>
          <w:i w:val="0"/>
          <w:color w:val="000000"/>
          <w:sz w:val="22"/>
        </w:rPr>
        <w:t>body can cultivate such love of solitude. All of you have got, un-</w:t>
      </w:r>
      <w:r>
        <w:rPr>
          <w:rFonts w:ascii="Times" w:hAnsi="Times" w:eastAsia="Times"/>
          <w:b w:val="0"/>
          <w:i w:val="0"/>
          <w:color w:val="000000"/>
          <w:sz w:val="22"/>
        </w:rPr>
        <w:t>sought, an opportunity to do so. Try and cultivate it.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6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Bane Patro, </w:t>
      </w:r>
      <w:r>
        <w:rPr>
          <w:rFonts w:ascii="Times" w:hAnsi="Times" w:eastAsia="Times"/>
          <w:b w:val="0"/>
          <w:i w:val="0"/>
          <w:color w:val="000000"/>
          <w:sz w:val="18"/>
        </w:rPr>
        <w:t>pp. 9-11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VALLABHBHAI PATEL</w:t>
      </w:r>
    </w:p>
    <w:p>
      <w:pPr>
        <w:autoSpaceDN w:val="0"/>
        <w:autoSpaceDE w:val="0"/>
        <w:widowControl/>
        <w:spacing w:line="244" w:lineRule="exact" w:before="148" w:after="0"/>
        <w:ind w:left="483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ANYAKUMARI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have not received your letter so far. But I write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per my rule. We are in Kumarika today. As nobody lives here,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peace reigns. The only sound is of the rupees being counted. </w:t>
      </w:r>
      <w:r>
        <w:rPr>
          <w:rFonts w:ascii="Times" w:hAnsi="Times" w:eastAsia="Times"/>
          <w:b w:val="0"/>
          <w:i w:val="0"/>
          <w:color w:val="000000"/>
          <w:sz w:val="22"/>
        </w:rPr>
        <w:t>The sea is just in front, but it is not roaring.</w:t>
      </w:r>
    </w:p>
    <w:p>
      <w:pPr>
        <w:autoSpaceDN w:val="0"/>
        <w:tabs>
          <w:tab w:pos="410" w:val="left"/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and Lakshmi must have reached Delhi now. They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He has not written to me after the visit.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Bidhan is all right now, though the bone has not set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completely. He was lying in bed and working.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the Bihar earthquake has completely destroyed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Motihari. Rajendrababu seems to have plunged into relief work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he was released. There was a heart-rending wire from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him a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sympathy. Satisbabu has rushed to Bihar.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informs me that 15,000 people have been hurt. Many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killed, but their number is not known. A large number of even big </w:t>
      </w:r>
      <w:r>
        <w:rPr>
          <w:rFonts w:ascii="Times" w:hAnsi="Times" w:eastAsia="Times"/>
          <w:b w:val="0"/>
          <w:i w:val="0"/>
          <w:color w:val="000000"/>
          <w:sz w:val="22"/>
        </w:rPr>
        <w:t>houses have been rendered uninhabitable.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Muriel Lester is arriving in February. Most probably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see me in Coonoor. I shall be there from 29th January to </w:t>
      </w:r>
      <w:r>
        <w:rPr>
          <w:rFonts w:ascii="Times" w:hAnsi="Times" w:eastAsia="Times"/>
          <w:b w:val="0"/>
          <w:i w:val="0"/>
          <w:color w:val="000000"/>
          <w:sz w:val="22"/>
        </w:rPr>
        <w:t>5th February. She is coming from Hong Kong.</w:t>
      </w:r>
    </w:p>
    <w:p>
      <w:pPr>
        <w:autoSpaceDN w:val="0"/>
        <w:autoSpaceDE w:val="0"/>
        <w:widowControl/>
        <w:spacing w:line="220" w:lineRule="exact" w:before="28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Rajendra Prasad”, On or before 22-1-1934.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Prithuraj is accompanying me on the tour for a few days.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from Calicut. He will then go to see Velabehn. In other respects </w:t>
      </w:r>
      <w:r>
        <w:rPr>
          <w:rFonts w:ascii="Times" w:hAnsi="Times" w:eastAsia="Times"/>
          <w:b w:val="0"/>
          <w:i w:val="0"/>
          <w:color w:val="000000"/>
          <w:sz w:val="22"/>
        </w:rPr>
        <w:t>his health has improved very much. He has been helping Chandr-</w:t>
      </w:r>
      <w:r>
        <w:rPr>
          <w:rFonts w:ascii="Times" w:hAnsi="Times" w:eastAsia="Times"/>
          <w:b w:val="0"/>
          <w:i w:val="0"/>
          <w:color w:val="000000"/>
          <w:sz w:val="22"/>
        </w:rPr>
        <w:t>ashankar. He needs help most.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no opposition in Travancore. The crowds were as big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other places. The Ruler showed complete indifference. C. 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to see me at all. Devdhar is in Trivandrum, where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some enquiries about the Co-operative Society. His health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affected, but he can work and is, therefore, satisfied.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Kelappan will marry a Christian lady.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Harijan Sevak Sangh will then end. The lady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woman. His desire to marry her seems to be six years old.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immoral in his intention, but I see that his views are not in </w:t>
      </w:r>
      <w:r>
        <w:rPr>
          <w:rFonts w:ascii="Times" w:hAnsi="Times" w:eastAsia="Times"/>
          <w:b w:val="0"/>
          <w:i w:val="0"/>
          <w:color w:val="000000"/>
          <w:sz w:val="22"/>
        </w:rPr>
        <w:t>harmony with the policy of the Sangh.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Ba. There is nothing special in it.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if I can get a copy made I will send it. I hope you got Mani’s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 which I had sent to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women will be released today. I have written to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Kishorelal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still bed-ridden. Jamnalal is going on with his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 energetically. For the present Surendra has been drafted to </w:t>
      </w:r>
      <w:r>
        <w:rPr>
          <w:rFonts w:ascii="Times" w:hAnsi="Times" w:eastAsia="Times"/>
          <w:b w:val="0"/>
          <w:i w:val="0"/>
          <w:color w:val="000000"/>
          <w:sz w:val="22"/>
        </w:rPr>
        <w:t>help in that work.</w:t>
      </w:r>
    </w:p>
    <w:p>
      <w:pPr>
        <w:autoSpaceDN w:val="0"/>
        <w:autoSpaceDE w:val="0"/>
        <w:widowControl/>
        <w:spacing w:line="260" w:lineRule="exact" w:before="40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German youth named Khuro, has arrived from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in my party at present. He is said to be a correspondent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Poor man, he has been robbed of a sum of Rs. 1,000.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has fallen in love with him. He cheerfully works as watchman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porter. He is quite robust and never feels fatigued. He is very </w:t>
      </w:r>
      <w:r>
        <w:rPr>
          <w:rFonts w:ascii="Times" w:hAnsi="Times" w:eastAsia="Times"/>
          <w:b w:val="0"/>
          <w:i w:val="0"/>
          <w:color w:val="000000"/>
          <w:sz w:val="22"/>
        </w:rPr>
        <w:t>active and highly educated. He has become a British subject.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2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S.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was taken away by the police. N.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must have left by now.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65-7</w:t>
      </w:r>
    </w:p>
    <w:p>
      <w:pPr>
        <w:autoSpaceDN w:val="0"/>
        <w:autoSpaceDE w:val="0"/>
        <w:widowControl/>
        <w:spacing w:line="220" w:lineRule="exact" w:before="88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P. Ramaswami Iyer, then Dewan of Travancore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G. Mashruwala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names have been omitted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BRIJKRISHNA CHANDIWALA</w:t>
      </w:r>
    </w:p>
    <w:p>
      <w:pPr>
        <w:autoSpaceDN w:val="0"/>
        <w:autoSpaceDE w:val="0"/>
        <w:widowControl/>
        <w:spacing w:line="27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December 23 has only now reached me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letters too have reached. Henceforth you have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doctor’s instructions and see the result.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rent of the house is too high but what else can be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>in New Delhi?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Krishnan Nair maintaining good health? Is anyone with him?</w:t>
      </w:r>
    </w:p>
    <w:p>
      <w:pPr>
        <w:autoSpaceDN w:val="0"/>
        <w:tabs>
          <w:tab w:pos="550" w:val="left"/>
          <w:tab w:pos="58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well and so long as God wants to take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He will keep me well, since I have made it His responsibility.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HEMPRABHA DAS GUPTA</w:t>
      </w:r>
    </w:p>
    <w:p>
      <w:pPr>
        <w:autoSpaceDN w:val="0"/>
        <w:autoSpaceDE w:val="0"/>
        <w:widowControl/>
        <w:spacing w:line="27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Though difficult it is our dharma to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unbearable. I am myself having tangible experience of the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Only by passing through the ordeal can our study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prove its worth.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see what happens and where God leads us.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2"/>
        <w:gridCol w:w="3252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from Kumarika.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1707</w:t>
      </w:r>
    </w:p>
    <w:p>
      <w:pPr>
        <w:autoSpaceDN w:val="0"/>
        <w:autoSpaceDE w:val="0"/>
        <w:widowControl/>
        <w:spacing w:line="240" w:lineRule="exact" w:before="1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here is obscured by the postmark.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726" w:right="141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MARGARETE SPIEGEL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intended to write to you earlier but had no time to do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appreciate your not writing to me. It was unnatural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do so, when you are thoroughly absorbed in the work for </w:t>
      </w:r>
      <w:r>
        <w:rPr>
          <w:rFonts w:ascii="Times" w:hAnsi="Times" w:eastAsia="Times"/>
          <w:b w:val="0"/>
          <w:i w:val="0"/>
          <w:color w:val="000000"/>
          <w:sz w:val="22"/>
        </w:rPr>
        <w:t>its sake and not mine.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send you to Sabarmati as early as I can.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obtain the permission of the responsible authorities.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control there that I have at Wardha. It is a voluntary surrender. </w:t>
      </w:r>
      <w:r>
        <w:rPr>
          <w:rFonts w:ascii="Times" w:hAnsi="Times" w:eastAsia="Times"/>
          <w:b w:val="0"/>
          <w:i w:val="0"/>
          <w:color w:val="000000"/>
          <w:sz w:val="22"/>
        </w:rPr>
        <w:t>I would be guilty of untruth, if I now tried to exercise control.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please do not think that you are not rendering Harijan </w:t>
      </w:r>
      <w:r>
        <w:rPr>
          <w:rFonts w:ascii="Times" w:hAnsi="Times" w:eastAsia="Times"/>
          <w:b w:val="0"/>
          <w:i w:val="0"/>
          <w:color w:val="000000"/>
          <w:sz w:val="22"/>
        </w:rPr>
        <w:t>service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write and tell me all about your studies, your work and the </w:t>
      </w:r>
      <w:r>
        <w:rPr>
          <w:rFonts w:ascii="Times" w:hAnsi="Times" w:eastAsia="Times"/>
          <w:b w:val="0"/>
          <w:i w:val="0"/>
          <w:color w:val="000000"/>
          <w:sz w:val="22"/>
        </w:rPr>
        <w:t>tuition you are giving. Are you keeping perfect health now?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0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RAMABEHN JOSHI</w:t>
      </w:r>
    </w:p>
    <w:p>
      <w:pPr>
        <w:autoSpaceDN w:val="0"/>
        <w:autoSpaceDE w:val="0"/>
        <w:widowControl/>
        <w:spacing w:line="244" w:lineRule="exact" w:before="228" w:after="0"/>
        <w:ind w:left="483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ANYAKUMARI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23,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your letter. I am dictating this to Prithuraj. If you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girls for service and take their help, you will be able to cope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work. You have done well in starting the study of Hindi.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things which one can learn and all of them may be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learning. Out of them all one should select the most important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concentrate on it to the exclusion of other things. Unless one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one will learn nothing. Be careful lest, in trying to learn too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you endanger your health which has been improving.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that Vimu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feels at home where she is. When did you last hear</w:t>
      </w:r>
    </w:p>
    <w:p>
      <w:pPr>
        <w:autoSpaceDN w:val="0"/>
        <w:autoSpaceDE w:val="0"/>
        <w:widowControl/>
        <w:spacing w:line="220" w:lineRule="exact" w:before="2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Parikshitlal L. Majmudar”,23-1-1934.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Vimala, addressee’s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Dhiru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wrote to him only yesterday. I had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in which she had given some news about Dhiru. 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keeping well now. I had written to Joshi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again, but I couldn’t </w:t>
      </w:r>
      <w:r>
        <w:rPr>
          <w:rFonts w:ascii="Times" w:hAnsi="Times" w:eastAsia="Times"/>
          <w:b w:val="0"/>
          <w:i w:val="0"/>
          <w:color w:val="000000"/>
          <w:sz w:val="22"/>
        </w:rPr>
        <w:t>know whether he got the letter. I keep very well.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PARIKSHITLAL L. MAJMUDAR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probably know Amalabehn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German lady. She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to serve Harijans personally. She is extremely sincere.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proficient in languages and knows eleven languages of the West.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of use as an English teacher. But she is ready to do any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salary is to be paid. Can you absorb her there? She is dying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work. Try her for some time. You may retain her if she is useful,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send her back to Wardha. Her food of course will be simple.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stayed there before. If you are frightened of her, you may </w:t>
      </w:r>
      <w:r>
        <w:rPr>
          <w:rFonts w:ascii="Times" w:hAnsi="Times" w:eastAsia="Times"/>
          <w:b w:val="0"/>
          <w:i w:val="0"/>
          <w:color w:val="000000"/>
          <w:sz w:val="22"/>
        </w:rPr>
        <w:t>refuse. Do not feel the slightest hesitation in saying ‘no’.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4000</w:t>
      </w:r>
    </w:p>
    <w:p>
      <w:pPr>
        <w:autoSpaceDN w:val="0"/>
        <w:autoSpaceDE w:val="0"/>
        <w:widowControl/>
        <w:spacing w:line="220" w:lineRule="exact" w:before="29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Joshi, addressee’s husband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Margarete Spiegel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BHAGWANJI P. PANDYA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BHIAGWANJI,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Can’t you get a house in Vadaj even on rent?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possible to get some land near the Harijans’ quarters?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put up a hut there and live in it. I think the Vadaj experiment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which should not be abandoned. But please don’t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 only mean that you should do your best. In other respects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you are spending your time well enough. What do you do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meals?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write to me regularly.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365. Courtesy: Bhagwanji P. Pandya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MULCHAND PAREKH</w:t>
      </w:r>
    </w:p>
    <w:p>
      <w:pPr>
        <w:autoSpaceDN w:val="0"/>
        <w:autoSpaceDE w:val="0"/>
        <w:widowControl/>
        <w:spacing w:line="244" w:lineRule="exact" w:before="228" w:after="0"/>
        <w:ind w:left="483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ANYAKUMARI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MULCHAND,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rarely come to know about happenings in Gujarat, being,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an exile. I knew about your fever only when you wrote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 got the postcard just now, and it is fortunate that today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Tuesday, when I am generally not touring, and so can reply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If for none else, at least for the sake of Harijans,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 soon. For the rest, the body must bear the punishment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earned. You will probably have recovered by the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this postcard, for I am only at the feet of Mother India. But you </w:t>
      </w:r>
      <w:r>
        <w:rPr>
          <w:rFonts w:ascii="Times" w:hAnsi="Times" w:eastAsia="Times"/>
          <w:b w:val="0"/>
          <w:i w:val="0"/>
          <w:color w:val="000000"/>
          <w:sz w:val="22"/>
        </w:rPr>
        <w:t>are sitting in her lap.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AREKH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ARTEJ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MATHURADAS TRIKUMJI</w:t>
      </w:r>
    </w:p>
    <w:p>
      <w:pPr>
        <w:autoSpaceDN w:val="0"/>
        <w:autoSpaceDE w:val="0"/>
        <w:widowControl/>
        <w:spacing w:line="244" w:lineRule="exact" w:before="148" w:after="0"/>
        <w:ind w:left="483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ANYAKUMARI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book of your choice on the subject of child care.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very good if your pain goes completely. Ba constantly remem-</w:t>
      </w:r>
      <w:r>
        <w:rPr>
          <w:rFonts w:ascii="Times" w:hAnsi="Times" w:eastAsia="Times"/>
          <w:b w:val="0"/>
          <w:i w:val="0"/>
          <w:color w:val="000000"/>
          <w:sz w:val="22"/>
        </w:rPr>
        <w:t>bers both of you. There is a reference to you even in her last letter.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affairs are going on very well.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Persuade Taramati to write.</w:t>
      </w:r>
    </w:p>
    <w:p>
      <w:pPr>
        <w:autoSpaceDN w:val="0"/>
        <w:autoSpaceDE w:val="0"/>
        <w:widowControl/>
        <w:spacing w:line="220" w:lineRule="exact" w:before="4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 your letter of the 18th to Chan-[drashankar]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forgotten to send the cutting. If a person like you forgets,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find fault with others? The danger of Swami’s fast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averted at least for the present. That is why I have not made any noise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0" w:lineRule="exact" w:before="26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RIKUMJI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74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(B.B. &amp; C.I.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2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Chandrashankar Prabashankar Shukla, Editor,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GORDHANBHAI L. BHAKTA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GORDHANBHAI,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letter. Let me know if you have received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information about Madhavji. I had only the information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me. Where is Bhai Durbari? How is he? Where was his case taken </w:t>
      </w:r>
      <w:r>
        <w:rPr>
          <w:rFonts w:ascii="Times" w:hAnsi="Times" w:eastAsia="Times"/>
          <w:b w:val="0"/>
          <w:i w:val="0"/>
          <w:color w:val="000000"/>
          <w:sz w:val="22"/>
        </w:rPr>
        <w:t>up? Write to me all that you know.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ORDHANBHAI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HAKTA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HAKTA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ATIDAR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IDYARTHI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AVSARI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B. B. &amp; C. I.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3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10992. Courtesy: Gordhanbhai L. Bhakta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258"/>
        <w:gridCol w:w="3258"/>
      </w:tblGrid>
      <w:tr>
        <w:trPr>
          <w:trHeight w:hRule="exact" w:val="1010"/>
        </w:trPr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36. INTERVIEW WITH THE MEMBERS OF SELF-RESPECT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PARTY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  <w:p>
            <w:pPr>
              <w:autoSpaceDN w:val="0"/>
              <w:autoSpaceDE w:val="0"/>
              <w:widowControl/>
              <w:spacing w:line="294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January 23, 1934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your programme with regard to the Harijan work?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My programme is to provide for them schools, hostels, medi-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 aid, facilities for water—generally to do everything that would put </w:t>
      </w:r>
      <w:r>
        <w:rPr>
          <w:rFonts w:ascii="Times" w:hAnsi="Times" w:eastAsia="Times"/>
          <w:b w:val="0"/>
          <w:i w:val="0"/>
          <w:color w:val="000000"/>
          <w:sz w:val="22"/>
        </w:rPr>
        <w:t>them on a par with others.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of Christian and Mussalman untouchables? We want a programme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affecting them also.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 have no such grand programme applicable to all. Not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it, but it is beyond my power to handle. It comes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swaraj. When swaraj comes, it will be applicable to all,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poor of India. Swaraj means among other things a redress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wrongs.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In South India, we know they are paid wages in kind and there are no fixed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hours of work. Why do you not try to get for them more wages and fixed hours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work, instead of appealing for temple-entry?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These things do not arise out of untouchability, but from</w:t>
      </w:r>
    </w:p>
    <w:p>
      <w:pPr>
        <w:autoSpaceDN w:val="0"/>
        <w:autoSpaceDE w:val="0"/>
        <w:widowControl/>
        <w:spacing w:line="220" w:lineRule="exact" w:before="28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Chandrashankar Shukla’s “Weekly Letter”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2-2-1934.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 causes.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 two questions are interwoven.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know they overlap each other. If I succeed in solving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I solve the rest. As a physician I know what to do.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 finds the root of the disease and treats it. Similarly I treat </w:t>
      </w:r>
      <w:r>
        <w:rPr>
          <w:rFonts w:ascii="Times" w:hAnsi="Times" w:eastAsia="Times"/>
          <w:b w:val="0"/>
          <w:i w:val="0"/>
          <w:color w:val="000000"/>
          <w:sz w:val="22"/>
        </w:rPr>
        <w:t>the seat of the disease.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Of course you are more experienced than we are. But we feel that the Harijans </w:t>
      </w:r>
      <w:r>
        <w:rPr>
          <w:rFonts w:ascii="Times" w:hAnsi="Times" w:eastAsia="Times"/>
          <w:b w:val="0"/>
          <w:i w:val="0"/>
          <w:color w:val="000000"/>
          <w:sz w:val="18"/>
        </w:rPr>
        <w:t>want food for their stomachs and a social status. You merely harp upon temple-entry.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Surely, you are wrong. You will find only a passing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>to it in all my speeches during the tour. But I cannot do without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do you not say this is a movement of self-purification?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do. There is no question about that. I said that at Palluruthy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plainest terms possible. The Harijans there accused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pleading for reform as a Hindu. I pleaded guilty. I do not hide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colours. They said that, if they got all economic facilities,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follow; I said, it won’t. And I can give you many instances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what I say. You may revile temples if you like.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to them. But you must have the right to go and worship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or may not use it. Not all the Thiyyas feel as you do.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Thiyyas at Palluruthy took me to a temple which was essentially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temple. They were all young men. And did not Narayana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establish temples? I know of thousands of Harijans who,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hear of a temple being opened, have a new lustre in their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know why, but they feel different men. I have seen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transported with joy on entering a temple. They felt themselves face to </w:t>
      </w:r>
      <w:r>
        <w:rPr>
          <w:rFonts w:ascii="Times" w:hAnsi="Times" w:eastAsia="Times"/>
          <w:b w:val="0"/>
          <w:i w:val="0"/>
          <w:color w:val="000000"/>
          <w:sz w:val="22"/>
        </w:rPr>
        <w:t>face with Deity.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We respect you only as a revolutionary leader of a revolutionary people.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Then, say a Hindu revolutionary is appearing on the scene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revolutionizing Hinduism. But if I have done wrong to somebody,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to do reparation but me? I say to Harijans, you may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>reparation or reject it.</w:t>
      </w:r>
    </w:p>
    <w:p>
      <w:pPr>
        <w:autoSpaceDN w:val="0"/>
        <w:autoSpaceDE w:val="0"/>
        <w:widowControl/>
        <w:spacing w:line="22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gave us the name Harijan. We feel, therefore, as if we are a separate </w:t>
      </w:r>
      <w:r>
        <w:rPr>
          <w:rFonts w:ascii="Times" w:hAnsi="Times" w:eastAsia="Times"/>
          <w:b w:val="0"/>
          <w:i w:val="0"/>
          <w:color w:val="000000"/>
          <w:sz w:val="18"/>
        </w:rPr>
        <w:t>community to be known by a separate name. Are you not wounding our suscept-</w:t>
      </w:r>
      <w:r>
        <w:rPr>
          <w:rFonts w:ascii="Times" w:hAnsi="Times" w:eastAsia="Times"/>
          <w:b w:val="0"/>
          <w:i w:val="0"/>
          <w:color w:val="000000"/>
          <w:sz w:val="18"/>
        </w:rPr>
        <w:t>ibilities by giving us this name?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may be wounding the susceptibilities of half a dozen, but </w:t>
      </w:r>
      <w:r>
        <w:rPr>
          <w:rFonts w:ascii="Times" w:hAnsi="Times" w:eastAsia="Times"/>
          <w:b w:val="0"/>
          <w:i w:val="0"/>
          <w:color w:val="000000"/>
          <w:sz w:val="22"/>
        </w:rPr>
        <w:t>not of others. No other name has been received all round with so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Palluruthy”, 18-1-1934.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approbation as this has. You should remember that it is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coining. So long as they have to be separately designated,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is necessary. Then why not one that is inoffensive? I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rationalist friends. One of them complimented me and said, “You </w:t>
      </w:r>
      <w:r>
        <w:rPr>
          <w:rFonts w:ascii="Times" w:hAnsi="Times" w:eastAsia="Times"/>
          <w:b w:val="0"/>
          <w:i w:val="0"/>
          <w:color w:val="000000"/>
          <w:sz w:val="22"/>
        </w:rPr>
        <w:t>speak like a rationalist!” I said, “What else did you think me to be?”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rationalists in name; I am a rationalist in spirit. But I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much: Let us agree to differ in the matter of temple-entry, and let </w:t>
      </w:r>
      <w:r>
        <w:rPr>
          <w:rFonts w:ascii="Times" w:hAnsi="Times" w:eastAsia="Times"/>
          <w:b w:val="0"/>
          <w:i w:val="0"/>
          <w:color w:val="000000"/>
          <w:sz w:val="22"/>
        </w:rPr>
        <w:t>us agree to work together where we do not differ.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SPEECH AT PUBLIC MEETING, TINNEVELLY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1934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refer to the proceedings of this morning, I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very first opportunity that has occurred to me of making a refe-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rence to a great calamity that has descended upon India, I mean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earthquake that has desolated fair Bihar. I read yesterday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communication. I read also the reports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Bihar that were published in the papers; and I had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heart-rending telegram from Babu Rajendra Prasad as soon as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from his prison. All these communications show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puny mortals we are. We who have faith in God must cherish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behind even this indescribable calamity there is a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that works for the good of humanity. You may call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superstitious if you like; but a man like me cannot but believe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earthquake is a divine chastisement sent by God for our sins.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avowed scoffers it must be clear that nothing but divine will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such a calamity. It is my unmistakable belief that not a blade </w:t>
      </w:r>
      <w:r>
        <w:rPr>
          <w:rFonts w:ascii="Times" w:hAnsi="Times" w:eastAsia="Times"/>
          <w:b w:val="0"/>
          <w:i w:val="0"/>
          <w:color w:val="000000"/>
          <w:sz w:val="22"/>
        </w:rPr>
        <w:t>of grass moves but by the divine will.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you and I to do in the face of a calamity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magnitude? I can only say to you that all of us should contribute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mite to lessen the misery to the best of our ability. But I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deflected from the purpose to which, as I believe, by the direction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I have dedicated myself for the few months at my disposal;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the authority to turn from their destination the funds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just now collecting from you. But with all the earnestness that I can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the morning at the Municipal Market. The audience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numbered about 20,000. Reports of the speech also appeared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24-1-1934, and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25-1-1934.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and in the name of the affection which I know you cherish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I must ask you, in spite of your having contributed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purse, to give all you can save for the sake of those who are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shelter, food and clothing in the land of Sita. You must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brethren and sisters of Bihar, by your sharing your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with them, that the same blood courses in your veins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veins of the Biharis. You can send your contributions to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Prasad, or you can send them to me and I shall see to it that </w:t>
      </w:r>
      <w:r>
        <w:rPr>
          <w:rFonts w:ascii="Times" w:hAnsi="Times" w:eastAsia="Times"/>
          <w:b w:val="0"/>
          <w:i w:val="0"/>
          <w:color w:val="000000"/>
          <w:sz w:val="22"/>
        </w:rPr>
        <w:t>every pie you give reaches the proper quarters.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reasons given by the Government and for other reasons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them, many persons in their employ are prohibited, 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they are prohibited, from contributing to the Harijan purse.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people, who think that I am sinning against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Almighty by engaging in this work, do not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to this cause. Nor do I expect non-Hindus to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purse. Therefore, on behalf of afflicted Bihar my appeal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a much larger audience than those to whom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is addressed. Here, in the face of this great calamity over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control, let us forget that some of us are Congressmen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are non-Congressmen, that some of us are Hindus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non-Hindus, that some are officials and others non-officials,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are Englishmen and others are not. Let us remember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eating the Indian grain and salt and living on the dumb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And as such let us all act and work with one will and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Let us supplement in a perfectly unobtrusive manner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of relief that may be devised by the official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time is the most essential element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 shall be glad to know that my appeal has not fallen on deaf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ears. I want you to remember that not many years ago, when floods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overtaken this fertile land, the whole of India had come to your </w:t>
      </w:r>
      <w:r>
        <w:rPr>
          <w:rFonts w:ascii="Times" w:hAnsi="Times" w:eastAsia="Times"/>
          <w:b w:val="0"/>
          <w:i w:val="0"/>
          <w:color w:val="000000"/>
          <w:sz w:val="22"/>
        </w:rPr>
        <w:t>succour. Now is your turn to run to the rescue of Bihar.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there is a vital connection between the Bihar calamity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untouchability campaign. The Bihar calamity is a sudden and </w:t>
      </w:r>
      <w:r>
        <w:rPr>
          <w:rFonts w:ascii="Times" w:hAnsi="Times" w:eastAsia="Times"/>
          <w:b w:val="0"/>
          <w:i w:val="0"/>
          <w:color w:val="000000"/>
          <w:sz w:val="22"/>
        </w:rPr>
        <w:t>accidental reminder of what we are and what God is; but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is a calamity handed down to us from century to century.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brought upon ourselves by our own neglect of a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humanity. Whilst this calamity in Bihar damages the body,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 brought about by untouchability corrodes the very soul.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let this Bihar calamity be a reminder to us that, whilst we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still a few more breaths left, we should purify ourselves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taint of untouchability and approach our Maker with clean hearts.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38. SPEECH AT PUBLIC MEETING, TUTICORIN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1934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remember that Province in the north-east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place where Sita grew up and Janaka ruled. It is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Gautam found divine knowledge. It has many other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and it is known to you, to me and to every child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Bihar and Bihar means “fair land”. Today that fair land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desolate through earthquakes. Several thousands are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died. Many more thousands have suffered injuries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even now suffering excruciating pain. Many fair cities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heaps of ruin. Aid has been coming to them from all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The King has sent a message of sympathy. This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 has suddenly reminded us that all humanity is one; and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right and proper, in the face of this calamity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have become one. For the time being distinctions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and non-Congressmen have been abolished, and all </w:t>
      </w:r>
      <w:r>
        <w:rPr>
          <w:rFonts w:ascii="Times" w:hAnsi="Times" w:eastAsia="Times"/>
          <w:b w:val="0"/>
          <w:i w:val="0"/>
          <w:color w:val="000000"/>
          <w:sz w:val="22"/>
        </w:rPr>
        <w:t>parties are supplementing the efforts of one another. I want you to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“superstitious” enough with me to believe that the earthquake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chastisement for the great sin we have committed and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against those whom we describe as untouchables, </w:t>
      </w:r>
      <w:r>
        <w:rPr>
          <w:rFonts w:ascii="Times" w:hAnsi="Times" w:eastAsia="Times"/>
          <w:b w:val="0"/>
          <w:i/>
          <w:color w:val="000000"/>
          <w:sz w:val="22"/>
        </w:rPr>
        <w:t>Panch-</w:t>
      </w:r>
      <w:r>
        <w:rPr>
          <w:rFonts w:ascii="Times" w:hAnsi="Times" w:eastAsia="Times"/>
          <w:b w:val="0"/>
          <w:i/>
          <w:color w:val="000000"/>
          <w:sz w:val="22"/>
        </w:rPr>
        <w:t>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whom I describe as Harijans. Let us derive the lesson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calamity that this earthly existence is no more permanent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moths we see every night dancing round lights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and then being destroyed. This earthly existence of ours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brittle than the glass bangles that ladies wear. You can keep glass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bangles for thousands of years if you treasure them in a chest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remain untouched. But this earthly existence is so fickle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wiped out in the twinkling of an eye. Therefore, whilst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yet breathing time, let us get rid of the distinctions of high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low, purify our hearts, and be ready to face our Maker when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earthquake or some natural calamity or death in the ordinary course </w:t>
      </w:r>
      <w:r>
        <w:rPr>
          <w:rFonts w:ascii="Times" w:hAnsi="Times" w:eastAsia="Times"/>
          <w:b w:val="0"/>
          <w:i w:val="0"/>
          <w:color w:val="000000"/>
          <w:sz w:val="22"/>
        </w:rPr>
        <w:t>overtakes us.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25,000 people attended this meeting and various addresses and purses </w:t>
      </w:r>
      <w:r>
        <w:rPr>
          <w:rFonts w:ascii="Times" w:hAnsi="Times" w:eastAsia="Times"/>
          <w:b w:val="0"/>
          <w:i w:val="0"/>
          <w:color w:val="000000"/>
          <w:sz w:val="18"/>
        </w:rPr>
        <w:t>were presented to Gandhiji. At the end of the meeting the addresses were auctioned.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electric light company in this town has generously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feast of lights and I tender my congratulations to them.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them to spare some of the money and send it to afflicted Bihar.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I know, in Tuticorin many merchants and others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much more than they have paid now. I know also that, for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reasons, only a limited number of people would contribute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purse. But I invite all of them without distinction of age,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creed, including Government servants, to give whatever they can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sufferers in Bihar.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2-2-1934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26-1-1934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F. MARY BARR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am glad your class and you are getting on.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concerned, I do not mind your staying there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perma-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nently if thereby you find full self-expression and inward joy.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better, I know, to decide in conjunction with Jamnalalji.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combination of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-spinning and English is fine.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followed the desolation of Bihar by nature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Midnapur by man’s greed of wealth and power? The two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fill my thoughts today and I am constantly seeking God’s </w:t>
      </w:r>
      <w:r>
        <w:rPr>
          <w:rFonts w:ascii="Times" w:hAnsi="Times" w:eastAsia="Times"/>
          <w:b w:val="0"/>
          <w:i w:val="0"/>
          <w:color w:val="000000"/>
          <w:sz w:val="22"/>
        </w:rPr>
        <w:t>guidance.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seem to be keeping well.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firmly written letter from N., as airy as before butfull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S. has been taken away by the police. They are being sent to </w:t>
      </w:r>
      <w:r>
        <w:rPr>
          <w:rFonts w:ascii="Times" w:hAnsi="Times" w:eastAsia="Times"/>
          <w:b w:val="0"/>
          <w:i w:val="0"/>
          <w:color w:val="000000"/>
          <w:sz w:val="22"/>
        </w:rPr>
        <w:t>America.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programme.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6018. Also C.W. 3347. Courtesy: F. Mary Barr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26-1-1934, carried two reports of the speech, dated January 24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25. These have been collated with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Betul.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F. Marry Barr”, 4-1-1934.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from you recently. I feel worried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terrible earthquake. Where is Jayaprakash? How are you both?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earthquake I had expected a detailed letter from you. I </w:t>
      </w:r>
      <w:r>
        <w:rPr>
          <w:rFonts w:ascii="Times" w:hAnsi="Times" w:eastAsia="Times"/>
          <w:b w:val="0"/>
          <w:i w:val="0"/>
          <w:color w:val="000000"/>
          <w:sz w:val="22"/>
        </w:rPr>
        <w:t>take it both of you must be busy with relief work just now. Is Rajesh-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Kashi? I have asked you in a previous letter to send 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address, etc. I have also inquired from which month I should send him </w:t>
      </w:r>
      <w:r>
        <w:rPr>
          <w:rFonts w:ascii="Times" w:hAnsi="Times" w:eastAsia="Times"/>
          <w:b w:val="0"/>
          <w:i w:val="0"/>
          <w:color w:val="000000"/>
          <w:sz w:val="22"/>
        </w:rPr>
        <w:t>the amounts. I will arrange to send them after I get your reply.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asked you to let me know what you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other expenses.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41. SPEECH AT PUBLIC MEETING, RAJAPALAYAM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1934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addresses and purses; but neither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nor your purses will give me any satisfaction whatsoever,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have made up your mind that there shall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your hearts. And that means that we have to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some people who are high and some that are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us. Untouchability as we are practising it today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sanction. You know what is happening today and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Bihar. Many of you may not have at all heard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Bihar, and yet it is as much a part of India as this Presidency.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are living in Bihar are as much our countrymen as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part of India, and there, it is said, nearly 20,000 people died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earthquake. Many thousand more are suffering from injuries </w:t>
      </w:r>
      <w:r>
        <w:rPr>
          <w:rFonts w:ascii="Times" w:hAnsi="Times" w:eastAsia="Times"/>
          <w:b w:val="0"/>
          <w:i w:val="0"/>
          <w:color w:val="000000"/>
          <w:sz w:val="22"/>
        </w:rPr>
        <w:t>sustained and still more are homeless. Now why should this calamity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Younger brother of Jayaprakash Narayan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Over ten thousand people attended the meeting. Purses and addresses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were presented by Gandhi Reception Committee and various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organizations. A gold medal with Gandhiji’s figure inscribed on it was also presented. </w:t>
      </w:r>
      <w:r>
        <w:rPr>
          <w:rFonts w:ascii="Times" w:hAnsi="Times" w:eastAsia="Times"/>
          <w:b w:val="0"/>
          <w:i w:val="0"/>
          <w:color w:val="000000"/>
          <w:sz w:val="18"/>
        </w:rPr>
        <w:t>At the end of the meeting the addresses were auctioned.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upon us? I request you to think with me. Is this great calamity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for our sin? What is the great sin we are committing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committed? Why should we not take this as a warning to us?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we have done is staring us in the face. We believe,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>of religion, that thousands of our own countrymen are born ‘untou-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chables’. Is it right? It is an insolence that we must get rid of,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costs. I would like you, even as you have paid to the Harijan cause,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your mite to the poverty-stricken citizens of Bihar.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you can give no more because you have given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cause. If your neighbours go without food and without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got to protect them. I hope therefore that you will all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is possible for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26-1-1934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LAKSHMI NARAYAN AGRAWAL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LAKSHMIBABU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Rajendrababu has given me news of your having lost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nearest and dearest.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can I console you? Where thousands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dead, consolation can hardly mean anything. This is a moment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tell ourselves that everyone is a relative. Then no one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bereaved. If we can cultivate this attitude of mind, death itself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abolished. For that which lives cannot die. Birth and death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illusion. Know this to be the truth and, overcomig grief, stick to your </w:t>
      </w:r>
      <w:r>
        <w:rPr>
          <w:rFonts w:ascii="Times" w:hAnsi="Times" w:eastAsia="Times"/>
          <w:b w:val="0"/>
          <w:i w:val="0"/>
          <w:color w:val="000000"/>
          <w:sz w:val="22"/>
        </w:rPr>
        <w:t>duty.</w:t>
      </w:r>
    </w:p>
    <w:p>
      <w:pPr>
        <w:autoSpaceDN w:val="0"/>
        <w:autoSpaceDE w:val="0"/>
        <w:widowControl/>
        <w:spacing w:line="220" w:lineRule="exact" w:before="4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576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Jivan Sahitya, </w:t>
      </w:r>
      <w:r>
        <w:rPr>
          <w:rFonts w:ascii="Times" w:hAnsi="Times" w:eastAsia="Times"/>
          <w:b w:val="0"/>
          <w:i w:val="0"/>
          <w:color w:val="000000"/>
          <w:sz w:val="22"/>
        </w:rPr>
        <w:t>pp. 256-7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All-India Spinners’ Association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 members of his family were killed when their house in Muzaffarpur </w:t>
      </w:r>
      <w:r>
        <w:rPr>
          <w:rFonts w:ascii="Times" w:hAnsi="Times" w:eastAsia="Times"/>
          <w:b w:val="0"/>
          <w:i w:val="0"/>
          <w:color w:val="000000"/>
          <w:sz w:val="18"/>
        </w:rPr>
        <w:t>District in Bihar collapsed during the earthquake.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43. SPEECH AT RECEPTION BY MERCHANTS, MADURA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addressed the gathering as “Brother Banias” and said that though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began his speech with a smile he knew their hearts were heavy with the Bihar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disaster. He wanted them to give not in a miserly manner.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believe that every pice in the rupee given to the poor Harijans’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is a pice given for self-purification and for reparation.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 the other parts of the interesting address. You have spoken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you have spoken about the message of the charkha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will not be the custodians of the national wealth—and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our nation’s prosperity is the charkha—who will be?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if your word is sincere, I should expect you to be able to speak </w:t>
      </w:r>
      <w:r>
        <w:rPr>
          <w:rFonts w:ascii="Times" w:hAnsi="Times" w:eastAsia="Times"/>
          <w:b w:val="0"/>
          <w:i w:val="0"/>
          <w:color w:val="000000"/>
          <w:sz w:val="22"/>
        </w:rPr>
        <w:t>and understand the lingua franca as you call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really swear by the charkha, then I should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 dressed in hand-spun and hand-woven khadi.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so, you would only give the poorest of the poor some return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trade you have with the poorest of the poor.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>would ask you to translate your address into action.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must begin speaking straightaway about Bihar. I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received a letter written by Babu Rajendra Prasad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from the jail hospital. The hospital where he was laid up,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as big as the General Hospital at Madras, shook in the earth-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quake. You can imagine what the tremor must have been like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hospital would have to be emptied. And today that hospital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howling wilderness. Heaven knows where all the sick men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are located. That is only about one hospital. In Jubbulpore, in </w:t>
      </w:r>
      <w:r>
        <w:rPr>
          <w:rFonts w:ascii="Times" w:hAnsi="Times" w:eastAsia="Times"/>
          <w:b w:val="0"/>
          <w:i w:val="0"/>
          <w:color w:val="000000"/>
          <w:sz w:val="22"/>
        </w:rPr>
        <w:t>Bihar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in Muzaffarpore and Motihari these are practically razed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ground. Twenty-five thousand people at least are supposed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died. That means, buried alive. Many more thousands are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injured condition. Still many more are homeless and foodless, </w:t>
      </w:r>
      <w:r>
        <w:rPr>
          <w:rFonts w:ascii="Times" w:hAnsi="Times" w:eastAsia="Times"/>
          <w:b w:val="0"/>
          <w:i w:val="0"/>
          <w:color w:val="000000"/>
          <w:sz w:val="22"/>
        </w:rPr>
        <w:t>and still under fear of the recurrence of the earthquake.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in open spaces, in shivering and bitter cold of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in Madura can have no notion. You and I can afford to sit in a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reception, which took place in the morning in the Victoria Edward Hall,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arranged by the Madura Ramnad Chamber of Commerce and the Bombay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Merchants of Madura. Addresses and purses were presented to Gandhiji. A brief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2-2-1934.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 hall like this. All your enjoyment and my enjoyment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uninterrupted. I believe many of you will find yourselves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theatre or cinema tonight. Well, I want you to think of this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Bihar and then ask yourselves whatever big or little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for those who are suffering. I want you, whilst I am here,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a fat purse not in a miserly manner but to divide your spoils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people who are afflicted in Bihar. I know that you are all </w:t>
      </w:r>
      <w:r>
        <w:rPr>
          <w:rFonts w:ascii="Times" w:hAnsi="Times" w:eastAsia="Times"/>
          <w:b w:val="0"/>
          <w:i w:val="0"/>
          <w:color w:val="000000"/>
          <w:sz w:val="22"/>
        </w:rPr>
        <w:t>believers in God. Our forefathers have taught us to think that when-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a calamity descends upon a people, that calamity comes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personal sins. You know that when the rains do not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we perform sacrifices and ask gods to send us rains and forgive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our sins owing to which rains are detained. And it is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here—I have seen it in England and South Africa. When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visitation of locusts or the rivers are in flood, they appoint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and days of fasting and pray to God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 from their midst. And then I want you to believe with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absolutely unthinkable affliction in Bihar your sins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 are responsible. And then when I ask myself what can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atrocious sin that we must have committed to deserve such a calamity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staggers us and which today probably has staggered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world,—within living memory there is no record of an earthquake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magnitude in India— I tell you the conviction is growing 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affliction has come to us because of this atrocious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 beseech you not to laugh within yourself and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appeal to your instinct of superstition. I don’t. I am not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making any appeal to the superstitious fears of people.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superstitious, but I cannot help telling you what I feel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me. I do not propose to take up your time and my time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elaborating this. You are free to believe it or to reject it. If you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then you will be quick and think there is no such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we practise it today in the Hindu Shastras.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with me that it is a diabolical sin to think of any human being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untouchable. It is man’s insolence that tells him that he is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any other. I tell you, the more I think of it the more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cannot be a greater sin than for a man to consider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than any single being. All the good men of the world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wise men of the world whom I know anything of, and I know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deal, have all said that they are the lowest of the low. But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with us our life is bound up with the idea of high and </w:t>
      </w:r>
      <w:r>
        <w:rPr>
          <w:rFonts w:ascii="Times" w:hAnsi="Times" w:eastAsia="Times"/>
          <w:b w:val="0"/>
          <w:i w:val="0"/>
          <w:color w:val="000000"/>
          <w:sz w:val="22"/>
        </w:rPr>
        <w:t>low. I want you, wise merchants that you are, to realize the truth. If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realize the truth and forget that there is anyone who can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‘untouchable’ and lower than ourselves and if you feel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prayaschitta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ought to make, then of course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earliest step to send succour to Bihar people.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 Chamber of Commerce and the Gujarati friends, to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this thing and take some concrete measures today and report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27-1-1934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44. REPLY TO CIVIC ADDRESS, MADURA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MEMBERS OF THE MUNICIPAL COUNCIL AND FRIENDS,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instance I would like to tender my apologies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 keeping the appointments in connection with the receipt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address. But Nature allows no interference with her superior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spite of all the best efforts put forth yesterday,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reach Madura before quarter past eleven last night. I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the address that you have given me. I am glad to note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reference to hand-spinning, Hindi and such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dear to me. And since you believe in hand-spinning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 industry essential for the seven hundred thousand villages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 should expect that the councillors in their homes and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open to them would insist on the use of hand-spun and </w:t>
      </w:r>
      <w:r>
        <w:rPr>
          <w:rFonts w:ascii="Times" w:hAnsi="Times" w:eastAsia="Times"/>
          <w:b w:val="0"/>
          <w:i w:val="0"/>
          <w:color w:val="000000"/>
          <w:sz w:val="22"/>
        </w:rPr>
        <w:t>hand-woven khaddar.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recognize the importance of Hindi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language. I have no doubt in my mind that as English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highly important for the international and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purposes, so is Hindi important for the interprovincial purposes. Yet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it was possible for you to have enabled wanderers like me to </w:t>
      </w:r>
      <w:r>
        <w:rPr>
          <w:rFonts w:ascii="Times" w:hAnsi="Times" w:eastAsia="Times"/>
          <w:b w:val="0"/>
          <w:i w:val="0"/>
          <w:color w:val="000000"/>
          <w:sz w:val="22"/>
        </w:rPr>
        <w:t>speak to you in the national language.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you my sincere congratulations on the absence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problem here. I wish that your example will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contagious and infectious and that all over India we shall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Hindu-Muslim differences.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tell me that so far as Harijans are concerned you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>equal opportunity in the matter of education and other civic amenities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 of welcome by the Chairman of the </w:t>
      </w:r>
      <w:r>
        <w:rPr>
          <w:rFonts w:ascii="Times" w:hAnsi="Times" w:eastAsia="Times"/>
          <w:b w:val="0"/>
          <w:i w:val="0"/>
          <w:color w:val="000000"/>
          <w:sz w:val="18"/>
        </w:rPr>
        <w:t>Municipality.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privileges. I am sure, at least I hope, that you do not mean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said in this paragraph. For, if you really believe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it means Harijans who are already labouring under a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handicap must eternally labour under that handicap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no more than equal opportunities. You will succeed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equal opportunities only when you have removed the handicap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they are labouring. I will tell you what I mean.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after having visited three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guidance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friend, the translator—Mr. A. Vaidyanatha Aiyar—and as I claim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eye for sanitation, I had no difficulty in discovering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my saying so, the Municipality has done very little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most useful servants. You will admit that it will be ludicrous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 inmates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equal opportunities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like with the citizens of Madura who may be living in palaces.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visited is surrounded by water and drains on all sides.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rainy season, it must be a place unfit for human habitation.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is, it is below the road level and all those places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flooded during rains. The cottages in all the three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anyhow. There is no lay-out of streets or lanes and cottages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have no vents worth the name. In all cases without exception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so low that you cannot enter in and get out without bending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double. And in all cases the upkeep of the place is certainly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minimum sanitary standard. It gives me comfort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to construct model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lighting and water facilities.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suggest to you that in all such matters time is of the essence?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in giving effect to this resolution of yours you have a rigidly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time-limit within which you would demolish the present cottages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these poor people a chance of living somewhat like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And here let me remind you that you are most fortunate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band of sisters who are devoting their whole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betterment of these fellow-citizens of ours. You can harness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and their effort free of charge. I thank you once again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address you have given 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27-1-1934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45. SPEECH AT WOMEN’S MEETING, MADURA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1934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addressing the ladies said that he was very glad to see such a huge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gathering of ladies. Their presence in such large numbers showed not merely the love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for him, but that they entirely approved of the cause for which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purposely come there. They must show their affection by removing untouchability.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was the greatest of the sins. No human being should ever say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she was superior to another person whether they be amongst caste Hindus or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caste Hindus on the one hand and Harijans on the other. He also asked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show their love by giving monetary help which was the least they could do.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be only an earnest of what they had to do. In conclusion, he appealed to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would be leaving the meeting immediately, to give whatever ornaments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they were willing to part with for the Harijan cause into the hands of </w:t>
      </w:r>
      <w:r>
        <w:rPr>
          <w:rFonts w:ascii="Times" w:hAnsi="Times" w:eastAsia="Times"/>
          <w:b w:val="0"/>
          <w:i w:val="0"/>
          <w:color w:val="000000"/>
          <w:sz w:val="18"/>
        </w:rPr>
        <w:t>Mirabehn.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28-1-1934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46. SPEECH AT PUBLIC MEETING, MADURA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4" w:lineRule="exact" w:before="2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26, 1934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much obliged to you for all these addresses, purses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gifts. This is not my first visit to Madura, but I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that I see now is mightier than what I saw last time. I hope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sure sign of your determination to get rid of untouchability.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now to repeat to you that it is a very great sin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>Hindus are committing against humanity in believing that untouch-</w:t>
      </w:r>
      <w:r>
        <w:rPr>
          <w:rFonts w:ascii="Times" w:hAnsi="Times" w:eastAsia="Times"/>
          <w:b w:val="0"/>
          <w:i w:val="0"/>
          <w:color w:val="000000"/>
          <w:sz w:val="22"/>
        </w:rPr>
        <w:t>ability has divine sanction. I have not hesitated to say that most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bably the calamity which has come to India through the earth-quake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Bihar is a fit punishment awarded to us by God for this great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But whether it is so or not, it is necessary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the alleviation of the sufferings of the people of Bihar. I </w:t>
      </w:r>
      <w:r>
        <w:rPr>
          <w:rFonts w:ascii="Times" w:hAnsi="Times" w:eastAsia="Times"/>
          <w:b w:val="0"/>
          <w:i w:val="0"/>
          <w:color w:val="000000"/>
          <w:sz w:val="22"/>
        </w:rPr>
        <w:t>might say that when we have visitations of this character they have not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held at the West Masi Theatre at 3 p.m. was attended by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five thousand women. Purses and addresses of welcome were presented by various </w:t>
      </w:r>
      <w:r>
        <w:rPr>
          <w:rFonts w:ascii="Times" w:hAnsi="Times" w:eastAsia="Times"/>
          <w:b w:val="0"/>
          <w:i w:val="0"/>
          <w:color w:val="000000"/>
          <w:sz w:val="18"/>
        </w:rPr>
        <w:t>women’s organizations. A few women donated their jewellery also.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5.45 p.m. on the grounds near Manal Road and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largely attended. Addresses of welcome and purses, one of them of Rs. 4,944, were </w:t>
      </w:r>
      <w:r>
        <w:rPr>
          <w:rFonts w:ascii="Times" w:hAnsi="Times" w:eastAsia="Times"/>
          <w:b w:val="0"/>
          <w:i w:val="0"/>
          <w:color w:val="000000"/>
          <w:sz w:val="18"/>
        </w:rPr>
        <w:t>presented to Gandhiji on behalf of the public.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only a physical reason, but they carry with them also spiritual conse-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quences; and if it is a superstition, it is a superstition which I share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with practically all mankind. You may, if you like, reject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of mine. But if we would but rise from the inertia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overtaken us and has paralysed our vision, we would at once see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as daylight that untouchability as it is practised today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defended on any ground whatsoever. And hence it is an evil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lying in our hearts and has vital connection with every one of us.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lend itself to any legal or parliamentary treatment. It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upon each one of us definitely changing our hearts. This is,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said, an act of self-purification and reparation. The gifts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given are merely an earnest of the reparation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make, and it consists in every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>Hindu definitely believ-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that there is no person who can be regarded as an untouch-able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birth. It means that we must get out of us that unseen and insolent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we are superior to some others. On this earth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high and no person low. We are all the children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God and therefore each one of us is undoubtedly equal in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estimation. And I believe that if you can get rid of the belief of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low, all the different communities and classes could live in unity </w:t>
      </w:r>
      <w:r>
        <w:rPr>
          <w:rFonts w:ascii="Times" w:hAnsi="Times" w:eastAsia="Times"/>
          <w:b w:val="0"/>
          <w:i w:val="0"/>
          <w:color w:val="000000"/>
          <w:sz w:val="22"/>
        </w:rPr>
        <w:t>and amity.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Continuing, Gandhiji referred to a subject which he said was assuming serious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proportions in Madura. It was one touching upon the wellbeing of the Harijans. As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already demonstrated with facts and figures, several thousands of women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belonging to the Harijan class earned a few pice a day by the spinning-wheel. But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practice among some merchants in passing off mill-cloth as hand-spun khaddar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depriving even the few pice that went into the pockets of the Harijans. By this he did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condemn mill-cloth but only wanted that mill-yarn should not be passed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khaddar. And he at the same time asked the purchasers to make sure that the cloth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purchased was genuine khaddar.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28-1-1934</w:t>
      </w:r>
    </w:p>
    <w:p>
      <w:pPr>
        <w:autoSpaceDN w:val="0"/>
        <w:autoSpaceDE w:val="0"/>
        <w:widowControl/>
        <w:spacing w:line="240" w:lineRule="exact" w:before="19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end of the meeting Gandhiji auctioned the gifts and addresses.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47. SPEECH AT HINDI PRACHAR SABHA, MADURA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. . . congratulated the certificate-holders and prize-winners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proceeded to speak about the merits of the Hindi language. He pointed out that being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akin to all other Indian languages Hindi was the easiest medium for the intercourse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thought among the peoples of India. Further, unlike the English language, it had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atmosphere about it which was thoroughly Indian. In all walks of life in India, Hindi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served as a common medium of communication of thoughts and ideas. It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particularly useful for merchants and commercial people. By devoting one hour a day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 could get a working knowledge of Hindi in about six months, but more than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 should keep in touch with it so as not to forget what one had learnt. To acquire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literary proficiency one will have to devote more time.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28-1-1934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48. SPEECH AT MEETING OF LABOURERS, MADURA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FELLOW LABOURERS,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me very great pleasure to be in your midst. I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‘fellow labourers’, by design. When I was hardly 23 years old,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 it might be, I came in touch with Balasundaram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Balasundaram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indentured labourer. I had the good fortune to handle his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then learnt a great deal about the hardships of labour. The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labourers and myself became closer and closer and I </w:t>
      </w:r>
      <w:r>
        <w:rPr>
          <w:rFonts w:ascii="Times" w:hAnsi="Times" w:eastAsia="Times"/>
          <w:b w:val="0"/>
          <w:i w:val="0"/>
          <w:color w:val="000000"/>
          <w:sz w:val="22"/>
        </w:rPr>
        <w:t>threw myself entirely into their hands. If I did not become an inden-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tured labourer myself, they realized that I was one with them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reason why I call myself a labourer. Now I want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of what this self-purification movement 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that when I was fasting in the Yeravda jail you </w:t>
      </w:r>
      <w:r>
        <w:rPr>
          <w:rFonts w:ascii="Times" w:hAnsi="Times" w:eastAsia="Times"/>
          <w:b w:val="0"/>
          <w:i w:val="0"/>
          <w:color w:val="000000"/>
          <w:sz w:val="22"/>
        </w:rPr>
        <w:t>were the first to hold a meeting to show your sympathy. You did then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address of welcome, which was in Hindi, was presented,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away prizes and certificates to the meritorious students. At the end of the </w:t>
      </w:r>
      <w:r>
        <w:rPr>
          <w:rFonts w:ascii="Times" w:hAnsi="Times" w:eastAsia="Times"/>
          <w:b w:val="0"/>
          <w:i w:val="0"/>
          <w:color w:val="000000"/>
          <w:sz w:val="18"/>
        </w:rPr>
        <w:t>meeting Gandhiji auctioned the address and the other presents.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arranged by the Madura Mills Labour Union, was held at 7 p.m.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compound of the Mills school. Over five thousand labourers attended.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2-2-1934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also carried a report.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Autobiography—Part II, Chapter XX”, 3-2-1929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deal of work. But I am not sure that you understand what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meant. You know that even among the labourers there are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divisions and one considers the other lower than oneself. Now,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believe that there are some who are lower than yourself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who are higher than yourself, you have not got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Therefore, you must feel in your heart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this difference and abolish it. Among you also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caste Hindu labourers and many Harijan labourers.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forget, if you have understood this movement,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untouchables. And, you must consider every labourer as equal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your blood-brother are. If you can rise to that stage,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immediately understand what happiness there will be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good and for the good of the country. Under the circumstances,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tell you, friends, in this self-purification movement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expected to discard the intoxicating drink altogether.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any amongst you at all who are used to eating carrion and beef,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leave it. You will give up gambling. Do not incur debts.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you have in your midst any Muslim labourers also,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them and live with them on terms of affection. You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take a personal interest in the work that they may be doing.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you have perfect right to demand good treatment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employers, adequate wages from them and proper quarters,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of you that you will render proper and honest service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that you get. If you will only consider for a moment,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find, by reason of your being employed as labourers of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concern, you become part proprietors of that concern,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as those who had invested money. Labour, as a matter of fact,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money as metallic coin. In the same way as money, labour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put in a particular concern. Just as without money your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useless, so all the money of the world will be useless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labour. Therefore, you must take a pride in the concern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labouring. While on the one hand you will be after your rights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proprietors, on the other hand, considering that concern as yours, </w:t>
      </w:r>
      <w:r>
        <w:rPr>
          <w:rFonts w:ascii="Times" w:hAnsi="Times" w:eastAsia="Times"/>
          <w:b w:val="0"/>
          <w:i w:val="0"/>
          <w:color w:val="000000"/>
          <w:sz w:val="22"/>
        </w:rPr>
        <w:t>render your honest service for that concern.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Last, I am glad that you have given me a small purse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cause and I thank you also for the photo-frames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given. They will also be sold for the Harijan cause.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3-2-193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TELEGRAM TO JAMNALAL BAJAJ</w:t>
      </w:r>
    </w:p>
    <w:p>
      <w:pPr>
        <w:autoSpaceDN w:val="0"/>
        <w:autoSpaceDE w:val="0"/>
        <w:widowControl/>
        <w:spacing w:line="244" w:lineRule="exact" w:before="148" w:after="0"/>
        <w:ind w:left="48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ADURA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OUTH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27, 1934</w:t>
      </w:r>
    </w:p>
    <w:p>
      <w:pPr>
        <w:autoSpaceDN w:val="0"/>
        <w:autoSpaceDE w:val="0"/>
        <w:widowControl/>
        <w:spacing w:line="260" w:lineRule="exact" w:before="16" w:after="58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ONDIA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9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TELEGRAM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RECEIVED.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PATNA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REQUIRES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PRESENCE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INTERRUPT PROGRAMME NOT OTHERWISE.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Bapake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122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MARGARETE SPIEGEL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1934</w:t>
      </w:r>
    </w:p>
    <w:p>
      <w:pPr>
        <w:autoSpaceDN w:val="0"/>
        <w:tabs>
          <w:tab w:pos="550" w:val="left"/>
          <w:tab w:pos="307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AMALA,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My letter must have crossed it.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from it that I was actually moving to have you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if only by way of trial.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well. Did I tell you that that German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was with us for some days? He has made himself quite useful.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51. SPEECH AT MUNICIPAL COUNCIL MEETING </w:t>
      </w:r>
      <w:r>
        <w:rPr>
          <w:rFonts w:ascii="Times" w:hAnsi="Times" w:eastAsia="Times"/>
          <w:b w:val="0"/>
          <w:i/>
          <w:color w:val="000000"/>
          <w:sz w:val="24"/>
        </w:rPr>
        <w:t>KARAIKUDI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MEMBERS OF THE MUNICIPAL COUNCIL,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were good enough to supply me with a copy of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 of your address, for which I thank you and also for the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I thank you also for the purse that you have given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this includes the offerings of the public and not merely of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 Corporation.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you have said that the Council has under consideration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Parikshitlal L. Majmudar”,23-1-1934.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ambitious schemes and efforts will be made to carry them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after the present depression is got over. I suggest to you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hardly enough. Apart from the fact that this is so vague,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a definite realization of the object, and that Harijans’ uplift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wait for better times to come. Better times will follow our </w:t>
      </w:r>
      <w:r>
        <w:rPr>
          <w:rFonts w:ascii="Times" w:hAnsi="Times" w:eastAsia="Times"/>
          <w:b w:val="0"/>
          <w:i w:val="0"/>
          <w:color w:val="000000"/>
          <w:sz w:val="22"/>
        </w:rPr>
        <w:t>proper treatment of the Harijans.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for me to elaborate that which has 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my fundamental being. If the members of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at all following what I have been saying at different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will follow what I shall be saying at the different places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in Chettinad, I think you will find what I am really after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is possible for all municipalities to do within their means.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is nothing so drastic that it would be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the municipalities to do. I am fully conscious of the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and the enterprise you have shown for the benefits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citizens here. I thank the gentleman who has contributed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10,000 for the uplift of the Harijans. I thank you once more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address.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29-1-1934</w:t>
      </w:r>
    </w:p>
    <w:p>
      <w:pPr>
        <w:autoSpaceDN w:val="0"/>
        <w:autoSpaceDE w:val="0"/>
        <w:widowControl/>
        <w:spacing w:line="292" w:lineRule="exact" w:before="330" w:after="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52. SPEECH AT PUBLIC MEETING, KARAIKUDI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1934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matter of great satisfaction to me to renew my acquain-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with you. I thank you for the addresses and the purses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presented to me for the Harijan cause. The proprietor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Anand Bhawan has helped me this afternoon by presenting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of Rs. 151 for the Harijan cause and Rs. 151 for the afflicted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in Bihar. I wish you all to follow that example.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today a notice published by Babu Rajendra Prasad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by Pandit Madan Mohan Malaviya. The notice invites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to observe tomorrow as the day for the relief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sufferers. It means that the whole of India is invited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its mite towards relieving the material sufferings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in Bihar. As you know several big palaces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desolated by this calamity. I hope therefore that you in Chettinad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allow tomorrow to pass by, without expressing your tangible sym-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Nearly 15,000 people attended the meeting. Purses and addresses of welcome </w:t>
      </w:r>
      <w:r>
        <w:rPr>
          <w:rFonts w:ascii="Times" w:hAnsi="Times" w:eastAsia="Times"/>
          <w:b w:val="0"/>
          <w:i w:val="0"/>
          <w:color w:val="000000"/>
          <w:sz w:val="18"/>
        </w:rPr>
        <w:t>were presented to Gandhiji. At the end the addresses and presents were auctioned.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pathy towards those who are suffering so terribly in fair Bihar.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delude ourselves into the belief that when we have paid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or given a few bangles towards alleviating this suffering,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discharged our obligations. I would like you tomorrow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the sanctuary of your hearts and examine the causes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calamity. Geologists and such other scientists will undoubtedly give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and material causes of such calamities. But the belief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entertained all the world over by religiously minded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by the Hindus, that there are spiritual causes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visitations. I entertain the honest and deep conviction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visitations are due to the great sin that we have committed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and to God. For long, long years, we have not been treating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fellowmen properly as our own brethren and should we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 a warning sent to us to correct our way of life? This earthquake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razed big palaces to the ground and has done immense harm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people, but the great harm caused by the insolence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brother man has not only destroyed the body of Harijans,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terribly destroyed the Harijans’ soul itself. Whilst therefore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as I wish you will be, thinking over your duty towards the afflicted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Bihar, I do hope that you will understand that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invariable connection in a way between this untouchability designed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man and this calamity. God could never design that one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should suppress another class of men. I would therefore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to send your subscriptions to the afflicted men in Bihar with </w:t>
      </w:r>
      <w:r>
        <w:rPr>
          <w:rFonts w:ascii="Times" w:hAnsi="Times" w:eastAsia="Times"/>
          <w:b w:val="0"/>
          <w:i w:val="0"/>
          <w:color w:val="000000"/>
          <w:sz w:val="22"/>
        </w:rPr>
        <w:t>a determination that henceforth you are not going to maintain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and consider a single human-being lower than yourself.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may be said to the contrary, I maintain that in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 Shastras there is no warrant whatsoever for untouchability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practise it today. You in Chettinad have been blessed with riches.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enough intelligence to understand the conditions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Harijans have been reduced today. I wish you, young men, </w:t>
      </w:r>
      <w:r>
        <w:rPr>
          <w:rFonts w:ascii="Times" w:hAnsi="Times" w:eastAsia="Times"/>
          <w:b w:val="0"/>
          <w:i w:val="0"/>
          <w:color w:val="000000"/>
          <w:sz w:val="22"/>
        </w:rPr>
        <w:t>whom I see around me, and young women also to examine the 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of these men and devote both your intelli-gence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resources to the improvement of their con-ditions.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this movement a movement of self-purification and penance. I </w:t>
      </w:r>
      <w:r>
        <w:rPr>
          <w:rFonts w:ascii="Times" w:hAnsi="Times" w:eastAsia="Times"/>
          <w:b w:val="0"/>
          <w:i w:val="0"/>
          <w:color w:val="000000"/>
          <w:sz w:val="22"/>
        </w:rPr>
        <w:t>invite these women and men to take their full share in this movement.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29-1-1934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53. SPEECH AT PUBLIC MEETING, DEVACOTTAH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1934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the address he said that he was not at all surprised with the purse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to him, because he had expected a large amount from Devacottah. He was glad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find himself amongst them to renew old acquaintances. He then appealed for liberal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contributions to the earthquake-stricken Bihar. Many thousands were buried alive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more were injured. Many more thousands were left there homeless, foodless,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clothless, lying in the open and shivering with cold. They needed relief.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them to observe tomorrow as All-India Bihar Day when liberal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contributions should be made to alleviate the sufferings of the afflicted people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Bihar. He hoped that the youths of Devacottah would prove true to their promise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contained in their address that they would go from door to door to raise a large sum on </w:t>
      </w:r>
      <w:r>
        <w:rPr>
          <w:rFonts w:ascii="Times" w:hAnsi="Times" w:eastAsia="Times"/>
          <w:b w:val="0"/>
          <w:i w:val="0"/>
          <w:color w:val="000000"/>
          <w:sz w:val="18"/>
        </w:rPr>
        <w:t>behalf of the Bihar sufferers.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29-1-1934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TELEGRAM TO RAJENDRA PRASAD</w:t>
      </w:r>
    </w:p>
    <w:p>
      <w:pPr>
        <w:autoSpaceDN w:val="0"/>
        <w:autoSpaceDE w:val="0"/>
        <w:widowControl/>
        <w:spacing w:line="246" w:lineRule="exact" w:before="226" w:after="110"/>
        <w:ind w:left="3410" w:right="0" w:firstLine="2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ADURA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28, 1934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>
        <w:trPr>
          <w:trHeight w:hRule="exact" w:val="308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DOING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EVERYTHING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POSSIBLE.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MAGANLAL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PRANJIVAN</w:t>
            </w:r>
          </w:p>
        </w:tc>
      </w:tr>
      <w:tr>
        <w:trPr>
          <w:trHeight w:hRule="exact" w:val="308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14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MOGUL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STREET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RANGOON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SUBSCRIPTION.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POSITION.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29-1-1934</w:t>
      </w:r>
    </w:p>
    <w:p>
      <w:pPr>
        <w:autoSpaceDN w:val="0"/>
        <w:autoSpaceDE w:val="0"/>
        <w:widowControl/>
        <w:spacing w:line="220" w:lineRule="exact" w:before="26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Over 16,000 people attended this meeting. An address along with a purse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to Gandhiji. At the end of the meeting the address and the presents, which </w:t>
      </w:r>
      <w:r>
        <w:rPr>
          <w:rFonts w:ascii="Times" w:hAnsi="Times" w:eastAsia="Times"/>
          <w:b w:val="0"/>
          <w:i w:val="0"/>
          <w:color w:val="000000"/>
          <w:sz w:val="18"/>
        </w:rPr>
        <w:t>included gold and silver articles, were auctioned.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PREMI JAIRAMDAS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PREMA,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card. Tell Father I shall be touring in Tamil Nad till </w:t>
      </w:r>
      <w:r>
        <w:rPr>
          <w:rFonts w:ascii="Times" w:hAnsi="Times" w:eastAsia="Times"/>
          <w:b w:val="0"/>
          <w:i w:val="0"/>
          <w:color w:val="000000"/>
          <w:sz w:val="22"/>
        </w:rPr>
        <w:t>nearly 23rd February, and then for 10 days in Karnatak. The pro-</w:t>
      </w:r>
      <w:r>
        <w:rPr>
          <w:rFonts w:ascii="Times" w:hAnsi="Times" w:eastAsia="Times"/>
          <w:b w:val="0"/>
          <w:i w:val="0"/>
          <w:color w:val="000000"/>
          <w:sz w:val="22"/>
        </w:rPr>
        <w:t>gramme after that is not yet fixed.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Dr. Choithram is keeping well.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REMABEHN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ARKET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9248. Courtesy: Jairamdas Doulatram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PREMABEHN KANTAK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only now finish reading your letter. I had to read it in </w:t>
      </w:r>
      <w:r>
        <w:rPr>
          <w:rFonts w:ascii="Times" w:hAnsi="Times" w:eastAsia="Times"/>
          <w:b w:val="0"/>
          <w:i w:val="0"/>
          <w:color w:val="000000"/>
          <w:sz w:val="22"/>
        </w:rPr>
        <w:t>three instalments.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certain that you would not desire to come to see me.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heard, however, that you wanted to come, I advised you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but did not forbid you to come. The resolution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made to return to jail as soon as you were released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proper course for you. But how can we force those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weakened?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your letter that it is doubtful even whether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get this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indeed preserved, with great love, the yarn spun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sent by you. Labels in Mahadev’s beautiful handwriting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attached to it. But I don’t know what happened to it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It is possible that Mahadev has preserved it and got it stored away </w:t>
      </w:r>
      <w:r>
        <w:rPr>
          <w:rFonts w:ascii="Times" w:hAnsi="Times" w:eastAsia="Times"/>
          <w:b w:val="0"/>
          <w:i w:val="0"/>
          <w:color w:val="000000"/>
          <w:sz w:val="22"/>
        </w:rPr>
        <w:t>safely somewhere. Mahadev is at present strictly forbidden to write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letters and so it is a little difficult to write to him and inquire.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see that the yarn which you spun is woven into </w:t>
      </w:r>
      <w:r>
        <w:rPr>
          <w:rFonts w:ascii="Times" w:hAnsi="Times" w:eastAsia="Times"/>
          <w:b w:val="0"/>
          <w:i w:val="0"/>
          <w:color w:val="000000"/>
          <w:sz w:val="22"/>
        </w:rPr>
        <w:t>khadi without delay. Ramji should be asked to weave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have done a very good amount of reading.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inclined, read carefully Tulsidas’s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Bible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Koran. If you can, complete the study of Urdu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started. You have made excellent use of your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have been left out in your letter. I do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another after that.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concerning Lilavati is correct.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>say anything about her future.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advised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to go through the issues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know what developments had taken place on that issue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few months. If, however, you did not get time, it is natural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could not read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time you may get ‘C’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class. I would welcome that.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Kisan’s body and mind have improved. She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weak, though. I don’t think we can burden her with any work.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whatever work she can do, but she soon gets tired. She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sleep. The company which she gets here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congenial to her. Though she is twice as old as Om,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good friends. It is difficult to say which of the two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share in this. Both seem to be extremely sociable. To me she </w:t>
      </w:r>
      <w:r>
        <w:rPr>
          <w:rFonts w:ascii="Times" w:hAnsi="Times" w:eastAsia="Times"/>
          <w:b w:val="0"/>
          <w:i w:val="0"/>
          <w:color w:val="000000"/>
          <w:sz w:val="22"/>
        </w:rPr>
        <w:t>doesn’t seem to be 28 at all.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get, after all, the letter which you wrote from jail.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what should I write? My health has remained quite good and </w:t>
      </w:r>
      <w:r>
        <w:rPr>
          <w:rFonts w:ascii="Times" w:hAnsi="Times" w:eastAsia="Times"/>
          <w:b w:val="0"/>
          <w:i w:val="0"/>
          <w:color w:val="000000"/>
          <w:sz w:val="22"/>
        </w:rPr>
        <w:t>can stand the strain of work all right. I hardly get time to write letters.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10354. Also C.W. 6793.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40" w:lineRule="exact" w:before="1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Premabehn Kantak”, 15-1-1934.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both the occasions the addressee was given ‘B’ class.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SPEECH AT LAYING OF FOUNDATION-STONE FOR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HARIJAN SCHOOL, DEVACOTTAH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1934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obliged to you for this address and for your determination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help the poor and give them all possible facilities and freedom.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glad to learn that you have opened a free library to all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caste distinction. It has also given me very great pleasure to lay today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foundation-stone for the school which is designed for the use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people without distinction including Harijans. I hope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school will be a prosperous one in the sense that it will be attended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classes and you will take care to engage such teachers as will give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real education, to the boys and girls who enter here, both of the heart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head.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30-1-1934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SPEECH AT HARIJAN CHERI, CHITHANUR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complimented them on their having a progressive school,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Harijan-Nattar problem, said: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known about the trouble between the Harijans and Nattars.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undoubtedly unfortunate that among the Hindus themselves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any such trouble. It is undoubtedly shameful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interference even with your freedom to dress and to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 like. I have not the shadow of doubt that you have precisely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rights to the use of temples and roads and to regulate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of dress as the so-called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have, and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shed the fear you have of being molested in the exercise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liberty. I would like you to be brave and courageous and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sufferings in the exercise of your freedom. You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and know that at the present moment there is a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reformers who are your true friends and servants,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they will stand by you in your sufferings. But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in your sufferings let there be no hate.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Continuing, Gandhiji made a forceful appeal for their abstaining from drink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eating carrion.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30-1-1934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conclusion of the meeting the presents were auctioned.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INTERVIEW WITH THE NATTARS, DEVACOTTAH</w:t>
      </w:r>
    </w:p>
    <w:p>
      <w:pPr>
        <w:autoSpaceDN w:val="0"/>
        <w:autoSpaceDE w:val="0"/>
        <w:widowControl/>
        <w:spacing w:line="260" w:lineRule="exact" w:before="7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28, 1934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spoke at first for fifteen minutes. He said even while in Poona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Nattar-Harijan question had been brought to his notice. He knew what was happening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here. Nattars and Harijans had quarrelled and he knew of it. But he wanted to tell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Hindu that the Harijans had not asked for anything to which they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as Hindus and as human beings. The Harijans had every right to wear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dress they pleased or what ornaments. Why should they not? Why should the Nattars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sense of offence at this? He asked Nattars to understand what was happening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today. They could not resist reforms. They should be kind to the Harijans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their blood-brothers. They were the children of the same great God, ‘whose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mercy was full to all men alike’; the Nattars and Harijans were members of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family.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Learned men might hold that untouchability had a sanction in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Shastras. But he would assure them that he had looked into the question most carefully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would assure them that there were many learned men and many holy men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who held that untouchability as practised today had absolutely no sanction in </w:t>
      </w:r>
      <w:r>
        <w:rPr>
          <w:rFonts w:ascii="Times" w:hAnsi="Times" w:eastAsia="Times"/>
          <w:b w:val="0"/>
          <w:i w:val="0"/>
          <w:color w:val="000000"/>
          <w:sz w:val="18"/>
        </w:rPr>
        <w:t>the Shastras. Could untruths be in the Shastras? Untouchability was an untruth.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they should not debate this question but act in accordance with truth.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elderly Nattar stood up and stated that they had no quarrel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who kept the old order in Hindu society. But now the Harijans were violating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established traditions and customs. The Nattars never objected to Harijan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wearing what dress they liked. In regard to the Harijan men it was only on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occasions and in temple festivals that the Nattars insisted on the Harijans observing </w:t>
      </w:r>
      <w:r>
        <w:rPr>
          <w:rFonts w:ascii="Times" w:hAnsi="Times" w:eastAsia="Times"/>
          <w:b w:val="0"/>
          <w:i w:val="0"/>
          <w:color w:val="000000"/>
          <w:sz w:val="18"/>
        </w:rPr>
        <w:t>old customs.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replied that the Nattars should look into the question and decide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any particular tradition was good or bad and act accordingly. But the Nattar </w:t>
      </w:r>
      <w:r>
        <w:rPr>
          <w:rFonts w:ascii="Times" w:hAnsi="Times" w:eastAsia="Times"/>
          <w:b w:val="0"/>
          <w:i w:val="0"/>
          <w:color w:val="000000"/>
          <w:sz w:val="18"/>
        </w:rPr>
        <w:t>leader continued to insist that established tradition could not be violated.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answered that there were certain laws common to all human society and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them was that no body of men could force on another body of men particular modes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dress and ornaments, etc. If the Harijans wanted a change in regard to these matters,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should they be prevented? If, on this account, the Nattars molested theHarijans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matter went to a court of law the Nattars’ case would be rejected at once. </w:t>
      </w:r>
      <w:r>
        <w:rPr>
          <w:rFonts w:ascii="Times" w:hAnsi="Times" w:eastAsia="Times"/>
          <w:b w:val="0"/>
          <w:i w:val="0"/>
          <w:color w:val="000000"/>
          <w:sz w:val="18"/>
        </w:rPr>
        <w:t>Religion, dharma and established law alike forbade such interference.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made a final appeal to the Nattars and said that they should not 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to drift but make up their minds to do justice to the Harijans and treat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kindly and affectionately as brothers. Such a procedure would benefit both the Nattars </w:t>
      </w:r>
      <w:r>
        <w:rPr>
          <w:rFonts w:ascii="Times" w:hAnsi="Times" w:eastAsia="Times"/>
          <w:b w:val="0"/>
          <w:i w:val="0"/>
          <w:color w:val="000000"/>
          <w:sz w:val="18"/>
        </w:rPr>
        <w:t>and the Harijans alike. If he had any doubt that his advice would benefit the Harijans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and not the Nattars, he would have hesitated to tender this advice. But he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absolutely convinced that his advice would be beneficial and bring lasting good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to the Harijans but to the Nattars also.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Nattar leader garlanded Gandhiji, the function terminated at 5 minutes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1.45 p.m.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30-1-1934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INTERVIEW TO “THE HINDU”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1934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an hour’s conversation with a very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Nattars.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Their leaders spoke frankly. I put it to the Nattar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tatives present that it was wrong for them to plead the usage of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depriving fellow-beings of liberty of action as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 of dress or use of ornaments. I am hoping that my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>will produce the desired effect.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Nattars were very attentive to what I said to them.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me hope however is the fact that there are some Nattars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about reforms. Besides, there is also an increasing awakening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Harijans themselves regarding their elementary rights.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mistaking the fact that the phenomenal awakening that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over the untouchability question is slowly affecting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hitherto untouched by anything happening outside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respective villages.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Answering another question, whether there was any attempt on the part of H.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Puri Shankarachariar to see him at Devacottah, Gandhiji replied: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representative did see me and I said I would gladly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discussion with him by appointment, but there was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in Devacottah. The letter reached me only a few minutes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o’clock yesterday, when I was to have a conference with the Nattar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but as I have said, I would gladly set apart an hour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Coonoor, if that would suit His Holiness. In fact, I have gone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 to hold friendly conversations with those who claimed to be </w:t>
      </w:r>
      <w:r>
        <w:rPr>
          <w:rFonts w:ascii="Times" w:hAnsi="Times" w:eastAsia="Times"/>
          <w:b w:val="0"/>
          <w:i w:val="0"/>
          <w:color w:val="000000"/>
          <w:sz w:val="22"/>
        </w:rPr>
        <w:t>sanatanists.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29-1-1934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had asked Gandhiji to give his impressions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>Nattar-Harijan problem.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 and also “Among the Nattars”, 9-2-1934.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TELEGRAM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ODANUR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29,1934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AMNALALJI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tabs>
          <w:tab w:pos="670" w:val="left"/>
          <w:tab w:pos="1450" w:val="left"/>
          <w:tab w:pos="2510" w:val="left"/>
          <w:tab w:pos="3950" w:val="left"/>
          <w:tab w:pos="5110" w:val="left"/>
          <w:tab w:pos="589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WARDHA.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INTERRUPT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UNLESS</w:t>
      </w:r>
    </w:p>
    <w:p>
      <w:pPr>
        <w:autoSpaceDN w:val="0"/>
        <w:tabs>
          <w:tab w:pos="1730" w:val="left"/>
          <w:tab w:pos="2790" w:val="left"/>
          <w:tab w:pos="3530" w:val="left"/>
          <w:tab w:pos="463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RAJENDRAPRASAD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SENDING</w:t>
      </w:r>
    </w:p>
    <w:p>
      <w:pPr>
        <w:autoSpaceDN w:val="0"/>
        <w:tabs>
          <w:tab w:pos="890" w:val="left"/>
          <w:tab w:pos="2050" w:val="left"/>
          <w:tab w:pos="3330" w:val="left"/>
          <w:tab w:pos="409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PATNA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RELEASED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SABARMATI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RAJENDRAPRASAD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WANTS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THEM.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122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TELEGRAM TO PADMAJA NAIDU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OONOOR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ADMAJA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OLDEN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HRESHOLD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</w:t>
      </w:r>
      <w:r>
        <w:rPr>
          <w:rFonts w:ascii="Times" w:hAnsi="Times" w:eastAsia="Times"/>
          <w:b w:val="0"/>
          <w:i w:val="0"/>
          <w:color w:val="000000"/>
          <w:sz w:val="20"/>
        </w:rPr>
        <w:t>. (D</w:t>
      </w:r>
      <w:r>
        <w:rPr>
          <w:rFonts w:ascii="Times" w:hAnsi="Times" w:eastAsia="Times"/>
          <w:b w:val="0"/>
          <w:i w:val="0"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3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CERTAINLY       ATTEND      EXCLUSIVELY    BIHAR      CALAMITY.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LOVE.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RAOJIBHAI N. PATEL</w:t>
      </w:r>
    </w:p>
    <w:p>
      <w:pPr>
        <w:autoSpaceDN w:val="0"/>
        <w:autoSpaceDE w:val="0"/>
        <w:widowControl/>
        <w:spacing w:line="270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28/29,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It seems all of you have had invaluable ex-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periences this time. Do come, if you needs must see me. If corres-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pondence will do, then exercise self-control. I am at such a distance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 cannot reach here without spending a large sum. About three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weeks more yet will be spent in Tamil Nadu. We shall be able to go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earthquake had rocked Bihar on January 15, resulting in largescale loss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 and property.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Karnataka only in the last week of February. It, therefore,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that everybody who can manage without coming here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If, however, you feel that it is absolutely necessary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>come, then come without any hesitation.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yet fixed where I shall be on which date.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 dictated this while eating and had to stop; now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>the rest of the letter in the train which is taking me to Coonoor.)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know the programme when you reach Madras.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come to meet me anywhere unless you first come to Madras.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the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yesterday to Chimanlal.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Rajendrababu needs experienced persons. If you can go, do so.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duty at this juncture to suspend the programme of jail-going </w:t>
      </w:r>
      <w:r>
        <w:rPr>
          <w:rFonts w:ascii="Times" w:hAnsi="Times" w:eastAsia="Times"/>
          <w:b w:val="0"/>
          <w:i w:val="0"/>
          <w:color w:val="000000"/>
          <w:sz w:val="22"/>
        </w:rPr>
        <w:t>and rush to Bihar instead.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well. You will know more if you go through the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of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more details in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read it.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9001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4326" w:space="0"/>
            <w:col w:w="219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99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Chimanlal. Please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4326" w:space="0"/>
            <w:col w:w="219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64. LETTER TO 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WAY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OONOOR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was good you talked to Jinnah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in my opinion nothing is going to come of it. Nothing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gained by the Congress becoming a party to it. In my view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Government’s decision should be accepted. Because except for </w:t>
      </w:r>
      <w:r>
        <w:rPr>
          <w:rFonts w:ascii="Times" w:hAnsi="Times" w:eastAsia="Times"/>
          <w:b w:val="0"/>
          <w:i w:val="0"/>
          <w:color w:val="000000"/>
          <w:sz w:val="22"/>
        </w:rPr>
        <w:t>my opposing it on behalf of the Congress, I can recall no one oppo-</w:t>
      </w:r>
      <w:r>
        <w:rPr>
          <w:rFonts w:ascii="Times" w:hAnsi="Times" w:eastAsia="Times"/>
          <w:b w:val="0"/>
          <w:i w:val="0"/>
          <w:color w:val="000000"/>
          <w:sz w:val="22"/>
        </w:rPr>
        <w:t>sing the British decision. And if it is a question of giving Muslims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traceable.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suggestion for an appeal to foreign </w:t>
      </w:r>
      <w:r>
        <w:rPr>
          <w:rFonts w:ascii="Times" w:hAnsi="Times" w:eastAsia="Times"/>
          <w:b w:val="0"/>
          <w:i w:val="0"/>
          <w:color w:val="000000"/>
          <w:sz w:val="18"/>
        </w:rPr>
        <w:t>countries for help to the victims of the Bihar earthquake.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ask, whyshould the decision be opposed? This of course is </w:t>
      </w:r>
      <w:r>
        <w:rPr>
          <w:rFonts w:ascii="Times" w:hAnsi="Times" w:eastAsia="Times"/>
          <w:b w:val="0"/>
          <w:i w:val="0"/>
          <w:color w:val="000000"/>
          <w:sz w:val="22"/>
        </w:rPr>
        <w:t>true: the White Paper will remain white and its articles will remain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implemented. If that happens the resolution about policies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>buried and with it all else.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write to Gokhale and Bapa Sola.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 want to write but I am not able to do it. Even this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train. Even though I get up at 3 a.m. I cannot attend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secretarial work. I hope to do it at Coonoor.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and Midnapur have raised a storm in my heart.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about it to Swami. Read it if you have not done so.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asks for the help of the Ashram inmates who have been released.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telegram to Ahmedabad and another to Swami also.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suggested that you go, too, if you were fit. If the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 for you to go even at the obvious risk to your health,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go. I do not see the need at the moment.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to write to me if my presence is found necessary in </w:t>
      </w:r>
      <w:r>
        <w:rPr>
          <w:rFonts w:ascii="Times" w:hAnsi="Times" w:eastAsia="Times"/>
          <w:b w:val="0"/>
          <w:i w:val="0"/>
          <w:color w:val="000000"/>
          <w:sz w:val="22"/>
        </w:rPr>
        <w:t>Bihar.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party is formed as suggested in Rangaswamy’s draft,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convention to oppose the White Paper. It is another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joining it is proper. I have not given any thought to it. </w:t>
      </w:r>
      <w:r>
        <w:rPr>
          <w:rFonts w:ascii="Times" w:hAnsi="Times" w:eastAsia="Times"/>
          <w:b w:val="0"/>
          <w:i w:val="0"/>
          <w:color w:val="000000"/>
          <w:sz w:val="22"/>
        </w:rPr>
        <w:t>What should one say about a thing which does not yet exist?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TELEGRAM TO RAJENDRA PRASAD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30, 1934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   TELEGRAM.        DOING              NEEDFUL.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31-1-1934</w:t>
      </w:r>
    </w:p>
    <w:p>
      <w:pPr>
        <w:autoSpaceDN w:val="0"/>
        <w:autoSpaceDE w:val="0"/>
        <w:widowControl/>
        <w:spacing w:line="220" w:lineRule="exact" w:before="152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Rangaswamy Iyengar, Editor of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along with K. M. Munshi,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a draft scheme to revive the Swaraj Party as the constitutional wing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K.M. Munshi”, 8-1-1934.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APPEAL TO THE WORLD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30,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the following wire from Babu Rajendra Prasad: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consider the propriety of appealing to foreign countries, particularly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Indians abroad. The reconstruction of the province requires crores. Several thousands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perished and many times more injured and rendered homeless and resourceless.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flourishing towns of Monghyr, Muzaffarpur, Darbhanga, Motihari,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Samastipur, Sitamarhi and Madhubani are heaps of bricks. Others like Patna, Chhapra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Bhagalpur fared better, but even there, hundreds of houses were demolished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hundreds are standing seriously damaged.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Countryside crops in vast tracts were destroyed or damaged by the flood caused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the eruption of water and sand through fissures in the earth. Extensive areas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rendered a desert by heavy deposits of sand and other extensive areas covered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spouted water.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Wells are choked up and are causing scarcity of drinking water. Many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sugarcane factories were disabled and endangering the crop of one lakh acres unless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prompt steps are taken to save.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heartily endorse it and hope that Indians living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parts of the world will send the utmost they can. I have in mind espe-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cially my old friends and fellow-workers in Africa. And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living in England and on the Continent, Japan and America </w:t>
      </w:r>
      <w:r>
        <w:rPr>
          <w:rFonts w:ascii="Times" w:hAnsi="Times" w:eastAsia="Times"/>
          <w:b w:val="0"/>
          <w:i w:val="0"/>
          <w:color w:val="000000"/>
          <w:sz w:val="22"/>
        </w:rPr>
        <w:t>are also requested to send liberal contributions.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point of distress nothing perhaps has surpassed the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 in India within living memory. Reluctant 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to appeal to non-Indians for pecuniary help, not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prudery, but out of delicate consideration, I gladly adopt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Prasad’s suggestion and invite numerous non-Indian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Europe, America and Africa and other parts of the world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>such help as they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may be sent direct to Babu Rajendra Prasad, </w:t>
      </w:r>
      <w:r>
        <w:rPr>
          <w:rFonts w:ascii="Times" w:hAnsi="Times" w:eastAsia="Times"/>
          <w:b w:val="0"/>
          <w:i w:val="0"/>
          <w:color w:val="000000"/>
          <w:sz w:val="22"/>
        </w:rPr>
        <w:t>Patna; or to my address, Wardha, Central Provinces.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3-2-1934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1-2-1934, published the appeal under the date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30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Searchlight, </w:t>
      </w:r>
      <w:r>
        <w:rPr>
          <w:rFonts w:ascii="Times" w:hAnsi="Times" w:eastAsia="Times"/>
          <w:b w:val="0"/>
          <w:i w:val="0"/>
          <w:color w:val="000000"/>
          <w:sz w:val="18"/>
        </w:rPr>
        <w:t>2-2-1934, under the date January 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67. TELEGRAM TO HIRALAL SHARMA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8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OONOOR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30, 1934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HARMA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HURJA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CAN       SEE       NO       DIFFICULTY      BUT      AWAIT      MY           LETTER.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 Mere Jivanke Solah Varsha, </w:t>
      </w:r>
      <w:r>
        <w:rPr>
          <w:rFonts w:ascii="Times" w:hAnsi="Times" w:eastAsia="Times"/>
          <w:b w:val="0"/>
          <w:i w:val="0"/>
          <w:color w:val="000000"/>
          <w:sz w:val="18"/>
        </w:rPr>
        <w:t>p. 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HIRALAL TYABJI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30, 1934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 RAIHANA,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through the sisters Schill and Boari.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absolved from the promise. What I said was the general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perience of mankind. There was no question whatsoever of your </w:t>
      </w:r>
      <w:r>
        <w:rPr>
          <w:rFonts w:ascii="Times" w:hAnsi="Times" w:eastAsia="Times"/>
          <w:b w:val="0"/>
          <w:i w:val="0"/>
          <w:color w:val="000000"/>
          <w:sz w:val="22"/>
        </w:rPr>
        <w:t>honesty being doubted. But I understand what is weighing on you.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weight must be lifted. I know that you will grow in any event.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join your prayer meeting. You are doing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than what I have been able to achieve.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quite good news you give me about Gopi’s diary.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tells me about some yogi treating you with good results </w:t>
      </w:r>
      <w:r>
        <w:rPr>
          <w:rFonts w:ascii="Times" w:hAnsi="Times" w:eastAsia="Times"/>
          <w:b w:val="0"/>
          <w:i w:val="0"/>
          <w:color w:val="000000"/>
          <w:sz w:val="22"/>
        </w:rPr>
        <w:t>and a promise of better. Who is he?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Tell Father I have his long letter. I cannot help him in supple-</w:t>
      </w:r>
      <w:r>
        <w:rPr>
          <w:rFonts w:ascii="Times" w:hAnsi="Times" w:eastAsia="Times"/>
          <w:b w:val="0"/>
          <w:i w:val="0"/>
          <w:color w:val="000000"/>
          <w:sz w:val="22"/>
        </w:rPr>
        <w:t>menting his recollections of our first meeting. I have but a faint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meetings prior to the meetings in Godhra. I have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of our meetings since then. And the brief meeting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Baroda station when you and Hamida were sitting in my lap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forget. It was all as if I had met members of the same family! </w:t>
      </w:r>
      <w:r>
        <w:rPr>
          <w:rFonts w:ascii="Times" w:hAnsi="Times" w:eastAsia="Times"/>
          <w:b w:val="0"/>
          <w:i w:val="0"/>
          <w:color w:val="000000"/>
          <w:sz w:val="22"/>
        </w:rPr>
        <w:t>Love to you all. I take it you have been collecting for Bihar.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9654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closed down his clinic and sought Gandhiji’s permission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at the Ashram at Wardha.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Urdu.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JAMNALAL BAJAJ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OONOOR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sent a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Gondia and have also sent one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Wardha. Do not leave the work you have taken up unless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specially asks you to go. Rajendrababu will not do so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I also have decided to do the same. I have no doubt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readily leave the work you have taken up. You may leave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only where your presence is indispensable. Just now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is the case. In reply to Rajendrababu’s request, I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inmates of the Ashram who were recently released.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today a wire saying that some of them have proceeded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included Surendra among them as he is working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don’t need him, you can send him. He should take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woollen clothes if he goes. If you require him, however, he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go just now. I have sent a wire to Swami asking him to 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Om is doing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Gajarati: G.N. 2931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JANKIDEVI BAJAJ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JANAKIBEHN,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right to complain if Jamnalal gets excited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of the brain? Should we mind the bad temper of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sick? It should be always ignored. Or did you write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amusement? Tell Madalasa that she seems to have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>me completely. That will not do. Om is fine.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Ramakrishna? How are you? Take care of Vali.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2930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Jamnalal Bajaj”,27-1-1934.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Jamnalal Bajaj”, 29-1-1934.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KASTURBA GANDHI</w:t>
      </w:r>
    </w:p>
    <w:p>
      <w:pPr>
        <w:autoSpaceDN w:val="0"/>
        <w:autoSpaceDE w:val="0"/>
        <w:widowControl/>
        <w:spacing w:line="244" w:lineRule="exact" w:before="148" w:after="0"/>
        <w:ind w:left="48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OONOOR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you yet. Today we are on a mountain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Madras. Its height is the same as that of Almora. The greenery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more beautiful, but we cannot see snowcovered mountains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 Himalayas are very-very far away. We shall be staying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5th. Amtussalaam has come here. She wanted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but we have prevailed upon her to stay on up to the 5th.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may be said to be fairly good. Kusum (Rami’s daughter)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the divine feet of Rama. I got the letter only yesterday. Bali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grieving very much. Manju was there and could solace her.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>no news about Harilal recently. Ramdas writes regularly. Devdas-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have gone to Delhi. Devdas may be said to have settled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well. Brijkrishna is all right now. As a result of the earthquake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Bihar, between twenty and twenty-five thousand people have died.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thousands have become homeless. There has been a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amounting to crores of rupees. Rajendrababu has just been released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plunged into relief work. Collections are being raised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I too have been collecting something.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wire after wire. He [Rajendrababu] has asked for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(men) to be sent to Bihar, and I have, therefore, sent a wire.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yet who will go. Lilavati is pretty ill. Velanbehn has lost </w:t>
      </w:r>
      <w:r>
        <w:rPr>
          <w:rFonts w:ascii="Times" w:hAnsi="Times" w:eastAsia="Times"/>
          <w:b w:val="0"/>
          <w:i w:val="0"/>
          <w:color w:val="000000"/>
          <w:sz w:val="22"/>
        </w:rPr>
        <w:t>25 lb. She has gone to Baroda, taking Anandi and Mani with her.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4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Premabehn is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gone to Bulsar with Bablo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Bachu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 jail]. She is quite well. I am not sending a discourse today.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still have one with you. I am well.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Bane Patro, </w:t>
      </w:r>
      <w:r>
        <w:rPr>
          <w:rFonts w:ascii="Times" w:hAnsi="Times" w:eastAsia="Times"/>
          <w:b w:val="0"/>
          <w:i w:val="0"/>
          <w:color w:val="000000"/>
          <w:sz w:val="18"/>
        </w:rPr>
        <w:t>pp. 11-2</w:t>
      </w:r>
    </w:p>
    <w:p>
      <w:pPr>
        <w:autoSpaceDN w:val="0"/>
        <w:autoSpaceDE w:val="0"/>
        <w:widowControl/>
        <w:spacing w:line="220" w:lineRule="exact" w:before="84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Desai, Mahadev Desai’s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Nirmala Desai, Mahadev Desai’s sister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VALLABHBHAI PATEL</w:t>
      </w:r>
    </w:p>
    <w:p>
      <w:pPr>
        <w:autoSpaceDN w:val="0"/>
        <w:autoSpaceDE w:val="0"/>
        <w:widowControl/>
        <w:spacing w:line="244" w:lineRule="exact" w:before="148" w:after="0"/>
        <w:ind w:left="48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OONOOR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still not received your letter this time. I think I shall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day or two. I am writing this in Coonoor, sitting in sunshine.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wrote the articles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had my meal. After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finalized the programme of the Tamil Nadu tour and had a nap. And </w:t>
      </w:r>
      <w:r>
        <w:rPr>
          <w:rFonts w:ascii="Times" w:hAnsi="Times" w:eastAsia="Times"/>
          <w:b w:val="0"/>
          <w:i w:val="0"/>
          <w:color w:val="000000"/>
          <w:sz w:val="22"/>
        </w:rPr>
        <w:t>now I have sat down to write letters.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Bihar takes plenty of my time. You know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the destruction there. I get wires from Rajendrababu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I do whatever he wants me to do. There is no need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Bihar just now. He has asked for those inmates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released. I have sent a wire to the Ashram accordingly.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of them as can go will go. I have not received any reply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be able to go. I talk about Bihar at every meeting.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collected some jewellery and cash. At the moment I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>getting a good response. It remains to be seen how the aid is utilized.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Amtussalaam has come here. She was ready to return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diately today. But I have detained her till the end of my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Coonoor. She will descend with me on the 6th and will go back to </w:t>
      </w:r>
      <w:r>
        <w:rPr>
          <w:rFonts w:ascii="Times" w:hAnsi="Times" w:eastAsia="Times"/>
          <w:b w:val="0"/>
          <w:i w:val="0"/>
          <w:color w:val="000000"/>
          <w:sz w:val="22"/>
        </w:rPr>
        <w:t>Gujarat to her work. Gangabehn and other women are resting.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going to Belgaum towards the end of the next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 the beginning of March. But the plan may also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if meanwhile I receive a call from Bihar. If finally I do go </w:t>
      </w:r>
      <w:r>
        <w:rPr>
          <w:rFonts w:ascii="Times" w:hAnsi="Times" w:eastAsia="Times"/>
          <w:b w:val="0"/>
          <w:i w:val="0"/>
          <w:color w:val="000000"/>
          <w:sz w:val="22"/>
        </w:rPr>
        <w:t>to Belgaum, I will write for permission to see Mahadev and Mani.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Kanjibhai is expected here in a day or two. Shantikumar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 an operation for hernia. He is better now. Shankerlal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saw me in connection with khadi work. He is at present laid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influenza in Bombay. Dr. Rajan and Nageshwararao are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We are staying in the latter’s bungalow. Kishorelal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bed-ridden. I have sent a wire to Swami asking him to proceed to </w:t>
      </w:r>
      <w:r>
        <w:rPr>
          <w:rFonts w:ascii="Times" w:hAnsi="Times" w:eastAsia="Times"/>
          <w:b w:val="0"/>
          <w:i w:val="0"/>
          <w:color w:val="000000"/>
          <w:sz w:val="22"/>
        </w:rPr>
        <w:t>Bihar.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Prithuraj has been helping Chandrashankar. Velanbehn has </w:t>
      </w:r>
      <w:r>
        <w:rPr>
          <w:rFonts w:ascii="Times" w:hAnsi="Times" w:eastAsia="Times"/>
          <w:b w:val="0"/>
          <w:i w:val="0"/>
          <w:color w:val="000000"/>
          <w:sz w:val="22"/>
        </w:rPr>
        <w:t>gone to Lakshmidas at Baroda, taking Anandi and Mani with her. She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Shantikumar N. Morarjee.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lost 25 lb. in jail. Bablo and Durga have gone to Bulsar. Amina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with her children to Pyare Ali. Mani Parikh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Kathlal just now with the children. Afterwards she will visit Narahari.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then decide what to do. Prema has gone back to jail. </w:t>
      </w:r>
      <w:r>
        <w:rPr>
          <w:rFonts w:ascii="Times" w:hAnsi="Times" w:eastAsia="Times"/>
          <w:b w:val="0"/>
          <w:i w:val="0"/>
          <w:color w:val="000000"/>
          <w:sz w:val="22"/>
        </w:rPr>
        <w:t>Though Lilavati is ill, she also seems to have insisted on going.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68-9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73. LETTER TO RAJENDRA 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31,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RAJENDRA PRASAD,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am I to write? What comfort can I give ? I have been upset.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what I am doing looks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it, what will I be able to do? Since yesterday,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narrating the tale of Bihar in every speech. People listen.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on the spot. I ask everyone to send money to you direct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it to me if they think it proper. Be writing or wiring to me.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 papers daily. What do you advise me about my tour in Bihar? </w:t>
      </w:r>
      <w:r>
        <w:rPr>
          <w:rFonts w:ascii="Times" w:hAnsi="Times" w:eastAsia="Times"/>
          <w:b w:val="0"/>
          <w:i w:val="0"/>
          <w:color w:val="000000"/>
          <w:sz w:val="22"/>
        </w:rPr>
        <w:t>Would it be proper for me to come there in connection with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ability? Should I come there in connection with the alleviation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suffering? Will not my not coming there be preferable ? I shall do as </w:t>
      </w:r>
      <w:r>
        <w:rPr>
          <w:rFonts w:ascii="Times" w:hAnsi="Times" w:eastAsia="Times"/>
          <w:b w:val="0"/>
          <w:i w:val="0"/>
          <w:color w:val="000000"/>
          <w:sz w:val="22"/>
        </w:rPr>
        <w:t>you advise.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1-2-1934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the letter was in Hindi. The original, however, not </w:t>
      </w:r>
      <w:r>
        <w:rPr>
          <w:rFonts w:ascii="Times" w:hAnsi="Times" w:eastAsia="Times"/>
          <w:b w:val="0"/>
          <w:i w:val="0"/>
          <w:color w:val="000000"/>
          <w:sz w:val="18"/>
        </w:rPr>
        <w:t>traceable.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the source is dated January 31.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74. FRAGMENT OF LETTER TO MARGARETE SPIEGEL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1934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. . . sent there at once.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quite good. Weight 110, b.p. 155-100, food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Mira is also quite well. Do not expect her to write much 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just now. She is off writing. The rush through space leaves nobody </w:t>
      </w:r>
      <w:r>
        <w:rPr>
          <w:rFonts w:ascii="Times" w:hAnsi="Times" w:eastAsia="Times"/>
          <w:b w:val="0"/>
          <w:i w:val="0"/>
          <w:color w:val="000000"/>
          <w:sz w:val="22"/>
        </w:rPr>
        <w:t>much time for writing. This is being written between 3 and 4 a.m.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keep your body fit.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JIVANJI D.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JIVANJI,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Please give the accompanying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Kakasaheb if he is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Durga. I shall know in a 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whether I shall be going to Belgaum or not. Even if I go,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February 25 or 26 or even later. Will Durga wait till then?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try to secure permission if I do go to Belgaum.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I may not get it. Such risks have to be taken.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the permission, probably they will do so even if Durga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him in the mean while. But one can’t be sure. I stop here as some </w:t>
      </w:r>
      <w:r>
        <w:rPr>
          <w:rFonts w:ascii="Times" w:hAnsi="Times" w:eastAsia="Times"/>
          <w:b w:val="0"/>
          <w:i w:val="0"/>
          <w:color w:val="000000"/>
          <w:sz w:val="22"/>
        </w:rPr>
        <w:t>visitors are coming.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9936. Also C.W. 6911.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two sheets of the letter are missing.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liked the comparison of the earthquake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problem very much because it is the truth. It is self-evident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poorest have suffered little; but is it not equally true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possession of even a little have turned destitute? I am doing from </w:t>
      </w:r>
      <w:r>
        <w:rPr>
          <w:rFonts w:ascii="Times" w:hAnsi="Times" w:eastAsia="Times"/>
          <w:b w:val="0"/>
          <w:i w:val="0"/>
          <w:color w:val="000000"/>
          <w:sz w:val="22"/>
        </w:rPr>
        <w:t>here what is possible.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 tour has put me in a dilemma. It is good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there. I have written a long letter today to Dr. Bidhan. Please see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a decision there. On my part, I feel that the only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open to me is to go unless you people raise an objection.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getting letters from.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this you have to consider.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. . . cannot fully satisfy.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 physique cannot 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strain. What is the solution if . . . cannot exercise self-restraint?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 is complex. I shall write to . . . 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7944.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AGATHA HARRISON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1, 1934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AGATHA,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between 3 and 4 a.m. Have just finished a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Henry. Andrews tells me you too have not been overwell.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England need more change and rest than we here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And you must take it if you will get the maximum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body. I hope that this letter will find you fully restored.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even look at the letters Chandrashankar has been wri-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to you. I hope that he has been keeping you fully posted with </w:t>
      </w:r>
      <w:r>
        <w:rPr>
          <w:rFonts w:ascii="Times" w:hAnsi="Times" w:eastAsia="Times"/>
          <w:b w:val="0"/>
          <w:i w:val="0"/>
          <w:color w:val="000000"/>
          <w:sz w:val="22"/>
        </w:rPr>
        <w:t>news  from 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434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desolation of Bihar you know as much as I do. Rajendra </w:t>
      </w:r>
      <w:r>
        <w:rPr>
          <w:rFonts w:ascii="Times" w:hAnsi="Times" w:eastAsia="Times"/>
          <w:b w:val="0"/>
          <w:i w:val="0"/>
          <w:color w:val="000000"/>
          <w:sz w:val="22"/>
        </w:rPr>
        <w:t>Prasad is making a Herculean effort to relieve suffering. He has</w:t>
      </w:r>
    </w:p>
    <w:p>
      <w:pPr>
        <w:autoSpaceDN w:val="0"/>
        <w:autoSpaceDE w:val="0"/>
        <w:widowControl/>
        <w:spacing w:line="218" w:lineRule="exact" w:before="29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full co-operation to the Government. At this instance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 appeal to the non-Indian friends all over the world.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Reuter’s cable. Chandrashankar will be sending you a copy.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male members of the Ashram who have just come out of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suspended their civil resistance and gone to Bihar. The calamity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such magnitude that all the help that the whole world may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drop in the ocean. But I suppose there is a spiritual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and unseen of such material help. The stricken people will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from the thought that the whole world is thinking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coming to their assistance. I am presently writing to Andrews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Holmes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Rolland.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gradual but sure dissolution of untouchability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from the cuttings that Chandrashankar has been sending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the copies of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measures the Government have adopted to crush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defy description. The gagging of the Press has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well-nigh impossible to know the news accurately and to publish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oozes out in spite of the strictest censorship. Copies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>you of original documents will give you an inkling of what is happ-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ening. I do not want any public propaganda but you may make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you like among friends and among the official world there. As </w:t>
      </w:r>
      <w:r>
        <w:rPr>
          <w:rFonts w:ascii="Times" w:hAnsi="Times" w:eastAsia="Times"/>
          <w:b w:val="0"/>
          <w:i w:val="0"/>
          <w:color w:val="000000"/>
          <w:sz w:val="22"/>
        </w:rPr>
        <w:t>you are aware, the two attempts I made to gain the ear of the autho-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rities ended in failure. True, I had courteous replies but no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error. On the contrary both from Bengal and Bombay I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 denial of the charges made including repudiation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what Mira had seen with her own eyes. I am trying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to find a way to honourable peace. But there can be none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Government persist in repression. My fear is that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in the Frontier Province than in Bengal. But news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get from there even than from Bengal. All this,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I have given up all hope. For I can never lose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prayer which is the same thing as nonviolence whether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letter-writing or civil resistance or mute prayer only. I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the difficulties in the way. Friends in England should 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 news as I can gather or rather the news that comes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unsought. My one preoccupation is war against untouchability.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you realize that I hardly have time to read the voluminous </w:t>
      </w:r>
      <w:r>
        <w:rPr>
          <w:rFonts w:ascii="Times" w:hAnsi="Times" w:eastAsia="Times"/>
          <w:b w:val="0"/>
          <w:i w:val="0"/>
          <w:color w:val="000000"/>
          <w:sz w:val="22"/>
        </w:rPr>
        <w:t>post that follows me during the tour. I read only the portion that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John Haynes Holmes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Chandrashankar thinks I ought to read. Things are worse than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saw at Knightsbridge. It is only here in Coonoor where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resting from incessant travelling that I am able to give you this long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 a word about an Indian Bureau outside India. I am oppo-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 to the idea. I must not argue. The money given by Vithalbhai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 cannot be used for that purpose. It can be used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in India, e.g., untouchability, khadi, national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point I am perhaps the only “whole-hogger” but there it 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convinced that when India as a whole is awakened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her march to freedom. She is being awakened. This lull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the march. It is a precursor to the full awakening.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must be taken up by foreigners. That friends all over are </w:t>
      </w:r>
      <w:r>
        <w:rPr>
          <w:rFonts w:ascii="Times" w:hAnsi="Times" w:eastAsia="Times"/>
          <w:b w:val="0"/>
          <w:i w:val="0"/>
          <w:color w:val="000000"/>
          <w:sz w:val="22"/>
        </w:rPr>
        <w:t>taking up to the best of their ability.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share this with friends.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C. F. ANDREWS</w:t>
      </w:r>
    </w:p>
    <w:p>
      <w:pPr>
        <w:autoSpaceDN w:val="0"/>
        <w:autoSpaceDE w:val="0"/>
        <w:widowControl/>
        <w:spacing w:line="246" w:lineRule="exact" w:before="206" w:after="0"/>
        <w:ind w:left="487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OONOOR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1, 1934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Chandrashankar has been sending a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letter to Agatha. I can hardly cope with the correspondence.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Chandrashankar overtakes it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by dropping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three days in the week. I am moving more swiftly than before </w:t>
      </w:r>
      <w:r>
        <w:rPr>
          <w:rFonts w:ascii="Times" w:hAnsi="Times" w:eastAsia="Times"/>
          <w:b w:val="0"/>
          <w:i w:val="0"/>
          <w:color w:val="000000"/>
          <w:sz w:val="22"/>
        </w:rPr>
        <w:t>and keeping good health!!!</w:t>
      </w:r>
    </w:p>
    <w:p>
      <w:pPr>
        <w:autoSpaceDN w:val="0"/>
        <w:tabs>
          <w:tab w:pos="550" w:val="left"/>
          <w:tab w:pos="29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the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to Agatha. I need say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therefore in this about public affairs.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balanced all the bad news you have given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me that Esther’s difficulties are all solved and that Menon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decided to come to India. I am sure it is a sound decision,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firm one. I am glad you gave that message to Nellie Ball. She is a </w:t>
      </w:r>
      <w:r>
        <w:rPr>
          <w:rFonts w:ascii="Times" w:hAnsi="Times" w:eastAsia="Times"/>
          <w:b w:val="0"/>
          <w:i w:val="0"/>
          <w:color w:val="000000"/>
          <w:sz w:val="22"/>
        </w:rPr>
        <w:t>brave woman with an unquenchable faith in God. Please repeat my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her. I must not attempt to send her or the Alexanders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Hoylands separate letters. Do tell them all that they are constantly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thoughts. As to your brother and your sister in New Zealand,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say? With your nature I know you will be happy if you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by their side. But your preoccupations are far too many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that possible. I hope you are getting enough from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books to give them what financial aid you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told you about Sir Prabhashankar’s donation to Santiniketan.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Ambedkar returned to India some time ago.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me. I shall resist no solution that pleases Harijans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caste Hindus, provided of course that separate electorates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revived. What I call the most valuable work done during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 would have been impossible if politically they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isolated.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all whom you may see.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984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79. LETTER TO ATMA S. KAMALANI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206" w:after="0"/>
        <w:ind w:left="487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OONOOR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1, 1934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KAMALANI,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much behindhand in my correspondence. I reach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of 29th December only today.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the committee’s suggestion. It shows their anxiety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better results. Please assure them that I know they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they can. My own conviction is that a paid Indian mission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better and cannot render them effective help. It will be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deduce necessity for a permanent Indian organization from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work that a man like Bhulabhai Desai may do. Such men may </w:t>
      </w:r>
      <w:r>
        <w:rPr>
          <w:rFonts w:ascii="Times" w:hAnsi="Times" w:eastAsia="Times"/>
          <w:b w:val="0"/>
          <w:i w:val="0"/>
          <w:color w:val="000000"/>
          <w:sz w:val="22"/>
        </w:rPr>
        <w:t>go to England more frequently than they do. But a permanent orga-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nization can do no good and may do harm. People have to work out </w:t>
      </w:r>
      <w:r>
        <w:rPr>
          <w:rFonts w:ascii="Times" w:hAnsi="Times" w:eastAsia="Times"/>
          <w:b w:val="0"/>
          <w:i w:val="0"/>
          <w:color w:val="000000"/>
          <w:sz w:val="22"/>
        </w:rPr>
        <w:t>their salvation here and no amount of misrepresentation or suppre-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 of news will be able to restrain them when mass realization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has come to people. What will be effective there is equal mass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Hon. Jt. Secretary, “Friends of India”, London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there of the consciousness of wrong being done to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way. That realization can only come through the persisent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of societies like yours, even as here it is our effort that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count. The money that Vithalbhai sent to me was to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here. I propose to publish the correspondence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 can put together the papers. I could not have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for any other purpose. I know that in holding the views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here, I belong to the minority. But the conviction that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in 1920 has grown stronger. Even in the heyday of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felt the want of an Indian organization in foreign lands.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been any, perhaps neither the band of true Englishmen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Englishwomen who are working there now nor the band of true </w:t>
      </w:r>
      <w:r>
        <w:rPr>
          <w:rFonts w:ascii="Times" w:hAnsi="Times" w:eastAsia="Times"/>
          <w:b w:val="0"/>
          <w:i w:val="0"/>
          <w:color w:val="000000"/>
          <w:sz w:val="22"/>
        </w:rPr>
        <w:t>Americans working in America would have come into being.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C. VIJAYARAGHAVACHARIAR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touching letter. Did you suppose I was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Salem and leaving it without seeing you? You are not to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and I will certainly come and hear all you might want to say </w:t>
      </w:r>
      <w:r>
        <w:rPr>
          <w:rFonts w:ascii="Times" w:hAnsi="Times" w:eastAsia="Times"/>
          <w:b w:val="0"/>
          <w:i w:val="0"/>
          <w:color w:val="000000"/>
          <w:sz w:val="22"/>
        </w:rPr>
        <w:t>to me. From your wire I was led to think that you were not bedridden.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think of my very large party taking meals at your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are not well. But in Salem wherever I take my meal,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still be under your shadow. According to the latest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gramme, I reach there on 14th at 11 a.m. and be there till 7.20 p.m.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will be much better by that time, if not thoroughly restored.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C. Vijayaraghavachariar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RAMI AND MANU GANDHI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1, 1934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RAMI AND MANU,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Kusum’s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withering away is bound to grieve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all. Even I, though my heart is as hard as stone, felt grieved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Both you sisters will have calmed down when you get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After all, everybody will die sooner or later. Why, then,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grieve over death ? Keep writing to me. I will expect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Rami. Ba will be very much pained at the news. Probably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receives letters only from me, once a week, and also writes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only. No other letter, therefore, will be delivered to her.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>wish anything to be conveyed to her, you may write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position regarding Manu’s studies?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1528.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PADMA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do not recollect having received your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greetings. On the contrary, I have been harbouring a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 for not writing to me. I have noted the work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there. I hope you will do it with a calm mind. You say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weight. You don’t write even to Sarojini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Write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now on. About Bihar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6147. Also C.W. 3502.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Daughters of Harilal Gandhi.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Rami’s daughter; the name literally means a “flower”.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letter cannot be deciphered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GANGABEHN VAIDYA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wire. Rajendrababu has asked only for men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sent a wire to Ahmedabad instructing that such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sent. There is not much likelihood of his asking for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You may, therefore, finish as much work there as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leave for your place. Even those who have gone to Bihar will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return in two or three months.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your letter also. Let me have some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Durga, Mahavir, etc. None of them writes to me. But I hear that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behave properly. Take care and see that he is not spoiled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Chandrashankar thinks that Bachu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being gentle of nature, gives </w:t>
      </w:r>
      <w:r>
        <w:rPr>
          <w:rFonts w:ascii="Times" w:hAnsi="Times" w:eastAsia="Times"/>
          <w:b w:val="0"/>
          <w:i w:val="0"/>
          <w:color w:val="000000"/>
          <w:sz w:val="22"/>
        </w:rPr>
        <w:t>way in everything.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among the women did the most reading and study?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the best health? What happened regarding Maitri’s </w:t>
      </w:r>
      <w:r>
        <w:rPr>
          <w:rFonts w:ascii="Times" w:hAnsi="Times" w:eastAsia="Times"/>
          <w:b w:val="0"/>
          <w:i w:val="0"/>
          <w:color w:val="000000"/>
          <w:sz w:val="22"/>
        </w:rPr>
        <w:t>betrothal? How is Ramibai?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2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Patro-6: G. S. Gangabehnne,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82. Also C.W. 8815.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BALIBEHN M. ADALAJA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1, 1934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from this distance understand your suffering. Rami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over the shock but I know you will not. I have fully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love in you, and I honour you for that. You have merged your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lives of Chanchi’s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children. You have made yourself a real</w:t>
      </w:r>
    </w:p>
    <w:p>
      <w:pPr>
        <w:autoSpaceDN w:val="0"/>
        <w:autoSpaceDE w:val="0"/>
        <w:widowControl/>
        <w:spacing w:line="220" w:lineRule="exact" w:before="26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Supplied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Gandhi’s wife’s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Chanchal, Harilal’s wife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 them. In hurting you, I have hurt myself. But if I did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did it for the good of the children. What consolation can I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your present sorrow? I would have had a right to do so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nursed Kusum in her illness. And how can I talk philosophy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I, therefore, leave you to God’s care. He will give you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 am sure your love will not go unrewarded. May God lead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good and illuminate your love with knowledge. Get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>element of ignorant attachment which mingles with your love.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write to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1529.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AMINA G. QURESHI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may meet early only if you come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me; otherwise we can meet only when I go over there, which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seem likely before six months.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Qureshi has said so, you may wait for him. I certainly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the idea of taking the children to Bombay. They are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The treatment for eczema is continuing. Having once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off Pyare Ali I do not like thrusting it on him again.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if I am mistaken in taking this view.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act as you think proper after considering my opinion.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right to pour out your heart to me; it is also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Hence, be bold and write to me whatever you want to say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person. Recover your health. Don’t you think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you to regulate your diet for the purpose?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10623. Courtesy: Amina G. Qureshi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86. INTERVIEW TO ADI-DRAVIDA JAN SABHA,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COONOOR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1, 1934</w:t>
      </w:r>
    </w:p>
    <w:p>
      <w:pPr>
        <w:autoSpaceDN w:val="0"/>
        <w:autoSpaceDE w:val="0"/>
        <w:widowControl/>
        <w:spacing w:line="260" w:lineRule="exact" w:before="11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question discussed was that of Harijan unemployment, which is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acute in these parts. The deputation suggested the opening of a leather factory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employment to Harijans. Mahatmaji replied that such a leather factory in Coonoor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give employment at best only to a few Harijans, and even that would go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of the professional cobblers. The Central Board was engaged in drawing up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comprehensive scheme of economic survey and relief. The suggestions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should go to the Central Board. He asked the deputationists for statistical </w:t>
      </w:r>
      <w:r>
        <w:rPr>
          <w:rFonts w:ascii="Times" w:hAnsi="Times" w:eastAsia="Times"/>
          <w:b w:val="0"/>
          <w:i w:val="0"/>
          <w:color w:val="000000"/>
          <w:sz w:val="18"/>
        </w:rPr>
        <w:t>information regarding Harijan unemployment in the various occupations.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point discussed was the necessity for a special paper for Harijans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wherein all the grievances of the Harijans could be legitimately ventilated.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was anxious that the Central Board should assist in financing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venture. Mahatmaji did not think money should, at this stage, be spent on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venture. Money was needed for more urgent items of relief. And then he pointed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were widely circulated Tamil and English papers which would not cut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representations from the Harijans. The deputation should make the best use of such </w:t>
      </w:r>
      <w:r>
        <w:rPr>
          <w:rFonts w:ascii="Times" w:hAnsi="Times" w:eastAsia="Times"/>
          <w:b w:val="0"/>
          <w:i w:val="0"/>
          <w:color w:val="000000"/>
          <w:sz w:val="18"/>
        </w:rPr>
        <w:t>papers.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question discussed was how far Gandhiji felt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changing their mind in regard to untouchability. Mr. Manickam asked: “So far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tour has progressed, do you find adequate change of heart among the 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>?”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reply was characteristic.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whatever in my mind that the change of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place. I do not want to issue a certificate of merit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but the change was phenomenal and even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expectations. The Hindus are now forming themselves into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groups—one that of the reformers who consider themselves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not merely patrons of the Harijans, and the other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refuse to have anything to do with the Harijan movement.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whatever that the former will grow and soon absorb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latter.</w:t>
      </w:r>
    </w:p>
    <w:p>
      <w:pPr>
        <w:autoSpaceDN w:val="0"/>
        <w:autoSpaceDE w:val="0"/>
        <w:widowControl/>
        <w:spacing w:line="26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Manickam then asked: “But Mahatmaji, we read in the papers that even </w:t>
      </w:r>
      <w:r>
        <w:rPr>
          <w:rFonts w:ascii="Times" w:hAnsi="Times" w:eastAsia="Times"/>
          <w:b w:val="0"/>
          <w:i w:val="0"/>
          <w:color w:val="000000"/>
          <w:sz w:val="18"/>
        </w:rPr>
        <w:t>after your persuasion the Nattars are adamant and swear by old tradition.” Mahatmaji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deputation consisted of 12 persons and was headed by R. T. Kesavalu and </w:t>
      </w:r>
      <w:r>
        <w:rPr>
          <w:rFonts w:ascii="Times" w:hAnsi="Times" w:eastAsia="Times"/>
          <w:b w:val="0"/>
          <w:i w:val="0"/>
          <w:color w:val="000000"/>
          <w:sz w:val="18"/>
        </w:rPr>
        <w:t>R. T. Manickam.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smiled at this and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Ah, I do not know what the newspapers have published,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Nattar representative who spoke to me seemed as though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coached, but what matters is that over a hundred Nattars listened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advice with goodwill and let me tell you there are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Nattars who agree with me and are helping our workers.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assured the deputationists that they need have no fear, and that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desired change would come soon.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deputationists observed: “From the very beginning our Sabha has stood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out for Joint Electorate with reservation of seats. We are assuring our community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our future is safe in the hands of the reformers. Unless we can carry this conviction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our community, joint effort would be impossible. Hence our anxiety to get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assurance of the coming change.” Gandhiji replied: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proof of the pudding is in the eating, and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you is the work going on before your eyes. Even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Coonoor in my rest eager crowds surround me and I ask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the Harijan fund. They give me their annas and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rupee. This movement is a religious movement, and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recognizing it now. That is why even here the crowds daily </w:t>
      </w:r>
      <w:r>
        <w:rPr>
          <w:rFonts w:ascii="Times" w:hAnsi="Times" w:eastAsia="Times"/>
          <w:b w:val="0"/>
          <w:i w:val="0"/>
          <w:color w:val="000000"/>
          <w:sz w:val="22"/>
        </w:rPr>
        <w:t>increase in giving me more money.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next question discussed was regarding the number of seats assigned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Harijans in the Madras Legislative Council as per the Yeravda Pact. He assured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deputationists that their thirty votes would always help them in turning the corner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 to their problems as they arose in the Council.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realize as I do the value of thirty votes in the Council,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no fears. In South Africa, the Indian community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less voting strength could turn the scales in their favour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junctures. Here your position is absolutely strong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else in the Council is opposed to you which is impossible. </w:t>
      </w:r>
      <w:r>
        <w:rPr>
          <w:rFonts w:ascii="Times" w:hAnsi="Times" w:eastAsia="Times"/>
          <w:b w:val="0"/>
          <w:i w:val="0"/>
          <w:color w:val="000000"/>
          <w:sz w:val="22"/>
        </w:rPr>
        <w:t>So my word to you is: Have no fear for the future.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last question was regarding the sweeper Harijans in general. “Because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are sweepers and scavengers,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18"/>
        </w:rPr>
        <w:t>refuse to treat them as social equals.”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replied: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all. Here it is a question of utter stupidity.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this ignorance. In my Ashram, I myself and all the inmates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sweepers and scavengers. This is no new question to me. The sweeping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scavenging work is first-class social service. With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coming, this superstition will die.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deputationists fervently prayed that Gandhiji should come again to these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parts soon.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Oh, if you want me to come again, I shall. Only promise me life </w:t>
      </w:r>
      <w:r>
        <w:rPr>
          <w:rFonts w:ascii="Times" w:hAnsi="Times" w:eastAsia="Times"/>
          <w:b w:val="0"/>
          <w:i w:val="0"/>
          <w:color w:val="000000"/>
          <w:sz w:val="22"/>
        </w:rPr>
        <w:t>till my 99th year. I shall be in Coonoor in my 99th year.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3-2-1934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MARGARETE SPIEGEL</w:t>
      </w:r>
    </w:p>
    <w:p>
      <w:pPr>
        <w:autoSpaceDN w:val="0"/>
        <w:autoSpaceDE w:val="0"/>
        <w:widowControl/>
        <w:spacing w:line="294" w:lineRule="exact" w:before="10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2, 1934]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Do be patient. If I at all can I will come. I hope you have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your glasses. Do not worry about money when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supplying needs.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BIHAR AND UNTOUCHABILITY</w:t>
      </w:r>
    </w:p>
    <w:p>
      <w:pPr>
        <w:autoSpaceDN w:val="0"/>
        <w:autoSpaceDE w:val="0"/>
        <w:widowControl/>
        <w:spacing w:line="260" w:lineRule="exact" w:before="1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friendly wire says, “Will you not lay aside untouchability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Bihar?” An angry wire says, “Must Mahatma fiddle while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burning?” Both the wires pay me an undeserved compliment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 my capacity for service, as they assume that I can do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my comrades. I have no such hallucination about my capacity.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Prasad is one of the best among my co-workers.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my services whenever he likes. The Harijan cause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his as it is mine, even as the cause of Bihar is as much mine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his. But God has summoned him to the Bihar relief as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the Harijan cause for me. When the call comes from Bihar,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 shall not be found wanting. Champaran discovered me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mere wanderer. Babu Braj Kishore Prasad and his band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gave me their complete allegiance when India was wondering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place I had in her public life. I am tied to Bihar by sacred 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indissoluble. Therefore I need no spur to send me to Bihar.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am serving her best by remaining at my post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All the world is directing her attention to the catastrophe.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presumption on my part to rush to Bihar when all are ready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the letter has been placed between letters of January 31 and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5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assist her. Those also help who know how and when to wait.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another wire says I must use the Harijan collections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relief. I think it would be a clear breach of trust on my part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the advice. We may not afford to be unnerved in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great calamities. Not all the riches of the world would restore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original condition. Time must elapse before reconstruction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place and things become normal. What is necessary is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anything to give are induced to give the most, not the least, </w:t>
      </w:r>
      <w:r>
        <w:rPr>
          <w:rFonts w:ascii="Times" w:hAnsi="Times" w:eastAsia="Times"/>
          <w:b w:val="0"/>
          <w:i w:val="0"/>
          <w:color w:val="000000"/>
          <w:sz w:val="22"/>
        </w:rPr>
        <w:t>they can.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make bold to suggest that, in reconstructing life in Bihar,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wisest use is to be made of the help that is being sent,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would have resolutely to set their faces against reproducing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customs and habits. They may not encourage untouchability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divisions unperceivably based on untouchability. Nature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impartial in her destruction. Shall we retain our partiality—caste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caste, Hindu, Muslim, Christian, Parsi, Jew, against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another—in reconstruction, or shall we learn from her the lesson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such thing as untouchability as we practise it today?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responsibility rests both upon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unofficial agency as to how reconstruction is to be undertaken.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both are working in co-operation for this purpose, it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>to be difficult to rebuild Bihar on human and sanitary lines.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share the belief with the whole world—civilized and uncivi-</w:t>
      </w:r>
      <w:r>
        <w:rPr>
          <w:rFonts w:ascii="Times" w:hAnsi="Times" w:eastAsia="Times"/>
          <w:b w:val="0"/>
          <w:i w:val="0"/>
          <w:color w:val="000000"/>
          <w:sz w:val="22"/>
        </w:rPr>
        <w:t>lized—that calamities such as the Bihar one come to mankind as chas-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tisement for their sins. When that conviction comes from the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pray, repent and purify themselves. I regard untouchability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grave sin as to warrant divine chastisement. I am not affected </w:t>
      </w:r>
      <w:r>
        <w:rPr>
          <w:rFonts w:ascii="Times" w:hAnsi="Times" w:eastAsia="Times"/>
          <w:b w:val="0"/>
          <w:i w:val="0"/>
          <w:color w:val="000000"/>
          <w:sz w:val="22"/>
        </w:rPr>
        <w:t>by posers such as ‘why punishment for an age-old sin’ or ‘why pun-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ishment to Bihar and not to the South’ or ‘why an earthquake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form of punishment’. My answer is: I am not God.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I have but a limited knowledge of His purpose. Such cala-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mities are not a mere caprice of the Deity or Nature. They obey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as surely as the planets move in obedience to laws governing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Only we do not know the laws governing these events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call them calamities or disturbances. Whatever,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about them must be regarded as guess work. But guessing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its definite place in man’s life. It is an ennobling thing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guess that the Bihar disturbance is due to the sin of untouchability. It </w:t>
      </w:r>
      <w:r>
        <w:rPr>
          <w:rFonts w:ascii="Times" w:hAnsi="Times" w:eastAsia="Times"/>
          <w:b w:val="0"/>
          <w:i w:val="0"/>
          <w:color w:val="000000"/>
          <w:sz w:val="22"/>
        </w:rPr>
        <w:t>makes me humble, it spurs me to greater effort towards its removal,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encourages me to purify myself, it brings me nearer to my Maker.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guess may be wrong does not affect the results named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For what is guess to the critic or the sceptic is a living belief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and I base my future actions on that belief. Such guesses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superstitions when they lead to no purification and may even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feuds. But such misuse of divine events cannot deter men of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interpreting them as a call to them for repentance for their sins.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interpret this chastisement as an exclusive punishment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of untouchability. It is open to others to read in it divine wrath </w:t>
      </w:r>
      <w:r>
        <w:rPr>
          <w:rFonts w:ascii="Times" w:hAnsi="Times" w:eastAsia="Times"/>
          <w:b w:val="0"/>
          <w:i w:val="0"/>
          <w:color w:val="000000"/>
          <w:sz w:val="22"/>
        </w:rPr>
        <w:t>against many other sins.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anti-untouchability reformers regard the earthquake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Nemesis for the sin of untouchability. They cannot go wrong,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faith that I have. They will help Bihar more and not less for </w:t>
      </w:r>
      <w:r>
        <w:rPr>
          <w:rFonts w:ascii="Times" w:hAnsi="Times" w:eastAsia="Times"/>
          <w:b w:val="0"/>
          <w:i w:val="0"/>
          <w:color w:val="000000"/>
          <w:sz w:val="22"/>
        </w:rPr>
        <w:t>that faith. And they will try to create an atmosphere against reproduc-</w:t>
      </w:r>
      <w:r>
        <w:rPr>
          <w:rFonts w:ascii="Times" w:hAnsi="Times" w:eastAsia="Times"/>
          <w:b w:val="0"/>
          <w:i w:val="0"/>
          <w:color w:val="000000"/>
          <w:sz w:val="22"/>
        </w:rPr>
        <w:t>tion of untouchability in any scheme of reconstruction.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SOME QUESTIONS ANSWERED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collection of questions in front of me. These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during the Kerala tour. Some of the questions being of </w:t>
      </w:r>
      <w:r>
        <w:rPr>
          <w:rFonts w:ascii="Times" w:hAnsi="Times" w:eastAsia="Times"/>
          <w:b w:val="0"/>
          <w:i w:val="0"/>
          <w:color w:val="000000"/>
          <w:sz w:val="22"/>
        </w:rPr>
        <w:t>general interest, I propose to give them below with their answers.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The local support one gets for Harijan work is very poor. People give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readily when you come. Will you make an appeal for help to my work?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 use blaming the people. If they do not give, the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lie with you. You have not inspired sufficient confidence in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your work. You have to be patient and concentrate on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quality of work, and you will find the support coming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fail. I know of no healthy activity failing for want of pecuniary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But people are like God. They try the patience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answer prayers only when they have proved their sincerity and </w:t>
      </w:r>
      <w:r>
        <w:rPr>
          <w:rFonts w:ascii="Times" w:hAnsi="Times" w:eastAsia="Times"/>
          <w:b w:val="0"/>
          <w:i w:val="0"/>
          <w:color w:val="000000"/>
          <w:sz w:val="22"/>
        </w:rPr>
        <w:t>worth.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Does the pay of Harijan workers at Harijan centres run by the Harijan Sevak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Sangh come under welfare work or overhead charges?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depends upon the nature of the work done by the worker.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is doing constructive work, such as teaching in a Harijan school, </w:t>
      </w:r>
      <w:r>
        <w:rPr>
          <w:rFonts w:ascii="Times" w:hAnsi="Times" w:eastAsia="Times"/>
          <w:b w:val="0"/>
          <w:i w:val="0"/>
          <w:color w:val="000000"/>
          <w:sz w:val="22"/>
        </w:rPr>
        <w:t>it is welfare work. If he is keeping accounts or the like at an office, his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version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>28-1-1934.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pay would be part of overhead charges.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There is a suggestion made by you that a society which disregards its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servants suffers. Do you imply that Harijans are servants?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do. I have stated a fact. Harijans today are as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the society, and as such they are treated in a disgraceful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He who runs may see how the society suffers in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for its criminal neglect of its most useful servants. This neglect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for a tremendous economic, social, sanitary and moral waste.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statement of fact does not imply that Harijans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compelled to remain servants for ever.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There is lack of sympathy on the part of khadi workers for the Harijan cause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shown by the absence of Harijan recruits in khadi service.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far as I am aware, the charge is not true.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in the khadi service. Certainly there is no bar anywhere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employment of Harijans in that service.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A practice is growing up of Harijans adopting caste surnames, e.g.,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Nambudri, Nambiar, etc. What do you say to this?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know the practice. It is not new. I dislike it. Harijans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steal into the so-called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The latter has openly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 them as blood-brothers and sisters. The present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self-purification, penance and reparation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>Hindus.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You desire ladies to sacrifice their jewels. Why do you not ask the caste man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sacrifice his pride by giving up his thread?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parallel between the two cases. The thread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consecration for those who believe in it. I do not wear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has no meaning for me and I know that millions go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In so far as it is used as a mark of superiority, it is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and the mere discarding of the thread would be valueless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pride, of which it is a symbol, is also not discarded.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Harijans from adopting it if they choose. But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discountenance the practice, as it would be an imitation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original meaning behind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 represent a brotherhood which is out to break caste distinctions and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preach harmony between religions. Sree Narayana Guru advocated one God, one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religion, one caste. What is your message for me?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wish you all success. I do believe in harmony between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I have myself worked at it in my humble way. Caste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distinctions, in so far as they imply superiority of one over another,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abolished altogether. That is merely a phase or a grade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But in so far as caste in the sense of varna fulfils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Nature’s law of conservation of human energy and true economics,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to recognize and obey the law. You may deny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law. I can then only refer you to the few proofs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support of it. I had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Sree Narayana Guru when he was still in the flesh and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with him on the point. Belief in one God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corner-stone of all religions. But I do not foresee a time when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only one religion on earth in practice. In theory, since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God, there can be only one religion. But in practice, no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I have known have had the same and identical conception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Therefore, there will, perhaps, always be different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answering to different temperaments and climatic conditions.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clearly see the time coming when people belonging to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faiths will have the same regard for other faiths that they have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I think that we have to find unity in diversity. I need say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about caste beyond this that, in so far as abolition of distinctions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high and low are concerned, there is but one caste.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of one and the same God and, therefore, absolutely equal.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2-2-1934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NOTES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HEAPEST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LATFORM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discussing the economics of public tours, in which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have to be considered, workers have suggested that platforms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cost Rs. 50 at the least computation. This need not be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vast crowds presupposes that the cause is popular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therefore, there will be voluntary help forthcoming.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atmosphere it should not be difficult to borrow bricks.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should be voluntary. Mud should be used in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mortar. A solid platform can thus be made for a rupee or thereabouts.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skilled labour is necessary for erecting such a platform.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to be incurred will be that of carting bricks to and fro.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such a platform can be dispensed with. If a ring is kept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of the audience, large enough for a motor to turn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comfortably, and a broad passage left for it to pass through to the </w:t>
      </w:r>
      <w:r>
        <w:rPr>
          <w:rFonts w:ascii="Times" w:hAnsi="Times" w:eastAsia="Times"/>
          <w:b w:val="0"/>
          <w:i w:val="0"/>
          <w:color w:val="000000"/>
          <w:sz w:val="22"/>
        </w:rPr>
        <w:t>ring, the motor can be used as a solid platform. This was successfully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at Sivaganga and Manamadura. If a higher platform is needed,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top of a motor-lorry makes a platform high enough for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audience. This, too, I have tried successfully in previous tours.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fence of the ring should be fairly strong. Strong wooden posts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stout cords can be borrowed for the purpose, and the ring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erected inside of two hours if sufficient voluntary labour is available.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worth the name should be able to prepare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fuss and without any strain.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“G</w:t>
      </w:r>
      <w:r>
        <w:rPr>
          <w:rFonts w:ascii="Times" w:hAnsi="Times" w:eastAsia="Times"/>
          <w:b w:val="0"/>
          <w:i w:val="0"/>
          <w:color w:val="000000"/>
          <w:sz w:val="16"/>
        </w:rPr>
        <w:t>ITA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ECITERS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regarded the learning by heart of such books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thing. But I was never able to learn all the chapters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heart myself though I made several attempts at it. I know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stupid at memorizing. So whenever I meet anyone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heart, he or she commands my respect. I have already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such during the Tamil Nad tour—a gentleman at Madura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at Devacottah. The gentleman at Madura is a merchant unknown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fame; and the lady is Parvatibai, a daughter of the late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Sadasiva Iyer, who during his lifetime instituted an annual prize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could best recite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memory. I would like,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reciters to realize that the mere recitation is not an 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It should be an aid to the contemplation and assimilation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and the message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patience even a parrot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taught to recite it by heart. But he would be no wiser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recitation. The reciter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what its author expects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be—a yogi in its broad sense. It demands from its votaries </w:t>
      </w:r>
      <w:r>
        <w:rPr>
          <w:rFonts w:ascii="Times" w:hAnsi="Times" w:eastAsia="Times"/>
          <w:b w:val="0"/>
          <w:i w:val="0"/>
          <w:color w:val="000000"/>
          <w:sz w:val="22"/>
        </w:rPr>
        <w:t>balance in every thought, word and deed and a perfect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between the three. He whose speech and action do not accord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thoughts is a humbug or a hypocrite. It is necessary to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warning, for, of the people who flock to my prayer meetings,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run away, I am afraid, with the thought that they acquire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mere attendance at these prayers. And since the majority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undoubtedly sympathizers with the battle against untouchability,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to warn them that they are expected to act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their belief and show by their action that there is no untoucha-</w:t>
      </w:r>
      <w:r>
        <w:rPr>
          <w:rFonts w:ascii="Times" w:hAnsi="Times" w:eastAsia="Times"/>
          <w:b w:val="0"/>
          <w:i w:val="0"/>
          <w:color w:val="000000"/>
          <w:sz w:val="22"/>
        </w:rPr>
        <w:t>bility in them and that there is no person lower than themselves.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ANATANISTS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attempts are being made during the tour to draw me to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debate with Shankaracharyas and other learned men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misrepresentation about my replies to proposals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interviews, I should like to repeat through these columns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in my letters and verbal messages. I have no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in a public debate on the origin of untouchability.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such debates, nor do I lay any claim to Sanskrit scholarship.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ready, nay eager, to hold friendly conversations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 for the sake solely of arriving at a mutual understanding,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discovering points of contact, and, generally, elucidating truth.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a challenge is often sent to me with reference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oft-repeated statement that there is no warrant in the Shastras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it is practised today and that in the matter of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temples there is no prohibition in the Shastras against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today regarded as untouchables. I have explained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more than once what I mean by Shastras and what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put upon the verses that are commonly cited in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general and temple-entry prohibition in particular.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expect all my critics to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explain my meaning to sanatanist friends and in my turn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their objections. Surely it is possible to have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action, even though there may be differences on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The reader may also know that such friendly discussions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 often enough during the tour. But some persons have </w:t>
      </w:r>
      <w:r>
        <w:rPr>
          <w:rFonts w:ascii="Times" w:hAnsi="Times" w:eastAsia="Times"/>
          <w:b w:val="0"/>
          <w:i w:val="0"/>
          <w:color w:val="000000"/>
          <w:sz w:val="22"/>
        </w:rPr>
        <w:t>made it their mission to discredit me anyhow. So they make sugges-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for open debates which they know I have refused to adopt,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appointments which it is physically impossible for me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 would cancel a whole day’s programme and disappoint </w:t>
      </w:r>
      <w:r>
        <w:rPr>
          <w:rFonts w:ascii="Times" w:hAnsi="Times" w:eastAsia="Times"/>
          <w:b w:val="0"/>
          <w:i w:val="0"/>
          <w:color w:val="000000"/>
          <w:sz w:val="22"/>
        </w:rPr>
        <w:t>thousands of men and women. They are not to be placated by any-</w:t>
      </w:r>
      <w:r>
        <w:rPr>
          <w:rFonts w:ascii="Times" w:hAnsi="Times" w:eastAsia="Times"/>
          <w:b w:val="0"/>
          <w:i w:val="0"/>
          <w:color w:val="000000"/>
          <w:sz w:val="22"/>
        </w:rPr>
        <w:t>thing I may say or do. Time will do what no action of mine can.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2-2-1934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6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TELEGRAM TO MATHURADAS TRIKUMJI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OONOOR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2, 1934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8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COONOOR.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TILL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TUESDAY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MORNING.</w:t>
            </w:r>
          </w:p>
        </w:tc>
      </w:tr>
      <w:tr>
        <w:trPr>
          <w:trHeight w:hRule="exact" w:val="268"/>
        </w:trPr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AWAITING 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RAJENDRAPRASAD’S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INSTRUCTIONS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REGARDING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BIHAR.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 HARIJAN TOUR THERE.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SATIS CHANDRA DAS GUPTA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and wire. You will have seen my long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Bidhan. I would then like your revised opinion. Your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argument has produced a revulsion in me. But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reargue the point. If we will imbibe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we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 even in the midst of a raging fire. Who knows what God </w:t>
      </w:r>
      <w:r>
        <w:rPr>
          <w:rFonts w:ascii="Times" w:hAnsi="Times" w:eastAsia="Times"/>
          <w:b w:val="0"/>
          <w:i w:val="0"/>
          <w:color w:val="000000"/>
          <w:sz w:val="22"/>
        </w:rPr>
        <w:t>intends by things that baffle 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well rid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there is not a natural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You may issue leaflets now and then. In closing down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say firmly why you are closing.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study my letters to Hemprabha. The letter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serious thing without my meaning to write so seriously. It shows how </w:t>
      </w:r>
      <w:r>
        <w:rPr>
          <w:rFonts w:ascii="Times" w:hAnsi="Times" w:eastAsia="Times"/>
          <w:b w:val="0"/>
          <w:i w:val="0"/>
          <w:color w:val="000000"/>
          <w:sz w:val="22"/>
        </w:rPr>
        <w:t>full I am just now of these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1625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Bengali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 addressee had been editing.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VIDYA A. HINGORANI</w:t>
      </w:r>
    </w:p>
    <w:p>
      <w:pPr>
        <w:autoSpaceDN w:val="0"/>
        <w:autoSpaceDE w:val="0"/>
        <w:widowControl/>
        <w:spacing w:line="246" w:lineRule="exact" w:before="146" w:after="0"/>
        <w:ind w:left="487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OONOOR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2, 1934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 did not mean that you should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Karachi. I had left it to you to decide whether or not to go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wrote: “If you want to go, you should go after Anand’s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release.” There is no doubt about it at all. But it would be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go even before it if Mother-in-law and Father-in-law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These things you can understand better. I feel very happy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about Anand. What is the term of Choithram’s imprisonment?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better look after Mahadev yourself as far as possible.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get oranges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give him juice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mosambis </w:t>
      </w:r>
      <w:r>
        <w:rPr>
          <w:rFonts w:ascii="Times" w:hAnsi="Times" w:eastAsia="Times"/>
          <w:b w:val="0"/>
          <w:i w:val="0"/>
          <w:color w:val="000000"/>
          <w:sz w:val="22"/>
        </w:rPr>
        <w:t>and grapes.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Dudhibehn’s address: Dudhibehn Desai,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Dakshinamurti, Bhavnagar (Kathiawar).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a letter from Father. I am writing to him.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1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K. B. KEWALRAMANI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50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Copy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2, 1934</w:t>
            </w:r>
          </w:p>
        </w:tc>
      </w:tr>
    </w:tbl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KEWALRAM,</w:t>
      </w:r>
    </w:p>
    <w:p>
      <w:pPr>
        <w:autoSpaceDN w:val="0"/>
        <w:autoSpaceDE w:val="0"/>
        <w:widowControl/>
        <w:spacing w:line="280" w:lineRule="exact" w:before="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Vidya is a very good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whom you have every reason to be proud. But now I divide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with you of being father to her. And often an adoptive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found to do better by reason of his having special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adopting. But I have a superior reason for possibly doing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Vidya was born to you helplessly. She has deliberately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father and so she renders willing obedience. If we engage in </w:t>
      </w:r>
      <w:r>
        <w:rPr>
          <w:rFonts w:ascii="Times" w:hAnsi="Times" w:eastAsia="Times"/>
          <w:b w:val="0"/>
          <w:i w:val="0"/>
          <w:color w:val="000000"/>
          <w:sz w:val="22"/>
        </w:rPr>
        <w:t>healthy competition, she will gain.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As you have broken the ice, you will not hesitate to write when-</w:t>
      </w:r>
      <w:r>
        <w:rPr>
          <w:rFonts w:ascii="Times" w:hAnsi="Times" w:eastAsia="Times"/>
          <w:b w:val="0"/>
          <w:i w:val="0"/>
          <w:color w:val="000000"/>
          <w:sz w:val="22"/>
        </w:rPr>
        <w:t>ever you feel the urge.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K. B. K</w:t>
      </w:r>
      <w:r>
        <w:rPr>
          <w:rFonts w:ascii="Times" w:hAnsi="Times" w:eastAsia="Times"/>
          <w:b w:val="0"/>
          <w:i w:val="0"/>
          <w:color w:val="000000"/>
          <w:sz w:val="16"/>
        </w:rPr>
        <w:t>EWALRAMANI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S.D.O., W</w:t>
      </w:r>
      <w:r>
        <w:rPr>
          <w:rFonts w:ascii="Times" w:hAnsi="Times" w:eastAsia="Times"/>
          <w:b w:val="0"/>
          <w:i w:val="0"/>
          <w:color w:val="000000"/>
          <w:sz w:val="16"/>
        </w:rPr>
        <w:t>ANIVALLA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AILSI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MARGARETE SPIEGEL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unbalanced letter. You are morbid.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think of yourself and brood over the wrongs done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other people? Why can you not think of the wrongs other people </w:t>
      </w:r>
      <w:r>
        <w:rPr>
          <w:rFonts w:ascii="Times" w:hAnsi="Times" w:eastAsia="Times"/>
          <w:b w:val="0"/>
          <w:i w:val="0"/>
          <w:color w:val="000000"/>
          <w:sz w:val="22"/>
        </w:rPr>
        <w:t>are suffering from? Brooding over our own wrongs makes us unba-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lanced. Identification with other people’s wrongs makes us stronger.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that I have received permission to send you to Sabarmati,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your grief will be over. I have sent a wire just now to send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It is likely therefore that this will be sent to you there.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share all your thoughts freely with me and let me know 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in the new surroundings. You may choose your work. Do not </w:t>
      </w:r>
      <w:r>
        <w:rPr>
          <w:rFonts w:ascii="Times" w:hAnsi="Times" w:eastAsia="Times"/>
          <w:b w:val="0"/>
          <w:i w:val="0"/>
          <w:color w:val="000000"/>
          <w:sz w:val="22"/>
        </w:rPr>
        <w:t>overstrain yourself and you should take the food that suits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RABINDRANATH TAGORE</w:t>
      </w:r>
    </w:p>
    <w:p>
      <w:pPr>
        <w:autoSpaceDN w:val="0"/>
        <w:autoSpaceDE w:val="0"/>
        <w:widowControl/>
        <w:spacing w:line="294" w:lineRule="exact" w:before="1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2, 1934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only just now. There is a campaign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vilification of me going on. My remarks on the Bihar calamity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handle to beat me with. I have spoken about it 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Enclosed is my considered opinion.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see from your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“Bihar and Untouchability”, 2-2-1934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we have come upon perhaps a fundamental difference. </w:t>
      </w:r>
      <w:r>
        <w:rPr>
          <w:rFonts w:ascii="Times" w:hAnsi="Times" w:eastAsia="Times"/>
          <w:b w:val="0"/>
          <w:i w:val="0"/>
          <w:color w:val="000000"/>
          <w:sz w:val="22"/>
        </w:rPr>
        <w:t>But I cannot help myself. I do believe that super-physical consequ-</w:t>
      </w:r>
      <w:r>
        <w:rPr>
          <w:rFonts w:ascii="Times" w:hAnsi="Times" w:eastAsia="Times"/>
          <w:b w:val="0"/>
          <w:i w:val="0"/>
          <w:color w:val="000000"/>
          <w:sz w:val="22"/>
        </w:rPr>
        <w:t>ences flow from physical events. How they do so, I do not know.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after reading my article, you still see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your statement, it can be at once published either here or </w:t>
      </w:r>
      <w:r>
        <w:rPr>
          <w:rFonts w:ascii="Times" w:hAnsi="Times" w:eastAsia="Times"/>
          <w:b w:val="0"/>
          <w:i w:val="0"/>
          <w:color w:val="000000"/>
          <w:sz w:val="22"/>
        </w:rPr>
        <w:t>there just as you desire. I hope you are keeping well.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lines are disgracefully written but I was tired 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asleep. Please forgive. If I am to catch the post today,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>wait to make a fair copy.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2289 and 4642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JAMNALAL BAJAJ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the letter about Kamalnayan and also his note. 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finish the course here and to pass the Madhyama examination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I would suggest this modification. He should finish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course and take the final examination. He should improve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learn Sanskrit also and then go, not to England,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America. It will certainly be possible to make good arrangements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study there. After spending sometime in the States, he may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the world. The experience he will gain thus will be useful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would learn better after his intellect matures.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 blind love for degrees. In short, I do not wish to curb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see the West. But I think it advisable that he should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>equipped than he is just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work have you entrusted to Surendra?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decided to send Amalabehn to Sabarmati. We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to do if the place does not suit her.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2932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statement,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“Rabindranath Tagore’s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JIVANJI D.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JIVANJI,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the information about the books. I get no free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I came to Coonoor but even here it is the same story.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programme. I am trying to make up a little for the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lost sleep during the last several days and to catch up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Much of the time is spent in this way. I am 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the preface and the matter [sent] from Yeravda Mandir.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if I can. If I find the work too much, I shall say no.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>try not to do that.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to Balubhai today regarding the Library.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 programme for Karnataka has been altered.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 going to Belgaum. But that will be at the end of this month.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send a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tomorrow requesting permission. If I get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wire to you. Up to the 21st, I shall be in Madras. Then I will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Coorg, then to Mangalore, then to Karwar and after that will come the </w:t>
      </w:r>
      <w:r>
        <w:rPr>
          <w:rFonts w:ascii="Times" w:hAnsi="Times" w:eastAsia="Times"/>
          <w:b w:val="0"/>
          <w:i w:val="0"/>
          <w:color w:val="000000"/>
          <w:sz w:val="22"/>
        </w:rPr>
        <w:t>turn of Belgaum. Will Durga wait till then?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9937. Also C.W. 6912.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DRIVER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DRIVER,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all right. I like your sincerity. Many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have gone through what you have. You need not feel unhappy </w:t>
      </w:r>
      <w:r>
        <w:rPr>
          <w:rFonts w:ascii="Times" w:hAnsi="Times" w:eastAsia="Times"/>
          <w:b w:val="0"/>
          <w:i w:val="0"/>
          <w:color w:val="000000"/>
          <w:sz w:val="22"/>
        </w:rPr>
        <w:t>about it at all.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feeling after reading your letter is that your duty as yet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to come to me nor to go to Father Elwin, but to remain where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and learn to live in poverty. You should save as much as you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Home Secretary, Government of Bombay”, 3-2-1934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and use the money for helping people. Try to teach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moral values you can. So long as you do not feel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vairagya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continue in your present way of life. Renunciation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present way of life before you have come to feel strong aversion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will not be proper, nor will it endure. When intense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vairagya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in you, nobody will be able to stop you. Do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wish to. I hope you find no difficulty in deciphering or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my Gujarati.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8045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RAMABEHN JOSHI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wire today regarding you, saying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Ashram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wish. Personally I do feel that, since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keep good health and feel quite happy there, it might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not to leave the place. That Chhaganlal will shortly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needn’t bother you. He can come and see you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will of course never cease to be relations, but we have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 same, my present attitude is that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loosened that bond.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act ashe wishes and try to progress as much as he can. You may,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do as you wish.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2932</w:t>
      </w:r>
    </w:p>
    <w:p>
      <w:pPr>
        <w:autoSpaceDN w:val="0"/>
        <w:autoSpaceDE w:val="0"/>
        <w:widowControl/>
        <w:spacing w:line="240" w:lineRule="exact" w:before="2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Renunciation.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Kanya Ashram, Wardha.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Joshi had expressed a desire to stay with his sister for some time </w:t>
      </w:r>
      <w:r>
        <w:rPr>
          <w:rFonts w:ascii="Times" w:hAnsi="Times" w:eastAsia="Times"/>
          <w:b w:val="0"/>
          <w:i w:val="0"/>
          <w:color w:val="000000"/>
          <w:sz w:val="18"/>
        </w:rPr>
        <w:t>after his release.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KAPILRAI AND SHASHILEKHA MEHTA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KAPIL AND SHASHILEKHA,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received your letter when I got your wire,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day before yesterday. I got the letter to-day. At first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the wire. If you did tell me about Shashilekha,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forgotten it. On my inquiring this afternoon, Prithuraj said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the Kapilrai who had sent the wire. You two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of course. May you live long and serve the country well. </w:t>
      </w:r>
      <w:r>
        <w:rPr>
          <w:rFonts w:ascii="Times" w:hAnsi="Times" w:eastAsia="Times"/>
          <w:b w:val="0"/>
          <w:i w:val="0"/>
          <w:color w:val="000000"/>
          <w:sz w:val="22"/>
        </w:rPr>
        <w:t>May you help each other in leading a life of self-control.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5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APILRAI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WADESHI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USEUM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ALANDA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AVELI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HMEDABAD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3970. Also C.W. 1600.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Shashilekha Mehta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102. LETTER TO S. AMBUJAMMAL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 could not reply sooner due to lack of </w:t>
      </w:r>
      <w:r>
        <w:rPr>
          <w:rFonts w:ascii="Times" w:hAnsi="Times" w:eastAsia="Times"/>
          <w:b w:val="0"/>
          <w:i w:val="0"/>
          <w:color w:val="000000"/>
          <w:sz w:val="22"/>
        </w:rPr>
        <w:t>time but you are always in my mind.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very good thing that you are reading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are doing Harijan service is also to the good.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collect any funds for the Bihar calamity? Did Father </w:t>
      </w:r>
      <w:r>
        <w:rPr>
          <w:rFonts w:ascii="Times" w:hAnsi="Times" w:eastAsia="Times"/>
          <w:b w:val="0"/>
          <w:i w:val="0"/>
          <w:color w:val="000000"/>
          <w:sz w:val="22"/>
        </w:rPr>
        <w:t>give anything?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Continue writing to me; I do attempt to write a legible hand.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9595. Courtesy: S. Ambujammal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S. Srinivasa Iyengar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HEMPRABHA DAS GUPTA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The earthquake has given me a jolt.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learnt that it is madness on our part to regard ourselves as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from others. If we regard all as one, no one dies or lives.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“As in the body so in the universe.” The body ever dies, yet lives. </w:t>
      </w:r>
      <w:r>
        <w:rPr>
          <w:rFonts w:ascii="Times" w:hAnsi="Times" w:eastAsia="Times"/>
          <w:b w:val="0"/>
          <w:i w:val="0"/>
          <w:color w:val="000000"/>
          <w:sz w:val="22"/>
        </w:rPr>
        <w:t>Similarly the Cosmos as expressed in the creation ever dies yet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mains alive. As we are but a mere drop in that scheme, our death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Transformation of the body will go on, so what shall we mourn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for? Shall we then become hard-hearted? No, but if all of us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are one in spite of the seeming difference, we should die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another, in other words make sacrifices to our utmost. This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has been expressed wonderfully in the first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Isho-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panishad.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not familiar with it tell me and I shall send it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1708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104. SPEECH AT PUBLIC MEETING, KOTAGIRI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great joy to me to be able to see you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afternoon. I was looking forward to coming to this beautiful hill.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some of my co-workers have been zealously working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hillmen. I know, too, that you have not that vicious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amongst you that we have on the plains.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one, in India, can be absolutely free from that virus. Even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of high and low. And so long as we have got that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ourselves higher than somebody else, we have not got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untouchability, and so long as we have got that distinction in our </w:t>
      </w:r>
      <w:r>
        <w:rPr>
          <w:rFonts w:ascii="Times" w:hAnsi="Times" w:eastAsia="Times"/>
          <w:b w:val="0"/>
          <w:i w:val="0"/>
          <w:color w:val="000000"/>
          <w:sz w:val="22"/>
        </w:rPr>
        <w:t>midst, remember we have not got rid of untouchability. Therefore, I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attended by about 6,000 people, mostly Badagas, a hill tribe.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to Gandhiji a purse and an address of welcome. A part of the speech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9-2-1934.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all to consider and to know and realize that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the same God, and that therefore among us, His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nothing like some being high and some being low,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all should have the same rights as everyone else.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then, I want to draw your attention to one thing, of which I </w:t>
      </w:r>
      <w:r>
        <w:rPr>
          <w:rFonts w:ascii="Times" w:hAnsi="Times" w:eastAsia="Times"/>
          <w:b w:val="0"/>
          <w:i w:val="0"/>
          <w:color w:val="000000"/>
          <w:sz w:val="22"/>
        </w:rPr>
        <w:t>have just heard, that hillmen are very much given to the habit of drin-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intoxicating liquors. Those who are given to that habit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that it is drink which makes man thoroughly mad.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toxicating liquors are in no way necessary for retaining ourselves.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so, a man who drinks, very often, more often than not, forgets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his own wife and his own mother. Drunken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drunken women also have been known all the world over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of which they would be ashamed if they were sober.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I heard as I was driving that two drunken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quarrelling amongst themselves, with the result that one died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spot, and the other is now lying in the hospital. As this is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self-purification, I would like every one of those who are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vicious habit to come to a firm resolution never more to touch </w:t>
      </w:r>
      <w:r>
        <w:rPr>
          <w:rFonts w:ascii="Times" w:hAnsi="Times" w:eastAsia="Times"/>
          <w:b w:val="0"/>
          <w:i w:val="0"/>
          <w:color w:val="000000"/>
          <w:sz w:val="22"/>
        </w:rPr>
        <w:t>fiery liquors. It will be a matter of very great joy to me if my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able to report to me that many of you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>drink altogether.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whilst I thank you for these coppers and silver pieces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for the Harijan cause, I have to ask you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more coppers and some more silver for another cause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sacred as the Harijan cause. In the north of India, there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fairest provinces. The name of that province is Bihar,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birth-place of Sita. It was there that only a few days ago, a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earthquake took place. Several thousands of men died. Many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men and women are lying in hospitals.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directing its atten-tion to the afflicted people of Bihar.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thousands of men and women are homeless, shelterless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clothless. Many palace-like buildings are now simply heaps of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bricks. It is for these that I would like you to give the most,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least, that you can. If you have not got sufficient money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make collections after I am gone; you can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and send them either to Patna to Babu Rajendra Prasad,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charge of the relief work, or you can bring them to me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still in Coonoor. In many places, remember, men and women have </w:t>
      </w:r>
      <w:r>
        <w:rPr>
          <w:rFonts w:ascii="Times" w:hAnsi="Times" w:eastAsia="Times"/>
          <w:b w:val="0"/>
          <w:i w:val="0"/>
          <w:color w:val="000000"/>
          <w:sz w:val="22"/>
        </w:rPr>
        <w:t>denied themselves their food, their clothes, and shared them with those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are suffering that terrible affliction.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personally, this earthquake has a much deeper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it has brought physical ruin to thousands of homes.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conviction that such calamities descend upon mankind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 as a fit punishment for its sins. I love to think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awarded to us for the great sin of untouchability.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 that belief with me, you will take care to remove the least taint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from your midst. May God help you and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this dream that India should be free once more from all kinds </w:t>
      </w:r>
      <w:r>
        <w:rPr>
          <w:rFonts w:ascii="Times" w:hAnsi="Times" w:eastAsia="Times"/>
          <w:b w:val="0"/>
          <w:i w:val="0"/>
          <w:color w:val="000000"/>
          <w:sz w:val="22"/>
        </w:rPr>
        <w:t>of impurities.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4-2-1934</w:t>
      </w:r>
    </w:p>
    <w:p>
      <w:pPr>
        <w:autoSpaceDN w:val="0"/>
        <w:autoSpaceDE w:val="0"/>
        <w:widowControl/>
        <w:spacing w:line="240" w:lineRule="exact" w:before="402" w:after="586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105. TELEGRAM TO HOME SECRETARY, GOVERNMENT </w:t>
      </w:r>
      <w:r>
        <w:rPr>
          <w:rFonts w:ascii="Times" w:hAnsi="Times" w:eastAsia="Times"/>
          <w:b w:val="0"/>
          <w:i/>
          <w:color w:val="000000"/>
          <w:sz w:val="24"/>
        </w:rPr>
        <w:t>OF BOMBAY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EPARTMENT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524" w:right="1406" w:bottom="468" w:left="1440" w:header="720" w:footer="720" w:gutter="0"/>
          <w:cols w:num="2" w:equalWidth="0">
            <w:col w:w="3170" w:space="0"/>
            <w:col w:w="3344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40" w:after="830"/>
        <w:ind w:left="152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OONOOR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3, 1934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524" w:right="1406" w:bottom="468" w:left="1440" w:header="720" w:footer="720" w:gutter="0"/>
          <w:cols w:num="2" w:equalWidth="0">
            <w:col w:w="3170" w:space="0"/>
            <w:col w:w="3344" w:space="0"/>
          </w:cols>
          <w:docGrid w:linePitch="360"/>
        </w:sectPr>
      </w:pPr>
    </w:p>
    <w:p>
      <w:pPr>
        <w:autoSpaceDN w:val="0"/>
        <w:tabs>
          <w:tab w:pos="350" w:val="left"/>
          <w:tab w:pos="1230" w:val="left"/>
          <w:tab w:pos="1710" w:val="left"/>
          <w:tab w:pos="2790" w:val="left"/>
          <w:tab w:pos="3310" w:val="left"/>
          <w:tab w:pos="4070" w:val="left"/>
          <w:tab w:pos="4990" w:val="left"/>
          <w:tab w:pos="5850" w:val="left"/>
          <w:tab w:pos="621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BELGAUM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SIXTH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MARCH.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SEE</w:t>
      </w:r>
    </w:p>
    <w:p>
      <w:pPr>
        <w:autoSpaceDN w:val="0"/>
        <w:tabs>
          <w:tab w:pos="1190" w:val="left"/>
          <w:tab w:pos="1990" w:val="left"/>
          <w:tab w:pos="2650" w:val="left"/>
          <w:tab w:pos="3790" w:val="left"/>
          <w:tab w:pos="4590" w:val="left"/>
          <w:tab w:pos="57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MANIBEHN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PATEL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MAHADEV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DESAI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CENTRAL</w:t>
      </w:r>
    </w:p>
    <w:p>
      <w:pPr>
        <w:autoSpaceDN w:val="0"/>
        <w:tabs>
          <w:tab w:pos="770" w:val="left"/>
          <w:tab w:pos="1890" w:val="left"/>
          <w:tab w:pos="3230" w:val="left"/>
          <w:tab w:pos="3950" w:val="left"/>
          <w:tab w:pos="4410" w:val="left"/>
          <w:tab w:pos="54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HINDALGA.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INTIMATE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CONNECTION</w:t>
      </w:r>
    </w:p>
    <w:p>
      <w:pPr>
        <w:autoSpaceDN w:val="0"/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  BOTH.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Abstracts. Home Department, Special Branch, File No. 800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(40)(16)C, p. 11</w:t>
      </w:r>
    </w:p>
    <w:p>
      <w:pPr>
        <w:autoSpaceDN w:val="0"/>
        <w:autoSpaceDE w:val="0"/>
        <w:widowControl/>
        <w:spacing w:line="240" w:lineRule="exact" w:before="2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addressee’s reply read: “With reference to your telegram dated the 3rd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February 1934, I am directed to inform you that Government regret that they cannot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allow you to interview prisoners Mahadev Desai and Manibehn Patel at present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confined in the Belgaum Central Prison.”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Jivanji D. Desai”, 2-2-1934.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type w:val="continuous"/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OONOOR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WEEKEND     TWELFTH     THIRTEENTH     GANDHI     ASHRAM      TIRUCHENGODU.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HERMANN KALLENBACH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complained that I have not acknowledged your cables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letters. It is not so. But if my letter has miscarried I cannot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you are always before my mind’s eye and I do expect some </w:t>
      </w:r>
      <w:r>
        <w:rPr>
          <w:rFonts w:ascii="Times" w:hAnsi="Times" w:eastAsia="Times"/>
          <w:b w:val="0"/>
          <w:i w:val="0"/>
          <w:color w:val="000000"/>
          <w:sz w:val="22"/>
        </w:rPr>
        <w:t>day to greet you here. When are you coming?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Gandhi-Kallenbach Correspondence. Courtesy 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KAMALNAYAN BAJAJ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1934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KAMALNAYAN,</w:t>
      </w:r>
    </w:p>
    <w:p>
      <w:pPr>
        <w:autoSpaceDN w:val="0"/>
        <w:tabs>
          <w:tab w:pos="550" w:val="left"/>
          <w:tab w:pos="23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letter in English was delivered to me yesterday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replied to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I got your letter 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advised that you should pass the Uttama examination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acquire a good command of English. If you thus let your </w:t>
      </w:r>
      <w:r>
        <w:rPr>
          <w:rFonts w:ascii="Times" w:hAnsi="Times" w:eastAsia="Times"/>
          <w:b w:val="0"/>
          <w:i w:val="0"/>
          <w:color w:val="000000"/>
          <w:sz w:val="22"/>
        </w:rPr>
        <w:t>intellect mature first and learn good habits of study and then go to the</w:t>
      </w:r>
    </w:p>
    <w:p>
      <w:pPr>
        <w:autoSpaceDN w:val="0"/>
        <w:autoSpaceDE w:val="0"/>
        <w:widowControl/>
        <w:spacing w:line="218" w:lineRule="exact" w:before="27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Jamnalal Bajaj”, 2-2-1934.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West, you will derive the most benefit from your visit. When the time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going comes, I would advise you first to go to the U.S.A. After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 may go to England and then to the other countries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Europe. And last Japan and China.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are not eager to take a degree.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America for one year, observe things carefully, and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English through study. After that you may visit other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stay in them according as you feel inclined. In all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two years abroad. This will give you plenty of experience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plan your future. We can make any changes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that you deem desirable from experience. The chief thing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give up for the present the idea of going to the West.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will require four years for completing the course in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acquiring the requisite proficiency in English. I see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study of Sanskrit for the sake of Hindi itself. I don’t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years to be too long a period for you to wait. Convey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to Ramakrishna. I hope you often think of him.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22"/>
        </w:rPr>
        <w:t>p. 278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DUDHIBEHN V. DESA1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OONOOR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DUDHIBEHN,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remember not having replied to any letter of yours.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wouldn’t be surprised if in all this wandering about some letter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unanswered. I don’t find your letter in my files.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>no letters are destroyed before I have replied to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Motibehn to write to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Valji to come here. I will see about his health when </w:t>
      </w:r>
      <w:r>
        <w:rPr>
          <w:rFonts w:ascii="Times" w:hAnsi="Times" w:eastAsia="Times"/>
          <w:b w:val="0"/>
          <w:i w:val="0"/>
          <w:color w:val="000000"/>
          <w:sz w:val="22"/>
        </w:rPr>
        <w:t>he comes. I am hopeful that he will get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Irrespective of whether I write or not you must continue to write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7463. Courtesy: Valji G. Desai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VALJI G.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Having sent a wire to you, I didn’t write. After reading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 I see that your coming may even be delayed. But I assume that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and, therefore, do not send the issues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>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programme is enclosed. The earlier you come, the sooner can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illness be tackled. You will find the work ready for you. 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arranged to send you to Bihar, but now I will not do that. With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present health it will be difficult for you to work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when we meet.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7462. Courtesy: Valji G;.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MITHUBEHN PETIT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MITHUBEHN,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take up your letter only today. Just now I stay so far out </w:t>
      </w:r>
      <w:r>
        <w:rPr>
          <w:rFonts w:ascii="Times" w:hAnsi="Times" w:eastAsia="Times"/>
          <w:b w:val="0"/>
          <w:i w:val="0"/>
          <w:color w:val="000000"/>
          <w:sz w:val="22"/>
        </w:rPr>
        <w:t>of the way that the post takes some time to reach me. Moreover, I can-</w:t>
      </w:r>
      <w:r>
        <w:rPr>
          <w:rFonts w:ascii="Times" w:hAnsi="Times" w:eastAsia="Times"/>
          <w:b w:val="0"/>
          <w:i w:val="0"/>
          <w:color w:val="000000"/>
          <w:sz w:val="22"/>
        </w:rPr>
        <w:t>not attend to letters immediately they are received. My replies,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are very much delayed. I can’t judge about the question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asked. I am frightened by the very description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How will you be able to do justice to your present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to this additional responsibility? All the same,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your way and are confident, how can I discourage you? I would,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say only this. Do what you think right and may God pros-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you in your undertaking. Chunilal had put to me the very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that you have. I told him that I could not guide him,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what he thought right and that I would not blame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decision he took. I say the same thing to you.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from me a categorical opinion in such matters. Are you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 now?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2702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MANSHANKAR J. TRIVEDI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Since you remain as straightforward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I have no fear on your account. Your assurance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marry without my blessings will protect you.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not to hurt your feelings in any way. In your letters to him,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never forsake civility. If he appears to you to use harsh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just now, there is nothing behind it but love for you and </w:t>
      </w:r>
      <w:r>
        <w:rPr>
          <w:rFonts w:ascii="Times" w:hAnsi="Times" w:eastAsia="Times"/>
          <w:b w:val="0"/>
          <w:i w:val="0"/>
          <w:color w:val="000000"/>
          <w:sz w:val="22"/>
        </w:rPr>
        <w:t>concern for your future born of that love.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error in your belief concerning one matter.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with me a copy of the letter to the Princess. I don’t think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any in the office either. You say in your letter that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that, provided the children remain Hindu by culture, I wouldn’t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in what faith they were brought up. I am not likely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anything to that effect, since for a Hindu, culture and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one and the same thing. Is there any Hindu culture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in my letter that, if Elizabeth could adopt Hindu culture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life, I wouldn’t mind her remaining a Roman Catholic in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very different from saying that the children may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as Roman Catholics. I want you to understand this difference.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quarrel with you. I do not distrust you or Elizabeth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least. But I want to correct a misunderstanding under which you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labouring. To me all religions are alike. But since religions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many, there is diversity even in their oneness. All living beings are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essence, but as embodied creatures they are infinite in number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diverse. To realize the unity of all life in spite of our having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is the supreme end of human endeavour. If the bodies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different, there would have been no need to realize the unity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you are a Hindu and other people are Muslims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does have some meaning. That meaning must be respected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your children. I am convinced that if you two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happily and in peace after marriage, your children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as Hindus, and Elizabeth, or rather Vimala—I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her new name— should adopt Hindu culture. If she cannot </w:t>
      </w:r>
      <w:r>
        <w:rPr>
          <w:rFonts w:ascii="Times" w:hAnsi="Times" w:eastAsia="Times"/>
          <w:b w:val="0"/>
          <w:i w:val="0"/>
          <w:color w:val="000000"/>
          <w:sz w:val="22"/>
        </w:rPr>
        <w:t>forget Europe, you must live in Europe. If she wishes to serve India,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must become an Indian at heart. Without doing that, she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able to serve the country although with a superior attitude,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believe her to be a true servant at heart. As she has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name, she must change her heart too. But she cannot do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She will succeed in being an Indian at heart only if she is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a predisposition. You also must have in your mind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of the future. If you wish to dedicate yourself to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India, you will have to imbibe in your life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you in my letters. If, therefore, you have any doubts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you should ask me to explain again and again till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satisfied. Don’t hesitate to write to me. I don’t know whether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write to you after July. You should, therefore, put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months which remain whatever questions you wish to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your doubts cleared and get from me whatever help you want.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GOVINDBAHI R.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GOVINDBHAI,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your letter. A new programme has been drawn up,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visit to Pondicherry has been dropped. I must confess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the same curiosity that you have. I have respect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individuals. I have known about Sri Aurobindo since a long time.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many Gujaratis there. There are others, too. I would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something of an ashram which shelters so many people.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satisfy this desire that I made the attempt. But that is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It would have given me some satisfaction if I could have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met you all.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10742. Courtesy: Govindbhai R.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DR. JIVARAJ MEHTA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OONOOR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JIVARAJ,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pathetic letter. That is the way of the world. Attach-</w:t>
      </w:r>
      <w:r>
        <w:rPr>
          <w:rFonts w:ascii="Times" w:hAnsi="Times" w:eastAsia="Times"/>
          <w:b w:val="0"/>
          <w:i w:val="0"/>
          <w:color w:val="000000"/>
          <w:sz w:val="22"/>
        </w:rPr>
        <w:t>ment and hatred ever pursue us. But your mind is strong and I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hope that you will have got over your feelings. I am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merely as a consolation and to let you know that I often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expcet many services from you. There is no need at all to reply </w:t>
      </w:r>
      <w:r>
        <w:rPr>
          <w:rFonts w:ascii="Times" w:hAnsi="Times" w:eastAsia="Times"/>
          <w:b w:val="0"/>
          <w:i w:val="0"/>
          <w:color w:val="000000"/>
          <w:sz w:val="22"/>
        </w:rPr>
        <w:t>to this letter.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Jivaraj Mehta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115. SPEECH AT OTTUPATRAI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much pleased to have come here and to have met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this movement that is now going on is a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Those who call themselves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to </w:t>
      </w:r>
      <w:r>
        <w:rPr>
          <w:rFonts w:ascii="Times" w:hAnsi="Times" w:eastAsia="Times"/>
          <w:b w:val="0"/>
          <w:i w:val="0"/>
          <w:color w:val="000000"/>
          <w:sz w:val="22"/>
        </w:rPr>
        <w:t>purify themselves by fraternizing with Harijans and ceasing to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sider them as untouchables, or lower than themselves. Harijans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certain things, not by way of exchange but because they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purify themselves; they should conform to the laws of clean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cleanliness, both internally and externally, giving up carrion, beef,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and drugs. I understand that here you offer as sacrifice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buffaloes or other animals in order to appease Kali.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for one moment, imagine that God can ever be pleased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animals. There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so called, who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this barbarous practice. But, all the world over,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that there can be no religion in sacrificing animals.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you, therefore, to think that there can be no virtue in </w:t>
      </w:r>
      <w:r>
        <w:rPr>
          <w:rFonts w:ascii="Times" w:hAnsi="Times" w:eastAsia="Times"/>
          <w:b w:val="0"/>
          <w:i w:val="0"/>
          <w:color w:val="000000"/>
          <w:sz w:val="22"/>
        </w:rPr>
        <w:t>offering animals as sacrifices to appease Kali, or any other goddess 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one of the Harijan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cheries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visited during the day. About </w:t>
      </w:r>
      <w:r>
        <w:rPr>
          <w:rFonts w:ascii="Times" w:hAnsi="Times" w:eastAsia="Times"/>
          <w:b w:val="0"/>
          <w:i w:val="0"/>
          <w:color w:val="000000"/>
          <w:sz w:val="18"/>
        </w:rPr>
        <w:t>200 inhabitants accorded him a warm welcome.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god. After all, there is but one God, whether you worship Him as Kali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whether you worship Him as Vishnu or Shiva or Brahma,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what name, but, there is only one God, and that God is the God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Love, not of vengeance. Therefore, I hope that, henceforth,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two parties amongst you, but that you will all unite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stop this animal sacrifice in the name of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7-2-1934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116. SPEECH AT THANDAKARANCHERI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much pleasure to be in your midst.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am a scavenger myself by choice, and you must take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when I tell you that I have cleaned hundreds of commodes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life. Everyone in the Ashram which I was conducting—and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one hundred men and women there— had to do this work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day. I call scavenging one of the most honourable among the occu-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pations to which mankind is called. I do not consider it an unclean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by any means. That in performing the cleaning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handle dirt is true. But, that every mother has to do,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does. But, nobody says that a mother’s occupation when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 her children, or a doctor’s occupation when he cleans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patients, is an unclean occupation. And therefore I consider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call themselves superior class of Hindus commit a grave sin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consider scavengers as untouchables. I am travelling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order to convince these so-called superior Hindus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to consider any human being as untouchable. But, I am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tell fellow-scavengers that whilst we may handle dirt,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be clean inwardly and outwardly. After we have done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cleaning, we must clean ourselves and wear clean clothes.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many scavengers eat carrion or beef. Those who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abstain from that, and then I know that many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 evil habit of drink. Drink is a bad, filthy, unclean, </w:t>
      </w:r>
      <w:r>
        <w:rPr>
          <w:rFonts w:ascii="Times" w:hAnsi="Times" w:eastAsia="Times"/>
          <w:b w:val="0"/>
          <w:i w:val="0"/>
          <w:color w:val="000000"/>
          <w:sz w:val="22"/>
        </w:rPr>
        <w:t>degrading habit.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7-2-1934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another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cheri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Gandhiji visited. Here the inhabitants were </w:t>
      </w:r>
      <w:r>
        <w:rPr>
          <w:rFonts w:ascii="Times" w:hAnsi="Times" w:eastAsia="Times"/>
          <w:b w:val="0"/>
          <w:i w:val="0"/>
          <w:color w:val="000000"/>
          <w:sz w:val="18"/>
        </w:rPr>
        <w:t>mostly municipal scavengers and about 300 of them had gathered to hear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117. SPEECH AT PUBLIC MEETING, COONOOR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keen pleasure to me that I have been able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beautiful climate all these few days, and this meeting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 adds to that pleasure. The address, presented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tells me that I am rendering a great service by awakening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of the so-called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 do not believe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rendering any service to anybody but myself. I called this a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self-purification and penance, which it undoubtedly is,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trying to do, from day to day, is nothing but going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process of self-purification myself. I could not live at peace with </w:t>
      </w:r>
      <w:r>
        <w:rPr>
          <w:rFonts w:ascii="Times" w:hAnsi="Times" w:eastAsia="Times"/>
          <w:b w:val="0"/>
          <w:i w:val="0"/>
          <w:color w:val="000000"/>
          <w:sz w:val="22"/>
        </w:rPr>
        <w:t>myself if I did not declare the truth as I see it in connection with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touchability. I have no doubt whatsoever that, if the so-called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>Hindus do not cleanse themselves of the sin of untouchability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 and Hindus must perish. We proudly call overselves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and yet, in the name of God and religion, deny to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brethren, the children of God, those rights and privileges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enjoy. I have not a shadow of doubt in my mind that such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constitutes a great sin. This sin of untouchability does not confine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merely to those who are called Harijans or Adi-Dravidas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but it has taken in its snaky coil all the communities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And so, in a way Christians, Mussalmans, Parsis, Jews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all become untouchables to one another. My great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is that when we have cleansed ourselves of untouchability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offshoots of untouchability will be demolished.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then made a fervent appeal on behalf of Bihar </w:t>
      </w:r>
      <w:r>
        <w:rPr>
          <w:rFonts w:ascii="Times" w:hAnsi="Times" w:eastAsia="Times"/>
          <w:b w:val="0"/>
          <w:i w:val="0"/>
          <w:color w:val="000000"/>
          <w:sz w:val="22"/>
        </w:rPr>
        <w:t>earthquake victims.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7-2-1934</w:t>
      </w:r>
    </w:p>
    <w:p>
      <w:pPr>
        <w:autoSpaceDN w:val="0"/>
        <w:autoSpaceDE w:val="0"/>
        <w:widowControl/>
        <w:spacing w:line="220" w:lineRule="exact" w:before="1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meeting Gandhiji was presented with a purse and three addresses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which included one from the Adi-Dravida Jana Sabha and a Tamil verse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specially composed in his honour. A brief report of the meeting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16-2-1934.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118. LETTER TO PRABHAVATI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Februery 4, 1934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have you not given me the full details of the earthquake?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get the letter I sent through Rajendrababu? You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>give me all the news. You will learn more from the letter to Jaya-</w:t>
      </w:r>
      <w:r>
        <w:rPr>
          <w:rFonts w:ascii="Times" w:hAnsi="Times" w:eastAsia="Times"/>
          <w:b w:val="0"/>
          <w:i w:val="0"/>
          <w:color w:val="000000"/>
          <w:sz w:val="22"/>
        </w:rPr>
        <w:t>prakash.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3440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JAYAPRAKASH NARAYAN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had written that some arrangement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about your own expenses and that only Rajeshwar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monthly sum of Rs. 50. On the strength of that letter I arranged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remittance to Rajeshwar. Does the Rs. 125 you now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the allowance to Rajeshwar or is it in addition? If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it is too much. Then you say in your letter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about the loan somehow. This does not seem to me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You must make arrangements for everything right now. A </w:t>
      </w:r>
      <w:r>
        <w:rPr>
          <w:rFonts w:ascii="Times" w:hAnsi="Times" w:eastAsia="Times"/>
          <w:b w:val="0"/>
          <w:i w:val="0"/>
          <w:color w:val="000000"/>
          <w:sz w:val="22"/>
        </w:rPr>
        <w:t>public servant must not leave undecided anything that can be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diately decided. Write to me everything in detail. I do want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out of your difficulties. But there is a limit to what I can do.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therefore help me to help 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Where were you two during the earthquake? What did you feel?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the earthquake made any change in your situation?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both be engaged now in providing help to the victims.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Jayaprakash Narayan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7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 was a postscript to the letter from Uma Bajaj to the addressee.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120. SPEECH AT PUBLIC MEETING, OOTACAMUND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a matter of great pleasure to me to be able to visit this beau-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tiful place. I thank you for the addresses you have presented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purses that you have given on behalf of Harijans. You have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address apologized for the leanness of your purse,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>this place is inhabited by very rich people. You need not have ren-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dered any apology whatsoever, because this is essentially a move-ment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 co-operation, not of the few rich but of the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people, is asked for and invited. As I have claimed,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self-purification. It is not an article of commerce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bought and sold on the market. Whilst therefore I welcome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coppers of even thousands of rich men, I welcome still more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coppers of millions. Even these offerings would be valueless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 token of the change of heart on the part of the giver.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of untouchability cannot be driven out from our midst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persons were to offer one crore of rupees or more. It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brought about by individual efforts on the part of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self-styled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It is they who have to exorcize the devil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from their hearts. It is they who have to do reparation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Harijans, untouchables, whom they have systematically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centuries in the name of religion. What is required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 makeshift but a fixed determination to rid ourselves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every shape and form. This great change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brought about by an effective appeal to the hearts of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Conviction has to be brought home to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hitherto, in considering a portion of Hindu society as untouchables,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committed a great sin against God and humanity inasmuch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taint of untouchability has travelled far beyond the limits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prescribed by Hindus. So far as untouchables are concerned,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put our house in order so that we may forget all distinction of </w:t>
      </w:r>
      <w:r>
        <w:rPr>
          <w:rFonts w:ascii="Times" w:hAnsi="Times" w:eastAsia="Times"/>
          <w:b w:val="0"/>
          <w:i w:val="0"/>
          <w:color w:val="000000"/>
          <w:sz w:val="22"/>
        </w:rPr>
        <w:t>high and low among mankind. It is a matter therefore of great joy and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More than 10,000 people attended the meeting, which was held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 Maidan. At the end of the meeting Gandhiji auctioned the presents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public. A brief report of the speech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16-2-1934.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thankfulness that, wherever I go, crowds of people come and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coppers in order to signify the determination that untouchability shall </w:t>
      </w:r>
      <w:r>
        <w:rPr>
          <w:rFonts w:ascii="Times" w:hAnsi="Times" w:eastAsia="Times"/>
          <w:b w:val="0"/>
          <w:i w:val="0"/>
          <w:color w:val="000000"/>
          <w:sz w:val="22"/>
        </w:rPr>
        <w:t>no more rule their hearts.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address rightly lays stress upon the desirability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purses collected in different parts of Tamil Nad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should be utilized for Harijan uplift and that alone.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has already been made from more than one platform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will the bulk of money collected in districts or provinces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in those provinces or districts, but that the bulk of that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utilized only for constructive purposes. And naturally,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expected all over to keep themselves in touch with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sentiments of Harijans as to the best manner of using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for Harijan service.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Jain address lays stress upon the fact that, alike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and in my action, I represent the best that is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Jainism. I accept the compliment in all humility. I believe in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religions of the world. And since my youth upward,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humble but persistent effort on my part to understand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religions of the world, and adopt and assimilate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word and deed all that I have found to be best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The faith that I profess not only permits me to do so,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renders it obligatory for me to take the best from whatsoever source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find it. It is in that spirit that this movement or campaign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conceived. For this “touch-me-notism”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confined to Harijans, but it has affected caste against caste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against religion. I for one shall not be satisfied until,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this movement, we have arrived at heart-unity amongst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races and communities inhabiting this land, and it is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I have invited the co-operation of all the people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and even outside.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 word about the land of Sita. You know how nearly </w:t>
      </w:r>
      <w:r>
        <w:rPr>
          <w:rFonts w:ascii="Times" w:hAnsi="Times" w:eastAsia="Times"/>
          <w:b w:val="0"/>
          <w:i w:val="0"/>
          <w:color w:val="000000"/>
          <w:sz w:val="22"/>
        </w:rPr>
        <w:t>25,000 died in the twinkling of an eye through that terrible earth-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quake. Tens of thousands of people are living homeless and clothless.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people suddenly find themselves reduced to pauperism. Palaces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desolated, and thousands of homes are nothing but a mass </w:t>
      </w:r>
      <w:r>
        <w:rPr>
          <w:rFonts w:ascii="Times" w:hAnsi="Times" w:eastAsia="Times"/>
          <w:b w:val="0"/>
          <w:i w:val="0"/>
          <w:color w:val="000000"/>
          <w:sz w:val="22"/>
        </w:rPr>
        <w:t>of debris. I would like you therefore to tender your tangible sym-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pathy to those afflicted people in Bihar. Whilst I shall be selling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addresses, I shall request the volunteers to spread themselves out in </w:t>
      </w:r>
      <w:r>
        <w:rPr>
          <w:rFonts w:ascii="Times" w:hAnsi="Times" w:eastAsia="Times"/>
          <w:b w:val="0"/>
          <w:i w:val="0"/>
          <w:color w:val="000000"/>
          <w:sz w:val="22"/>
        </w:rPr>
        <w:t>your midst, and receive from you what you think you can spare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afflicted brethren in Bihar. I hope that you will give not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>you can, but the best you wish 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7-2-1934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121. SPEECH AT OM PRAKASH MUTT, OOTACAMUND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much obliged to you for giving me this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visiting this Mutt and the extraordinary neatness and cleanliness </w:t>
      </w:r>
      <w:r>
        <w:rPr>
          <w:rFonts w:ascii="Times" w:hAnsi="Times" w:eastAsia="Times"/>
          <w:b w:val="0"/>
          <w:i w:val="0"/>
          <w:color w:val="000000"/>
          <w:sz w:val="22"/>
        </w:rPr>
        <w:t>have certainly impressed me very greatly. I wish this Mutt every pros-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perity in the spiritual sense of the term, and I hope that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of inspiration to those who live in the Mutt. Having visited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naturally be interested in its future career, and it will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pleasure to find that it is making a steady progress and is,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be, an asylum for those who want to seek spiritual comfort and </w:t>
      </w:r>
      <w:r>
        <w:rPr>
          <w:rFonts w:ascii="Times" w:hAnsi="Times" w:eastAsia="Times"/>
          <w:b w:val="0"/>
          <w:i w:val="0"/>
          <w:color w:val="000000"/>
          <w:sz w:val="22"/>
        </w:rPr>
        <w:t>guidance.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7-2-1934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122. INTERVIEW WITH ADI-HINDU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replying to the deputation Gandhiji said that the document presen-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ted to him was an ably-drawn-up document. But there was nothing new in it.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seen the disabilities mentioned in it and where he had not seen them, he knew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them. He agreed with the deputation that most systematic effort alone could remove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disabilities. He was himself a Harijan. He had said so twenty-five years ago.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said repeatedly that if he were to be born again he would like to be born a Harijan.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name “Harijan” he said that while some objected to it there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other Harijans who were delighted with it. He himself would not insist upon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would call them by any name they liked. He realized that without their assistance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reform movement could not go on quickly. That was why he asked for it and liked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meet and discuss with friends like them wherever possible.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Turning to the question of elections, Gandhiji said that he would share the</w:t>
      </w:r>
    </w:p>
    <w:p>
      <w:pPr>
        <w:autoSpaceDN w:val="0"/>
        <w:autoSpaceDE w:val="0"/>
        <w:widowControl/>
        <w:spacing w:line="220" w:lineRule="exact" w:before="2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taken round the Mutt which was maintained for Harijans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of the working of the Mutt and the inspection note of the President of Hindu </w:t>
      </w:r>
      <w:r>
        <w:rPr>
          <w:rFonts w:ascii="Times" w:hAnsi="Times" w:eastAsia="Times"/>
          <w:b w:val="0"/>
          <w:i w:val="0"/>
          <w:color w:val="000000"/>
          <w:sz w:val="18"/>
        </w:rPr>
        <w:t>Religious Board, Madras, were read out to him.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deputation represented Harijans of Tamil-speaking areas. They submitted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printed memorandum detailing the Various hardships to which they were subjected.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“Our Shame”, 9-3.1934.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fears of the deputation only if the Harijans were at the mercy of the caste Hindus or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the Harijan candidates had sold themselves to the caste Hindus, but surely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contingency could be prevented under the new scheme. Under the panel system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choice belonged to the Harijans exclusively. Whoever was chosen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would alone have the chance ultimately in the election. There need be no fear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caste-Hindu nominee would have the better chance because the Harijans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do the original nomination. He added that his whole effort was to see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vast majority of the caste Hindus put their weight in favour of Harijans. When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happened, as he was convinced it would, the position of the Harijans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unassailable. He invited the deputation to share this conviction with him.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hold me as a hostage for the due fulfilment of the Yeravda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Pact. As a hostage I am travelling from one end of India to the 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comparative peace of Yeravda.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7-2-1934,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16-2-1934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TELEGRAM TO K. SRINIVASAN</w:t>
      </w:r>
    </w:p>
    <w:p>
      <w:pPr>
        <w:autoSpaceDN w:val="0"/>
        <w:autoSpaceDE w:val="0"/>
        <w:widowControl/>
        <w:spacing w:line="270" w:lineRule="exact" w:before="146" w:after="5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31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LEARNT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MR.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RANGASWAMY’S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DEATH.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DEEPEST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SYMPATHY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WITH    HIS    FAMILY     AND     STAFF    OF     “THE     HINDU”.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6-2-1934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VALLABHBHAI PATEL</w:t>
      </w:r>
    </w:p>
    <w:p>
      <w:pPr>
        <w:autoSpaceDN w:val="0"/>
        <w:autoSpaceDE w:val="0"/>
        <w:widowControl/>
        <w:spacing w:line="264" w:lineRule="exact" w:before="128" w:after="0"/>
        <w:ind w:left="48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OONOOR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5, 1934</w:t>
      </w:r>
    </w:p>
    <w:p>
      <w:pPr>
        <w:autoSpaceDN w:val="0"/>
        <w:tabs>
          <w:tab w:pos="550" w:val="left"/>
          <w:tab w:pos="4130" w:val="left"/>
        </w:tabs>
        <w:autoSpaceDE w:val="0"/>
        <w:widowControl/>
        <w:spacing w:line="26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VALLABHBHAI,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in the morning after cleaning my teeth.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written to you regarding . . . 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it through Om. Kanjibhai was to come here, but he has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behind because of the earthquake in Bihar. But he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>wants to come, and so does Bhulabhai.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attempt which I made to see Shri Aurobindo was for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extracted from Chandrashankar Shukla’s “Weekly Letter”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Rangaswamy Iyengar,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died in the early morning of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Gujaratis [in Pondicherry]. His refusal was courteous.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he saw nobody. The Revered Mother did not reply at all.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that town has been dropped now. In a way I am glad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been. But I intend to send Chandrashankar and Bapathere.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>see and observe as much as they can. We lose nothing by addressing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‘Mother’ as ‘Mother’. The etiquette of addressing a person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which has been bestowed on him was observed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>Round Table Conference. You will probably say that it would be ruin-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 to follow the example of the Round Table Conference. But my </w:t>
      </w:r>
      <w:r>
        <w:rPr>
          <w:rFonts w:ascii="Times" w:hAnsi="Times" w:eastAsia="Times"/>
          <w:b w:val="0"/>
          <w:i w:val="0"/>
          <w:color w:val="000000"/>
          <w:sz w:val="22"/>
        </w:rPr>
        <w:t>point is that even there people were obliged to observe this etiquette.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guess as to Raojibhai’s reason for going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has gone there now and Ramdas tells me that ourHarilal,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has been there. He who has many sons and daughters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a mother as well, shouldn’t he!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already written to you about the Zamorin. He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utmost simplicity. There is no ostentation at all. His palace too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 only in name, and there is hardly any furniture. He showed me </w:t>
      </w:r>
      <w:r>
        <w:rPr>
          <w:rFonts w:ascii="Times" w:hAnsi="Times" w:eastAsia="Times"/>
          <w:b w:val="0"/>
          <w:i w:val="0"/>
          <w:color w:val="000000"/>
          <w:sz w:val="22"/>
        </w:rPr>
        <w:t>the utmost courtesy. I was introduced to his son. He offered me coco-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 water and gave me fruit when I left. He was very pleased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the conversation to formal courtesies. He is old and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memory was becoming weak. He is a good man. I am glad I called </w:t>
      </w:r>
      <w:r>
        <w:rPr>
          <w:rFonts w:ascii="Times" w:hAnsi="Times" w:eastAsia="Times"/>
          <w:b w:val="0"/>
          <w:i w:val="0"/>
          <w:color w:val="000000"/>
          <w:sz w:val="22"/>
        </w:rPr>
        <w:t>on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Coonoor is a beautiful place. If one can get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the daily necessities are cheap. It is very cold in winter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extremely so. Our workers have been doing good work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hill people. I had received an invitation from them, and so I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they wished to give me eight days’ rest, they should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in Coonoor so that I could work among the hill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dispose of the papers which had accumulated. I am staying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Nagesvara Rao’s bungalow here. I am lodged above the garage.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but good room. The garage can be used as a room. My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it is a clean one. I am glad I came here. The hill people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 every day. In Ooty, on the nearby hill of Kotagiri, and here, we </w:t>
      </w:r>
      <w:r>
        <w:rPr>
          <w:rFonts w:ascii="Times" w:hAnsi="Times" w:eastAsia="Times"/>
          <w:b w:val="0"/>
          <w:i w:val="0"/>
          <w:color w:val="000000"/>
          <w:sz w:val="22"/>
        </w:rPr>
        <w:t>had large meetings such as had never taken place in these parts. Depu-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tations of Harijans came and met me. There is a fine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Harijans, which I visited. The hill people are much addicted to </w:t>
      </w:r>
      <w:r>
        <w:rPr>
          <w:rFonts w:ascii="Times" w:hAnsi="Times" w:eastAsia="Times"/>
          <w:b w:val="0"/>
          <w:i w:val="0"/>
          <w:color w:val="000000"/>
          <w:sz w:val="22"/>
        </w:rPr>
        <w:t>drinking. Our workers have been doing good work among them. Raja</w:t>
      </w:r>
    </w:p>
    <w:p>
      <w:pPr>
        <w:autoSpaceDN w:val="0"/>
        <w:autoSpaceDE w:val="0"/>
        <w:widowControl/>
        <w:spacing w:line="218" w:lineRule="exact" w:before="27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see me tomorrow.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has been receiving good help; people from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have been sending money and clothes. From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Parnerkar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Raojibhai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have gone there.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Dhotre also have gone. Mathuradas has been planning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may go any day. Others also are ready, but I have kept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I will follow Rajendrababu’s instructions. Whether or not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go, that also I have left to him. I have told him that he may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there whenever he wants me. My own inclination is to go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covering Karnataka and Orissa. That will mean I shall reach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20th March. I have been collecting money at every place I visit.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come into contact only with people who give me coppers.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meet, of course, a few who belong to the middle class. They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can. But there is no limit to the generosity of the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hill women come and give me a few coins tied up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 of their saris. Ramachandran of the Ashram is with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 am sure you know him. He is a scholar and a fine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Jivaraj’s health has been very much affected. But he is a brave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continues to look after the hospital. At intervals he pays visits to </w:t>
      </w:r>
      <w:r>
        <w:rPr>
          <w:rFonts w:ascii="Times" w:hAnsi="Times" w:eastAsia="Times"/>
          <w:b w:val="0"/>
          <w:i w:val="0"/>
          <w:color w:val="000000"/>
          <w:sz w:val="22"/>
        </w:rPr>
        <w:t>Matheran and takes rest for a few days.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about Perin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Jamnabehn. Prema and </w:t>
      </w:r>
      <w:r>
        <w:rPr>
          <w:rFonts w:ascii="Times" w:hAnsi="Times" w:eastAsia="Times"/>
          <w:b w:val="0"/>
          <w:i w:val="0"/>
          <w:color w:val="000000"/>
          <w:sz w:val="22"/>
        </w:rPr>
        <w:t>Lilavati (Asar) went back [to jail] as soon as they were released. Lila-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vati is an obstinate girl. Perhaps she will die in jail. Amtussalaam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She has taken ill. Her loyalty is wonderful. I am sending Amala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to Sabarmati for Harijan work. We will watch how she </w:t>
      </w:r>
      <w:r>
        <w:rPr>
          <w:rFonts w:ascii="Times" w:hAnsi="Times" w:eastAsia="Times"/>
          <w:b w:val="0"/>
          <w:i w:val="0"/>
          <w:color w:val="000000"/>
          <w:sz w:val="22"/>
        </w:rPr>
        <w:t>behaves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Bidaj also has been handed over to the Harijan Sevak Sangh.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intended to take the dairy back to the Harijan Ashram.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us to give training to some Harijans and ensure that the dairy is </w:t>
      </w:r>
      <w:r>
        <w:rPr>
          <w:rFonts w:ascii="Times" w:hAnsi="Times" w:eastAsia="Times"/>
          <w:b w:val="0"/>
          <w:i w:val="0"/>
          <w:color w:val="000000"/>
          <w:sz w:val="22"/>
        </w:rPr>
        <w:t>run well.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Ba’s letter is enclosed. Please convey to Mani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you can from this. I have asked for permission to see her</w:t>
      </w:r>
    </w:p>
    <w:p>
      <w:pPr>
        <w:autoSpaceDN w:val="0"/>
        <w:autoSpaceDE w:val="0"/>
        <w:widowControl/>
        <w:spacing w:line="220" w:lineRule="exact" w:before="26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Moreshwar Khare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Y. M. Parnerkar who managed the Ashram dairy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Raojibhai Nathabhai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 Kalelkar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Anandananda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Dadabhai Naoroji’s grand-daughter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Mahadev. I have sent a wire. A reply is expected in a day or two.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there on the 6th March. I also have heard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 that Mridu has sent a long message for her: ‘She still suffers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 disease. She remembers Mani every day. She expects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 March. If Mani wants any other books, she may call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had letters from Durga, Mani Parikh, Velanbehn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resting for some time, she hopes to return to jail.’ Abbas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80th birthday seems to have been celebrated with enthusiasm.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worked hard for that. The old man was very much pleased.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Kalyanji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writing a short biography of him. All our men of letters </w:t>
      </w:r>
      <w:r>
        <w:rPr>
          <w:rFonts w:ascii="Times" w:hAnsi="Times" w:eastAsia="Times"/>
          <w:b w:val="0"/>
          <w:i w:val="0"/>
          <w:color w:val="000000"/>
          <w:sz w:val="22"/>
        </w:rPr>
        <w:t>visited him in this connection and refreshed the memory of half-for-</w:t>
      </w:r>
      <w:r>
        <w:rPr>
          <w:rFonts w:ascii="Times" w:hAnsi="Times" w:eastAsia="Times"/>
          <w:b w:val="0"/>
          <w:i w:val="0"/>
          <w:color w:val="000000"/>
          <w:sz w:val="22"/>
        </w:rPr>
        <w:t>gotten old days.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are experimenting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wick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hand from a piece of fine cloth may be found more useful. It can </w:t>
      </w:r>
      <w:r>
        <w:rPr>
          <w:rFonts w:ascii="Times" w:hAnsi="Times" w:eastAsia="Times"/>
          <w:b w:val="0"/>
          <w:i w:val="0"/>
          <w:color w:val="000000"/>
          <w:sz w:val="22"/>
        </w:rPr>
        <w:t>suck up harmful matter. You can make such a wick from your worn-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dhoti. It is necessary to do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>exercises along with it.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Neti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help to keep the nostrils open.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constipation has disappeared. I am sure the change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made in your food will benefit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Kelappan did not intentionally hide the fact of his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lady. He didn’t think there was anything improper in it. He also </w:t>
      </w:r>
      <w:r>
        <w:rPr>
          <w:rFonts w:ascii="Times" w:hAnsi="Times" w:eastAsia="Times"/>
          <w:b w:val="0"/>
          <w:i w:val="0"/>
          <w:color w:val="000000"/>
          <w:sz w:val="22"/>
        </w:rPr>
        <w:t>was influenced by “Self-respect”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and“Jatpattod”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 Nor is there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against the lady. Kelappan is not a bad man. He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simple-minded and also obstinate. I wish to put Rajaji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Malabar. I have not made up my mind finally, though. I may </w:t>
      </w:r>
      <w:r>
        <w:rPr>
          <w:rFonts w:ascii="Times" w:hAnsi="Times" w:eastAsia="Times"/>
          <w:b w:val="0"/>
          <w:i w:val="0"/>
          <w:color w:val="000000"/>
          <w:sz w:val="22"/>
        </w:rPr>
        <w:t>also appoint Ramachandran instead.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plan for Aunt seems a good one. Let her remain where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Hasn’t she been indiscreet enough? But your fear is baseless.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refreshment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served by Sir Chimanlal is not likely to contain much. If </w:t>
      </w:r>
      <w:r>
        <w:rPr>
          <w:rFonts w:ascii="Times" w:hAnsi="Times" w:eastAsia="Times"/>
          <w:b w:val="0"/>
          <w:i w:val="0"/>
          <w:color w:val="000000"/>
          <w:sz w:val="22"/>
        </w:rPr>
        <w:t>most people don’t relish what he serves, what can the poor man do?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 to Bengal is still undecided. I can’t say what will finally </w:t>
      </w:r>
      <w:r>
        <w:rPr>
          <w:rFonts w:ascii="Times" w:hAnsi="Times" w:eastAsia="Times"/>
          <w:b w:val="0"/>
          <w:i w:val="0"/>
          <w:color w:val="000000"/>
          <w:sz w:val="22"/>
        </w:rPr>
        <w:t>happen.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a wire from Muriel [Lester]. I have asked her to come and</w:t>
      </w:r>
    </w:p>
    <w:p>
      <w:pPr>
        <w:autoSpaceDN w:val="0"/>
        <w:autoSpaceDE w:val="0"/>
        <w:widowControl/>
        <w:spacing w:line="220" w:lineRule="exact" w:before="30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Kalyanji V. Mehta, a well-known Congress worker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Hathayoga practice for cleaning the nasal passage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 of a social reform body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Jatpant Todak Mandal, another social reform body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form of his writings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 near Coimbatore, and also suggested that she should tour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some time. Amritlal Sheth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written to me recently.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an ultimatum on me too. I don’t mind, let the truth come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from the bowels of the earth. Isn’t even man’s body a piece of </w:t>
      </w:r>
      <w:r>
        <w:rPr>
          <w:rFonts w:ascii="Times" w:hAnsi="Times" w:eastAsia="Times"/>
          <w:b w:val="0"/>
          <w:i w:val="0"/>
          <w:color w:val="000000"/>
          <w:sz w:val="22"/>
        </w:rPr>
        <w:t>earth?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frost has ruined crops all over the country this year. In </w:t>
      </w:r>
      <w:r>
        <w:rPr>
          <w:rFonts w:ascii="Times" w:hAnsi="Times" w:eastAsia="Times"/>
          <w:b w:val="0"/>
          <w:i w:val="0"/>
          <w:color w:val="000000"/>
          <w:sz w:val="22"/>
        </w:rPr>
        <w:t>some parts it has been frost and in some other parts it has been unsea-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sonable rains. These things seem to have a direct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earthquake.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70-5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MESSAGE TO ASSOCIATED PRESS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filled with sadness over Mr. Rangaswamy’s death.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to enjoy close relations with him. He was the right-hand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Pandit Motilalji. His counsels were valued in Congress circles.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the soberest among journalists. He was upholding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 left by Mr. Kasturiranga Iyengar, the tradition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influence which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had. I had intimate conversa-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with him when I was in Madras recently. His death is a loss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and the country.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6-2-1934</w:t>
      </w:r>
    </w:p>
    <w:p>
      <w:pPr>
        <w:autoSpaceDN w:val="0"/>
        <w:autoSpaceDE w:val="0"/>
        <w:widowControl/>
        <w:spacing w:line="240" w:lineRule="exact" w:before="27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Former editor of </w:t>
      </w:r>
      <w:r>
        <w:rPr>
          <w:rFonts w:ascii="Times" w:hAnsi="Times" w:eastAsia="Times"/>
          <w:b w:val="0"/>
          <w:i/>
          <w:color w:val="000000"/>
          <w:sz w:val="18"/>
        </w:rPr>
        <w:t>Janmabhumi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F. MARY BARR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1934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0"/>
        <w:gridCol w:w="2170"/>
        <w:gridCol w:w="2170"/>
      </w:tblGrid>
      <w:tr>
        <w:trPr>
          <w:trHeight w:hRule="exact" w:val="298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 got my letter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at your Betul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address.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Hyderabad visit has been put off by nearly 20 days.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there before 10th I think. Even that is not quite certain.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I am not supposed to stay there for more than 4 hours.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doing well. No time to say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6019. Also C.W. 3348. Courtesy: F. Mary Barr</w:t>
      </w:r>
    </w:p>
    <w:p>
      <w:pPr>
        <w:autoSpaceDN w:val="0"/>
        <w:autoSpaceDE w:val="0"/>
        <w:widowControl/>
        <w:spacing w:line="260" w:lineRule="exact" w:before="35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127. LETTER TO MADHAVDAS AND KRISHNA </w:t>
      </w:r>
      <w:r>
        <w:rPr>
          <w:rFonts w:ascii="Times" w:hAnsi="Times" w:eastAsia="Times"/>
          <w:b w:val="0"/>
          <w:i/>
          <w:color w:val="000000"/>
          <w:sz w:val="24"/>
        </w:rPr>
        <w:t>KAPADIA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MADHAVDAS AND KRISHNA,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there is no letter from either of you? Ba frequently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remembers you in her letters. Nobody can write to her directly.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write and receive only one letter every week. And if she has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 during a week, she can’t receive a letter during that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all news should be conveyed through me. So write a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me. If you address it to Wardha, it is bound to reach me.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Krishna? How is business? I receive Manilal’s letters regularly.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well. About me, you must be reading everything in </w:t>
      </w:r>
      <w:r>
        <w:rPr>
          <w:rFonts w:ascii="Times" w:hAnsi="Times" w:eastAsia="Times"/>
          <w:b w:val="0"/>
          <w:i/>
          <w:color w:val="000000"/>
          <w:sz w:val="22"/>
        </w:rPr>
        <w:t>Harijan-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bandhu.</w:t>
      </w:r>
    </w:p>
    <w:p>
      <w:pPr>
        <w:autoSpaceDN w:val="0"/>
        <w:autoSpaceDE w:val="0"/>
        <w:widowControl/>
        <w:spacing w:line="220" w:lineRule="exact" w:before="68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37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ADHAVDAS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OKULDAS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HIVJI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UILDING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ANORDAS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</w:t>
      </w:r>
    </w:p>
    <w:p>
      <w:pPr>
        <w:autoSpaceDN w:val="0"/>
        <w:autoSpaceDE w:val="0"/>
        <w:widowControl/>
        <w:spacing w:line="220" w:lineRule="exact" w:before="56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F. Marry Barr”, 25-1-1934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“Bethel”.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0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KASTURBA GANDHI</w:t>
      </w:r>
    </w:p>
    <w:p>
      <w:pPr>
        <w:autoSpaceDN w:val="0"/>
        <w:autoSpaceDE w:val="0"/>
        <w:widowControl/>
        <w:spacing w:line="266" w:lineRule="exact" w:before="2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OONOOR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say about Bihar is correct.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were killed and now in this cold thousands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homeless. Much help is being sent from all parts of the country.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Ashram inmates, Panditji, Parnerkar, Raojibhai, Soman, Bal,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and Dhotre have gone there. Dhotre is the gentleman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If more workers are required, I will send some others.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>had letters from all the women. All except Velanbehn are well. Velan-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behn has gone to Baroda, taking Anandi and Mani with her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she will go and consult a doctor in Bombay. She has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considerably. It will take her some months to be restored.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 has gone to Bulsar. From there she will go to Belgaum.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there on March 6. Lilavati was having fever, but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jail along with Premabehn. Devdas has not gone to Patna.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need, even, for him to do so. Tara is fairly seriously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in Ahmedabad at present. Mani Parikh is at her maternal </w:t>
      </w:r>
      <w:r>
        <w:rPr>
          <w:rFonts w:ascii="Times" w:hAnsi="Times" w:eastAsia="Times"/>
          <w:b w:val="0"/>
          <w:i w:val="0"/>
          <w:color w:val="000000"/>
          <w:sz w:val="22"/>
        </w:rPr>
        <w:t>uncle’s. Afterwards she will go to Kathlal. I shall meet Rajaji 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morrow. Amtussalaam is here. She has taken ill, but is better today.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she will go to Kashi and stay with Krishnakumari. Muriel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Lester, in whose Ashram I stayed in England, will meet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tomorrow—Gangabehn has gone to Wardha to see Surendra.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there with Jamnalalji. Mahalakshmi is in Bombay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 had letters from Manilal and Sushila. Both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worry about him. Sita is happy. Kallenbach was on a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Phoenix for two days. There has been frost in Gujarat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the country and most of the crops have been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The frost was severe and lasted many days. We must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God’s will. Vallabhbhai is fairly well. There was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Mridula. She also is well. I have inquired about Madhavdas.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certainly let you know. I have not forgotten about it.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 from Ramdas. He and Nimu and the children are in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 Keshu and Krishna are still in Wardha and are quite well.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no letters from Radha recently. Brijkrishna is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He is slowly regaining strength. There is a well-known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from Madras. There was a wire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its Editor had died. I have sent a wire of condolence.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is well. She is still in Patna. I hope you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in good health. I will start from here tomorrow morning </w:t>
      </w:r>
      <w:r>
        <w:rPr>
          <w:rFonts w:ascii="Times" w:hAnsi="Times" w:eastAsia="Times"/>
          <w:b w:val="0"/>
          <w:i w:val="0"/>
          <w:color w:val="000000"/>
          <w:sz w:val="22"/>
        </w:rPr>
        <w:t>and go to see Raja. And now the discourse.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saying among us: “One road, two purposes.”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 is that following which will always serve “two purposes”? “Two </w:t>
      </w:r>
      <w:r>
        <w:rPr>
          <w:rFonts w:ascii="Times" w:hAnsi="Times" w:eastAsia="Times"/>
          <w:b w:val="0"/>
          <w:i w:val="0"/>
          <w:color w:val="000000"/>
          <w:sz w:val="22"/>
        </w:rPr>
        <w:t>purposes” should not, either, be understood to mean only two. Here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“two” means more than one. One may, therefore, also say: “One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 and a hundred purposes.” In Bihar thousands of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buried alive in the matter of a minute. This cannot but make us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should not waste a single moment. “Make the best of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who has seen tomorrow?” —sang Mira. We don’t know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even after a minute or a second. One may pass away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of yawning. What, then, is that golden road following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serve all purposes? There is only one, viz., helping others.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service of the neighbour. Another name for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paramartha.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means ‘supreme purpose’. A third name for it is </w:t>
      </w:r>
      <w:r>
        <w:rPr>
          <w:rFonts w:ascii="Times" w:hAnsi="Times" w:eastAsia="Times"/>
          <w:b w:val="0"/>
          <w:i/>
          <w:color w:val="000000"/>
          <w:sz w:val="22"/>
        </w:rPr>
        <w:t>Hari-</w:t>
      </w:r>
    </w:p>
    <w:p>
      <w:pPr>
        <w:autoSpaceDN w:val="0"/>
        <w:autoSpaceDE w:val="0"/>
        <w:widowControl/>
        <w:spacing w:line="264" w:lineRule="exact" w:before="6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sing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prabhatiyan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Narasinh Mehta that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practised by telling beads or putting marks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forehead or bathing in the Ganga.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us that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pledging one’s head. We should, therefore, always wish the world’s </w:t>
      </w:r>
      <w:r>
        <w:rPr>
          <w:rFonts w:ascii="Times" w:hAnsi="Times" w:eastAsia="Times"/>
          <w:b w:val="0"/>
          <w:i w:val="0"/>
          <w:color w:val="000000"/>
          <w:sz w:val="22"/>
        </w:rPr>
        <w:t>good all the hours of the day whether in jail or outside, and do what-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service may fall to our lot in order to advance it. I hope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enough for today’s discourse.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p>
      <w:pPr>
        <w:autoSpaceDN w:val="0"/>
        <w:autoSpaceDE w:val="0"/>
        <w:widowControl/>
        <w:spacing w:line="266" w:lineRule="exact" w:before="42" w:after="0"/>
        <w:ind w:left="0" w:right="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Bapuna Bane Patro, </w:t>
      </w:r>
      <w:r>
        <w:rPr>
          <w:rFonts w:ascii="Times" w:hAnsi="Times" w:eastAsia="Times"/>
          <w:b w:val="0"/>
          <w:i w:val="0"/>
          <w:color w:val="000000"/>
          <w:sz w:val="22"/>
        </w:rPr>
        <w:t>pp. 12-3</w:t>
      </w:r>
    </w:p>
    <w:p>
      <w:pPr>
        <w:autoSpaceDN w:val="0"/>
        <w:autoSpaceDE w:val="0"/>
        <w:widowControl/>
        <w:spacing w:line="220" w:lineRule="exact" w:before="150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K. Srinivasan”, 5-2-1934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Devotion to God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Devotional hymns for early morning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MATHURI N. KHARE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see your handwriting after a long time.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improved your handwriting, too, a good deal. I am also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that you find everything there congenial. I hope you do 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from time to time. I am glad that you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Rambhau.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270.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MANIBEHN N. PARIKH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You women may be said to have made excel-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lent use of your time in jail. Amtussalaam told me everything.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at all that the children have benefited too.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 to show your eyes to Dr. Haribhai. He is a specialist in eye </w:t>
      </w:r>
      <w:r>
        <w:rPr>
          <w:rFonts w:ascii="Times" w:hAnsi="Times" w:eastAsia="Times"/>
          <w:b w:val="0"/>
          <w:i w:val="0"/>
          <w:color w:val="000000"/>
          <w:sz w:val="22"/>
        </w:rPr>
        <w:t>diseases.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time to write more.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ARIKH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HAISHRI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AMANBHAI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ULLUBHAI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ATAKIA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ALUPUR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HMEDABAD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B.B. &amp; C.I.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5976. Also C.W. 3293.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VIDYA R. PATEL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VIDYA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hear that you now wish to marry.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you should tell me without any hesitation or false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shame. If you do wish to marry, let me know when. Should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 find a partner from the Patidar community or may they select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suitable and virtuous young man? Tell me your views frankly.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consider what I would like. In such matters the young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must have sufficient freedom. The elders can only guide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help Vali. You must have heard that Kusum </w:t>
      </w:r>
      <w:r>
        <w:rPr>
          <w:rFonts w:ascii="Times" w:hAnsi="Times" w:eastAsia="Times"/>
          <w:b w:val="0"/>
          <w:i w:val="0"/>
          <w:color w:val="000000"/>
          <w:sz w:val="22"/>
        </w:rPr>
        <w:t>has died. I hope you wrote to Manu. She has felt it very much.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9584. Courtesy: Ravindra R. Patel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SPEECH AT PUBLIC MEETING, CHOKKAMPALAYAM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1934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 and the purse presented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Harijans. I have understood that in this centre and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you have done much work for the spread of khaddar,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and the abolition of drink. I congratulate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achievement of these measures as all these evils run into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If we have driven out untouchability altogether we will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brotherhood. The message of untouchability is nothing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brotherhood union. It is not a brotherhood of merely Hindus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brotherhood of all— Muslims, Christians and others. That is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anti-untouchability. Now I have a heavy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I cannot remain here any longer. I hope you have made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Raojibhai Manibhai Patel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held at 8.30 a.m., was attended by about 4,000 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women. Purses and addresses of welcome were presented on behalf of the village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Avanashi Taluk Board. At the end of the meeting the addresses and the jewellery were </w:t>
      </w:r>
      <w:r>
        <w:rPr>
          <w:rFonts w:ascii="Times" w:hAnsi="Times" w:eastAsia="Times"/>
          <w:b w:val="0"/>
          <w:i w:val="0"/>
          <w:color w:val="000000"/>
          <w:sz w:val="18"/>
        </w:rPr>
        <w:t>auctioned.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for the sufferers in Bihar. If you have not done so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forthwith make collections and remit the same to Mr.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Prasad or to me. Within two or three minutes you must help me in </w:t>
      </w:r>
      <w:r>
        <w:rPr>
          <w:rFonts w:ascii="Times" w:hAnsi="Times" w:eastAsia="Times"/>
          <w:b w:val="0"/>
          <w:i w:val="0"/>
          <w:color w:val="000000"/>
          <w:sz w:val="22"/>
        </w:rPr>
        <w:t>auctioning these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7-2-1934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133. SPEECH AT PUBLIC MEETING, TIRUPUR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much obliged to you all for the addresses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purses. I have already gone through a fairly long program-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I have once more to tax my mind in this assembly and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been waiting patiently for some time. I shall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very brief. I have gone through the English translation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you have presented to me. I tender my congratulations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 Council for all that has been done by it for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But neither the Councillors nor the people can rest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untouchability in every shape and form is removed.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within the province of the Municipal Council to throw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temples. But it is up to the so-called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formulate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to such an extent that every temple in Tirupur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to the Harijans. I am quite convinced in my own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all the public temples are open to the Harijans precisely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terms as to the other caste Hindus, we shall not have got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The so-called untouchables must have absolutely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rights and facilities that are enjoyed by the so-called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 have gone through the address presented by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merchants. I know what khadi means for the Harijans.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and breadth of India, tens of thousands of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belong to the Harijan class and who have no other employment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getting a few pies now. It is therefore a matter for shame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spurious khadi should have sprung up in our midst and since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legal protection for khadi the only thing that we can do is to take </w:t>
      </w:r>
      <w:r>
        <w:rPr>
          <w:rFonts w:ascii="Times" w:hAnsi="Times" w:eastAsia="Times"/>
          <w:b w:val="0"/>
          <w:i w:val="0"/>
          <w:color w:val="000000"/>
          <w:sz w:val="22"/>
        </w:rPr>
        <w:t>care to strengthen the public opinion. The same complaint was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meeting, purses and addresses of welcome were presented on behalf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Tirupur Municipal Council and the khadi workers. At the end of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auctioned the addresses. A part of the speech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16-2-1934.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me in Madura and the only thing for the time being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able to suggest was that the public should be warned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taking any khadi that was not certified by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 also heard a rumour that I have changed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absolute necessity of khadi. I can give my assurance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has not undergone any changes whatsoever.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that I expressed in the year 1919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become streng-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thened by experience. And I am convinced that khadi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for the deep and deepening distress of the untouchables.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cheap at any price, for every pie that you spend in buying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goes directly into the pocket of the poor people. But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 you with the arguments that I have advanced so often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platforms. I am only hoping that in this great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 we shall not only get rid of untouchability but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impurities from which our society is suffering. And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Harijans who are present at this meeting will fully bear in mind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have also to contribute their share in this movement.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cannot help expressing myself about the land of Sita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north-east of India. Many cities have been swallowed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hungry Mother Earth. Palaces are now mere heaps of bricks.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25,000 people are said to have perished. And almost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twinkling of an eye thousands of people were rendered homeless.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sharp, severe wintry weather of the north of India these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living without any shelter and without food. I request you to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way their suffering. And I would like to hear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that you have gathered together the funds to be sent to Mr. </w:t>
      </w:r>
      <w:r>
        <w:rPr>
          <w:rFonts w:ascii="Times" w:hAnsi="Times" w:eastAsia="Times"/>
          <w:b w:val="0"/>
          <w:i w:val="0"/>
          <w:color w:val="000000"/>
          <w:sz w:val="22"/>
        </w:rPr>
        <w:t>Rajendra Prasad.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7-2-1934</w:t>
      </w:r>
    </w:p>
    <w:p>
      <w:pPr>
        <w:autoSpaceDN w:val="0"/>
        <w:autoSpaceDE w:val="0"/>
        <w:widowControl/>
        <w:spacing w:line="240" w:lineRule="exact" w:before="27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Mass Meeting, Ahmedabad”, 14-4-1919.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134. SPEECH AT PUBLIC MEETING, COIMBATORE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1934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visit your city a second time. You have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a very heavy programme tonight. You have presented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and given me so many purses that it will take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can dispose of them all. I must therefore ask you kindly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with me for some time. And those who have got tired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 without making any noise. I would like those who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restless kindly to be still so that I may follow the proceedings.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presented so many addresses that you do not expect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detailed reply to all of them. You will please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consolidated thanks for all those addresses and the purses presented.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from your addresses the purpose of my mission. We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to live, get rid of this virus of untouchability.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doubt that if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will not purify their hearts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 of untouchability, Hinduism and Hindus must perish.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ferment in Hindu society is evidenced by the meetings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wherever I had come. All these crowds have been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whenever I have toured throughout India. So far as I am aware,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invariably this time crowds have been larger still. Every attempt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humanly possible has been made to make clear the purpose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to the crowds. Their presence coupled with their copper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silver pieces are to my mind an unmistakable sign that they are ready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great reform that I have placed before them. And if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is not removed root and branch I have no doubt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the fault of the masses but that it would be entirely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of the workers and the leaders who are today leading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 would, therefore, like all the co-workers and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realize the significance of this movement. I would like them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this is a movement of self-purification, self-sacrifice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reparation to those whom the so-called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>Hindus have supp-</w:t>
      </w:r>
      <w:r>
        <w:rPr>
          <w:rFonts w:ascii="Times" w:hAnsi="Times" w:eastAsia="Times"/>
          <w:b w:val="0"/>
          <w:i w:val="0"/>
          <w:color w:val="000000"/>
          <w:sz w:val="22"/>
        </w:rPr>
        <w:t>ressed for centuries. I was therefore considerably disturbed this after-</w:t>
      </w:r>
      <w:r>
        <w:rPr>
          <w:rFonts w:ascii="Times" w:hAnsi="Times" w:eastAsia="Times"/>
          <w:b w:val="0"/>
          <w:i w:val="0"/>
          <w:color w:val="000000"/>
          <w:sz w:val="22"/>
        </w:rPr>
        <w:t>noon when on my coming to Coimbatore I saw a few Harijan friends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held in the Gandhi-Irwin Stadium, was attended by about thirty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forty thousand people. Besides the municipal address, several other addresses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to Gandhiji which at the end of the meeting were auctioned. The speech was </w:t>
      </w:r>
      <w:r>
        <w:rPr>
          <w:rFonts w:ascii="Times" w:hAnsi="Times" w:eastAsia="Times"/>
          <w:b w:val="0"/>
          <w:i w:val="0"/>
          <w:color w:val="000000"/>
          <w:sz w:val="18"/>
        </w:rPr>
        <w:t>translated into Tamil.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complained to me of the ill-treatment meted out to them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not three or four miles from here. They tell me that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there is a deadset against them. They tell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their labour is boycotted. I have assured them that so far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me during the brief hours that I am here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situation. But it seems to me that with so much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Coimbatore, with this demonstration of so much sympathy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cause, it ought of be a very simple matter for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here to go to this little village and understand the situation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patch up the quarrel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so called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Whether here the complaint made by these Harijan friends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or exaggerated or it is absolutely true is not just now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I was saying. I bring this complaint to your notice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bestir yourselves and get redressed but also to illustrate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what I am advocating. If we were not being eaten up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canker of superiority and inferiority there never would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such quarrels and disturbances. I therefore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want you to join me in the prayer that He may give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discretion, wisdom and strength to understand the implications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against untouchability and to exorcize this evil from our </w:t>
      </w:r>
      <w:r>
        <w:rPr>
          <w:rFonts w:ascii="Times" w:hAnsi="Times" w:eastAsia="Times"/>
          <w:b w:val="0"/>
          <w:i w:val="0"/>
          <w:color w:val="000000"/>
          <w:sz w:val="22"/>
        </w:rPr>
        <w:t>midst.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before I proceed to the sale of the articles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me, I would like to say one word in connection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countrymen and countrywomen in Bihar. And in recalling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mind the desolation that has overtaken that fair land,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forget the name of Rangaswamy Iyengar who is no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what wide sympathy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suffering Bihar and how his appeal was supported by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his place whether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 or as a servant of the nation is not easy to fill. He had,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an amazing industry and wisdom which stood well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at critical times. I would like you to associate yourselves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tendering our sympathy and respect for the bereaved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doing so I would ask you to respond to the appeal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on behalf of the sufferers of Bihar. I have been latterly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these meetings collecting subscriptions from all and sundry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In front of this vast crowd I have not the courage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volunteers should spread themselves in the midst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and make collections for Bihar. But if you will consent to it </w:t>
      </w:r>
      <w:r>
        <w:rPr>
          <w:rFonts w:ascii="Times" w:hAnsi="Times" w:eastAsia="Times"/>
          <w:b w:val="0"/>
          <w:i w:val="0"/>
          <w:color w:val="000000"/>
          <w:sz w:val="22"/>
        </w:rPr>
        <w:t>and if the volunteers themselves have got the courage I would suggest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that they spread themselves in the midst of the audience and </w:t>
      </w:r>
      <w:r>
        <w:rPr>
          <w:rFonts w:ascii="Times" w:hAnsi="Times" w:eastAsia="Times"/>
          <w:b w:val="0"/>
          <w:i w:val="0"/>
          <w:color w:val="000000"/>
          <w:sz w:val="22"/>
        </w:rPr>
        <w:t>collect for Bihar before disposing of the articles.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8-2-1934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TELEGRAM TO AMTUSSALAAM</w:t>
      </w:r>
    </w:p>
    <w:p>
      <w:pPr>
        <w:autoSpaceDN w:val="0"/>
        <w:autoSpaceDE w:val="0"/>
        <w:widowControl/>
        <w:spacing w:line="266" w:lineRule="exact" w:before="126" w:after="0"/>
        <w:ind w:left="46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OLLACHI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7,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MTUSSALAAM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ERCHANT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IRUPUR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      ARE      WELL     CHEERFUL.      LOVE.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KUSUMBEHN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writes to tell me that some relation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yours—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 brother?—died recently in Zanzibar. Who could the person be?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details and whatever other information you think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me. If you have not met the women who have been released,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meet them. I hope you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know all </w:t>
      </w:r>
      <w:r>
        <w:rPr>
          <w:rFonts w:ascii="Times" w:hAnsi="Times" w:eastAsia="Times"/>
          <w:b w:val="0"/>
          <w:i w:val="0"/>
          <w:color w:val="000000"/>
          <w:sz w:val="22"/>
        </w:rPr>
        <w:t>about me from it.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USUMBEHN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HANDULAL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LINIC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ROACH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B.B.&amp; C.I.R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1850</w:t>
      </w:r>
    </w:p>
    <w:p>
      <w:pPr>
        <w:autoSpaceDN w:val="0"/>
        <w:autoSpaceDE w:val="0"/>
        <w:widowControl/>
        <w:spacing w:line="24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Pollachi on February 7 of 1934.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younger brother Harishchandra had died of black fever in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137. SPEECH AT PUBLIC MEETING, POLLACHI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would all keep perfect silence. You have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material to speak for one full hour, but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given me only 20 minutes. Twenty minutes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elapsed. The train has come late and I know you were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a very long time. If you help me, I would finish sooner.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know for what purpose I have come. You have presented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addresses and you have shown therein the need and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removing untouchability. Those whom you consider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your brothers and sisters. Untouchability exists between caste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and between Hindus and Mohammedans, Christians and Jews.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defects should be removed from our land. We should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high and low and consider that we are all sons of one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impress upon you the importance of contributing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earthquake relief fund and there is no necessity for speaking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the same subject very often. The charkha before me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attractive one and the workmanship deserves much praise.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we can spin much yarn on it, but in value it is made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silver. It weighs nearly 40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wish to auction the same for a </w:t>
      </w:r>
      <w:r>
        <w:rPr>
          <w:rFonts w:ascii="Times" w:hAnsi="Times" w:eastAsia="Times"/>
          <w:b w:val="0"/>
          <w:i w:val="0"/>
          <w:color w:val="000000"/>
          <w:sz w:val="22"/>
        </w:rPr>
        <w:t>decent sum.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9-2-1934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138. SPEECH AT PUBLIC MEETING, PALNI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1934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addresses and the numerous presents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presented. Now you know what I want to say. You are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you must forget the distinctions of high and low.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of the same God. No one should be considered as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chable. You have given me many things and the very fact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piling up many gifts on me shows that you are absolutely in sympathy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meeting addresses of welcome were presented to Gandhiji by the </w:t>
      </w:r>
      <w:r>
        <w:rPr>
          <w:rFonts w:ascii="Times" w:hAnsi="Times" w:eastAsia="Times"/>
          <w:b w:val="0"/>
          <w:i w:val="0"/>
          <w:color w:val="000000"/>
          <w:sz w:val="18"/>
        </w:rPr>
        <w:t>Municipal Council, the Taluk Board and the Harijan Seva Sangham.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held near the hill temple, was largely attended. Besides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addresses and a purse, individual offerings were made which included a silver charkha, </w:t>
      </w:r>
      <w:r>
        <w:rPr>
          <w:rFonts w:ascii="Times" w:hAnsi="Times" w:eastAsia="Times"/>
          <w:b w:val="0"/>
          <w:i w:val="0"/>
          <w:color w:val="000000"/>
          <w:sz w:val="18"/>
        </w:rPr>
        <w:t>cups and coins all of which were auctioned at the close of the meeting.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movement of self-purification. We are under the shadow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hill of Palni. And we know to our shame that the temple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hill is not open to the Harijans precisely on the same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open to every other Hindu. Why should it be so? Did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 this sacred temple tell you that there are people who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His temple and that they are untouchables. In my opinion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reside in a temple which prohibits the entry of the meanest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creatures. How could He be so unkind when you know and I </w:t>
      </w:r>
      <w:r>
        <w:rPr>
          <w:rFonts w:ascii="Times" w:hAnsi="Times" w:eastAsia="Times"/>
          <w:b w:val="0"/>
          <w:i w:val="0"/>
          <w:color w:val="000000"/>
          <w:sz w:val="22"/>
        </w:rPr>
        <w:t>know He is all mercy and kindness?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9-2-1934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139. SPEECH AT PUBLIC MEETING, DINDIGUL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you have been put to a great deal of trouble.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our utmost to reach here in time, but the car could not bring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earlier than we have come. It was a heavy day and to add to our </w:t>
      </w:r>
      <w:r>
        <w:rPr>
          <w:rFonts w:ascii="Times" w:hAnsi="Times" w:eastAsia="Times"/>
          <w:b w:val="0"/>
          <w:i w:val="0"/>
          <w:color w:val="000000"/>
          <w:sz w:val="22"/>
        </w:rPr>
        <w:t>and your weariness and trouble we missed the way.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all the addresses that have been presented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purses and I thank those who have presented the purse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sufferers in Bihar. I hope that before you send me away from Dindi-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 tomorrow morning, you will collect some more money for Bihar.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know the nature of the calamity that has descended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of Sita, any relief sent for Bihar would not be enough.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aware of the purpose of the commission that has brought me </w:t>
      </w:r>
      <w:r>
        <w:rPr>
          <w:rFonts w:ascii="Times" w:hAnsi="Times" w:eastAsia="Times"/>
          <w:b w:val="0"/>
          <w:i w:val="0"/>
          <w:color w:val="000000"/>
          <w:sz w:val="22"/>
        </w:rPr>
        <w:t>here, and I hope that all of you are acting according to the pro-</w:t>
      </w:r>
      <w:r>
        <w:rPr>
          <w:rFonts w:ascii="Times" w:hAnsi="Times" w:eastAsia="Times"/>
          <w:b w:val="0"/>
          <w:i w:val="0"/>
          <w:color w:val="000000"/>
          <w:sz w:val="22"/>
        </w:rPr>
        <w:t>fessions made in these addresses. To my mind, it is a wicked thing—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most wicked of things to make distinctions between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 and regard some as untouchables by birth and deny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chances of improvement. Had God designed any persons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surely He would have attached some visible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we could have distinguished them from ourselves;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any such sign whatsoever. Why should some of our own 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treated as worse than some animals so that they have to undergo </w:t>
      </w:r>
      <w:r>
        <w:rPr>
          <w:rFonts w:ascii="Times" w:hAnsi="Times" w:eastAsia="Times"/>
          <w:b w:val="0"/>
          <w:i w:val="0"/>
          <w:color w:val="000000"/>
          <w:sz w:val="22"/>
        </w:rPr>
        <w:t>life-long misery on account of their birth? The sooner, therefore, we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held at the Rock Fort Maidan, was attended by more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20,000 people. Various addresses of welcome and presents were given to Gandhiji. At </w:t>
      </w:r>
      <w:r>
        <w:rPr>
          <w:rFonts w:ascii="Times" w:hAnsi="Times" w:eastAsia="Times"/>
          <w:b w:val="0"/>
          <w:i w:val="0"/>
          <w:color w:val="000000"/>
          <w:sz w:val="18"/>
        </w:rPr>
        <w:t>the end of the meeting all those things were auctioned.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this taint of untouchability the better it is for us and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God to give us sufficient strength to cleanse ourselves of that sin.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detain you any longer than is absolutely necessary.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try to dispose of these numerous things that have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>to me and I begin with this silver statue.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9-2-1934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NARMADABEHN RANA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1934</w:t>
      </w:r>
    </w:p>
    <w:p>
      <w:pPr>
        <w:autoSpaceDN w:val="0"/>
        <w:autoSpaceDE w:val="0"/>
        <w:widowControl/>
        <w:spacing w:line="212" w:lineRule="exact" w:before="9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happy to read it. I did hear about you, </w:t>
      </w:r>
      <w:r>
        <w:rPr>
          <w:rFonts w:ascii="Times" w:hAnsi="Times" w:eastAsia="Times"/>
          <w:b w:val="0"/>
          <w:i w:val="0"/>
          <w:color w:val="000000"/>
          <w:sz w:val="22"/>
        </w:rPr>
        <w:t>though I did not know all the details about your reading.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Amtussalaam was with me, all the women here had learnt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has certainly improved a little, but I want it to </w:t>
      </w:r>
      <w:r>
        <w:rPr>
          <w:rFonts w:ascii="Times" w:hAnsi="Times" w:eastAsia="Times"/>
          <w:b w:val="0"/>
          <w:i w:val="0"/>
          <w:color w:val="000000"/>
          <w:sz w:val="22"/>
        </w:rPr>
        <w:t>be as neat as pearls. Make it so during your next term of imprison-</w:t>
      </w:r>
      <w:r>
        <w:rPr>
          <w:rFonts w:ascii="Times" w:hAnsi="Times" w:eastAsia="Times"/>
          <w:b w:val="0"/>
          <w:i w:val="0"/>
          <w:color w:val="000000"/>
          <w:sz w:val="22"/>
        </w:rPr>
        <w:t>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glad to read Kastur’s handwriting at the end of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indeed that she will keep you company this time. </w:t>
      </w:r>
      <w:r>
        <w:rPr>
          <w:rFonts w:ascii="Times" w:hAnsi="Times" w:eastAsia="Times"/>
          <w:b w:val="0"/>
          <w:i w:val="0"/>
          <w:color w:val="000000"/>
          <w:sz w:val="22"/>
        </w:rPr>
        <w:t>I don’t have time to write separately to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regularly?</w:t>
      </w:r>
    </w:p>
    <w:p>
      <w:pPr>
        <w:autoSpaceDN w:val="0"/>
        <w:autoSpaceDE w:val="0"/>
        <w:widowControl/>
        <w:spacing w:line="220" w:lineRule="exact" w:before="6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37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ARMADA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BHESING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IJINU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ALUKAD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HAVNAGAR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ATHIAWAD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G.W. 2778. Courtesy: Ramnarayan N. Pathak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TO SUBSCRIBERS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finishes one year of its existence with this issue. </w:t>
      </w:r>
      <w:r>
        <w:rPr>
          <w:rFonts w:ascii="Times" w:hAnsi="Times" w:eastAsia="Times"/>
          <w:b w:val="0"/>
          <w:i w:val="0"/>
          <w:color w:val="000000"/>
          <w:sz w:val="22"/>
        </w:rPr>
        <w:t>The subscribers and readers know the limits within which it is work-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ing. It devotes itself solely to the Harijan cause. Even so it eschews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which may be calculated to bring it in conflict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It eschews politics altogether. These limitations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essential, if it was to be a paper controlled by a prisoner. For reasons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need not repeat here, though I am not a prisoner in law,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the paper as if I was one in fact. It can, therefore,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only those men and women who are interested in the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untouchability and who would help the cause even if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of subscribing to the paper and thus helping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that is solely devoted to the cause of anti-untouchability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mouthpiece of the Harijan Sevak Sangh. The subscribers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not be continued at a loss. I believe that the paper,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justify its existence, must be a felt want, and it must, therefore,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minimum number of subscribers to pay its way. The readers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that, as it avoids all advertisements, it has no other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income. Therefore, subscribers whose subscriptions are due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to send their subscriptions promptly to the Manager,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Triplicane, Madras. The despatch of the paper will be auto-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matically discontinued for those inland subscribers who fail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subscriptions after the receipt of two issues after this.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constituted themselves as voluntary agents will kindly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office for the next year, if they are satisfied that the paper has </w:t>
      </w:r>
      <w:r>
        <w:rPr>
          <w:rFonts w:ascii="Times" w:hAnsi="Times" w:eastAsia="Times"/>
          <w:b w:val="0"/>
          <w:i w:val="0"/>
          <w:color w:val="000000"/>
          <w:sz w:val="22"/>
        </w:rPr>
        <w:t>justified its existence.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rates of subscription are: Inland Rs. 4, Foreign Rs. 5/8.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9-2-1934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IS IT CRIMINAL?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have the reception committees been so extravagant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Travancore in the matter of reception expenses. In some places,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the expenses have been almost half of the purses collected. I </w:t>
      </w:r>
      <w:r>
        <w:rPr>
          <w:rFonts w:ascii="Times" w:hAnsi="Times" w:eastAsia="Times"/>
          <w:b w:val="0"/>
          <w:i w:val="0"/>
          <w:color w:val="000000"/>
          <w:sz w:val="22"/>
        </w:rPr>
        <w:t>had a memo of expenses already from two places. The former inclu-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 motor hire, printing and feeding charges. As usual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detailed and audited account of expenses. I have the fear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printing addresses has been set against the purses. If so,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in my opinion to criminal misappropriation of purse funds.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purses belong to Harijans. The cost of collection may be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against them where the committees are composed of poor </w:t>
      </w:r>
      <w:r>
        <w:rPr>
          <w:rFonts w:ascii="Times" w:hAnsi="Times" w:eastAsia="Times"/>
          <w:b w:val="0"/>
          <w:i w:val="0"/>
          <w:color w:val="000000"/>
          <w:sz w:val="22"/>
        </w:rPr>
        <w:t>people. In every case the purses should be handed intact. The ex-</w:t>
      </w:r>
      <w:r>
        <w:rPr>
          <w:rFonts w:ascii="Times" w:hAnsi="Times" w:eastAsia="Times"/>
          <w:b w:val="0"/>
          <w:i w:val="0"/>
          <w:color w:val="000000"/>
          <w:sz w:val="22"/>
        </w:rPr>
        <w:t>penses that may be passed will be refunded to the committees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cerned. This was the practice followed in Andhra. In C.P.,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aware, entertainment expenses were in every case borne by private </w:t>
      </w:r>
      <w:r>
        <w:rPr>
          <w:rFonts w:ascii="Times" w:hAnsi="Times" w:eastAsia="Times"/>
          <w:b w:val="0"/>
          <w:i w:val="0"/>
          <w:color w:val="000000"/>
          <w:sz w:val="22"/>
        </w:rPr>
        <w:t>persons. The following rules should be borne in mind by the commit-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tees in future.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 fewest number of volunteers should be employed.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Motor hire for local purposes should be minimized.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Motor hire for the party should be separately shown,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enable one to collect from those who are travelling at their own ex-</w:t>
      </w:r>
      <w:r>
        <w:rPr>
          <w:rFonts w:ascii="Times" w:hAnsi="Times" w:eastAsia="Times"/>
          <w:b w:val="0"/>
          <w:i w:val="0"/>
          <w:color w:val="000000"/>
          <w:sz w:val="22"/>
        </w:rPr>
        <w:t>pense.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Printing charges should be incurred only when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No decoration charges can be allowed to be debited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purse.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On no account can address expenses be paid out of the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I have repeatedly said that addresses need not be presented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 know that they have, when they are spontaneous, a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the right sort. But if addresses continue to be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thoughtlessly, the sacrifice of propaganda value may have to be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burden, therefore, rests upon reception committees of permitting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addresses that are spontaneous and have a value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>the Harijan cause.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Accounts for feeding the party should be separately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meant to be a charge against the purse. I must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fairness to the committees that outside Travancore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committees having to defray the feeding expenses. And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party is very big, consisting of 15 persons, even providing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is no light task in a poor country like India. Travancore is still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new field and, being the home of orthodoxy, I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naturally became untouchables among orthodox people,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before good enough to have me in their homes. Add to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Government circulars, warning their servants against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countenancing me or the movement, and possibly similar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Travancore authorities, frightened even moneyed laymen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having any dealings with me. The wonder to me is that,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vague or justified fear of the high-placed, the common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flocked to the meetings even in Travancore, as never before. I am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surprised that the poor members of reception committees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places in Travancore had to find feeding expenses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purse. But, in every such case I must scrutinize the bill of fare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if it was rendered by a hotel-keeper. The committees know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that the simplest food only is expected. No sweets, no </w:t>
      </w:r>
      <w:r>
        <w:rPr>
          <w:rFonts w:ascii="Times" w:hAnsi="Times" w:eastAsia="Times"/>
          <w:b w:val="0"/>
          <w:i w:val="0"/>
          <w:color w:val="000000"/>
          <w:sz w:val="22"/>
        </w:rPr>
        <w:t>elaborate dishes, no spices are required. The largest item, I fear,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goat’s milk and fruit. These ought not to be provided at every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usually the three meals are taken at three different places,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may be provided once for all at the morning meal. Fruit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only local season’s fruit and oranges. Fruit is unfortunately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necessity for several members of the party.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are not to be expected to provide these through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individuals, nor may they be allowed to spend what they like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purses. Thakkar Bapa, who is in charge of the party, should be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what the bill of fare should be. Local committees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see that honest dealers provide the necessaries at market </w:t>
      </w:r>
      <w:r>
        <w:rPr>
          <w:rFonts w:ascii="Times" w:hAnsi="Times" w:eastAsia="Times"/>
          <w:b w:val="0"/>
          <w:i w:val="0"/>
          <w:color w:val="000000"/>
          <w:sz w:val="22"/>
        </w:rPr>
        <w:t>prices.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to remember is that all of us working for the cause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for the moneys collected and, therefore, have to spend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misers, taking greater care of the trust funds than we would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If, as against this, it is said that without spectacular displays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no money is to be got, my answer without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that we must do without it. Either the moneys given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of reparation or they are not. If they are such an earnest,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spontaneously after conviction is brought home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would-be donor. My experience of begging for public causes covers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now over 40 years. I cannot recall a single occasion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to resort to spectacular displays. It was done by hard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con- centrated, patient and gentle arguments and unshaken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And of all the causes for which I had the privilege of collecting,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cause undoubtedly is the noblest, because it affects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suppressed part of humanity on the face of this globe.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 if it had true men and women behind it. The needed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without much effort. Honest and selfless work is the truest </w:t>
      </w:r>
      <w:r>
        <w:rPr>
          <w:rFonts w:ascii="Times" w:hAnsi="Times" w:eastAsia="Times"/>
          <w:b w:val="0"/>
          <w:i w:val="0"/>
          <w:color w:val="000000"/>
          <w:sz w:val="22"/>
        </w:rPr>
        <w:t>prayer. And no such prayer has ever gone unanswered.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KHADI AND HARIJANS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Those who, apart from the whole programme of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are interested in the economic betterment of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khadi gives employment to thousands of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women and children who otherwise had no employment.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supports some families and supplements the slender resources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many more and keeps the wolf from the door. Its capacity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universal source of employment to the starving millions is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seriously questioned. It is this poor man’s stay which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undermined by unscrupulous methods. I learnt in Madura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 in cloth were palming off khadi cloth woven from mill-spun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as hand-spun and handwoven. I was shown specimens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exact copies of special khadi varieties. Lovers of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servants who believe in the potency of khadi to serve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requested not to buy khadi which does not bear the hallmark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All-lndia Spinners’ Association. I heard also that mill-cloth,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foreign and indigenous, is largely sold in the market as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fill my cup of woe, I am being represented as having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on khadi and having put indigenous mill-cloth on a par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This is a misrepresentation of my view of khadi. My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is, if possible, stronger than ever from the moral, economic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(in its widest sense) standpoint; there is no comparison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khadi and mill-cloth, even indigenous. Exploitation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through mill-cloth or mill-yarn is an impossibility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Exploitation of the poor through mill-cloth and mill-yarn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in some shape or form, be it ever so mild.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khadi constitutes some (be it ever so small) automatic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poor for their continuous exploitation by the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and can in the aggregate become a mighty return, though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adequate, to the masses living in the villages. None of these functions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ever be performed by mill-cloth even if every mill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nationalized. In the mill industry, even if it was conducted purely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for the nation and ably managed, there could never be automatic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 and there must be displacement of a vast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In khadi, with the spinning-wheel in every cottage,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>be no displacement of labour and there is always automatic distri-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bution of the product of labour. Hence for me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>comparison between khadi and mill-cloth, there can be no juxta-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For, the two are not of the same kind. Khadi may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finish of the mill-cloth, nor its variety nor yet its cheapness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the market. The measurement for each is different.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human values, mill-cloth represents mere metallic value.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 of khadi is cheap for me at 4 annas per yard. Mill-cloth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count and texture is too dear for me at 2 annas per yard.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plea, therefore, is for discrimination and avoidance of confusion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Let each stand on its own platform. Let mill managers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grudge khadi the place it occupies. It ill becomes them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that looks like khadi and thus cheat the buyers into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khadi.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9-2-1 934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AMONG THE NATTARS</w:t>
      </w:r>
    </w:p>
    <w:p>
      <w:pPr>
        <w:autoSpaceDN w:val="0"/>
        <w:autoSpaceDE w:val="0"/>
        <w:widowControl/>
        <w:spacing w:line="260" w:lineRule="exact" w:before="118" w:after="2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events in Chettinad deserve special notice. One was a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Harijan village, Chittannoor, near Devacottah. It has a caste Hindu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 living in it with his family. Both are devoted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Harijans. They are conducting a little school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 Harijans medical and such other aid as is within their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give. The school is being conducted on behalf of the local Sangh.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long chat with the Harijans. Their spokesman read to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the hardships inflicted on them by Nattars. The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familiar with them. On my way back, I saw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of Nattars who waylaid me with garlands and coconut.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 leader about the Harijan complaints. He gave clever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evasive answers. This was a foretaste of what was in store for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Devacottah, where I was to meet a party of Nattars by appointment. </w:t>
      </w:r>
      <w:r>
        <w:rPr>
          <w:rFonts w:ascii="Times" w:hAnsi="Times" w:eastAsia="Times"/>
          <w:b w:val="0"/>
          <w:i w:val="0"/>
          <w:color w:val="000000"/>
          <w:sz w:val="22"/>
        </w:rPr>
        <w:t>They were over one hundred. I gave them an hour and had an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haustive, interesting and illuminating conversation.“Custom”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justification for the inhuman treatment that is being meted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Harijans, though in a less cruel form than before. “Nowa-days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interfere with their manner of dressing, except for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festival days”, replied the old leader of the party quite courte-ously </w:t>
      </w:r>
      <w:r>
        <w:rPr>
          <w:rFonts w:ascii="Times" w:hAnsi="Times" w:eastAsia="Times"/>
          <w:b w:val="0"/>
          <w:i w:val="0"/>
          <w:color w:val="000000"/>
          <w:sz w:val="22"/>
        </w:rPr>
        <w:t>but equally firmly.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all?”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“But what right you have to dictate their dress for any day at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is the custom handed down by our forefathers”, the old </w:t>
      </w:r>
      <w:r>
        <w:rPr>
          <w:rFonts w:ascii="Times" w:hAnsi="Times" w:eastAsia="Times"/>
          <w:b w:val="0"/>
          <w:i w:val="0"/>
          <w:color w:val="000000"/>
          <w:sz w:val="22"/>
        </w:rPr>
        <w:t>man replied.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“Supposing someone regulated your dress?” I interposed,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“Why not? We have to submit to many things that the higher </w:t>
      </w:r>
      <w:r>
        <w:rPr>
          <w:rFonts w:ascii="Times" w:hAnsi="Times" w:eastAsia="Times"/>
          <w:b w:val="0"/>
          <w:i w:val="0"/>
          <w:color w:val="000000"/>
          <w:sz w:val="22"/>
        </w:rPr>
        <w:t>castes prescribe for us, and the Harijans have to submit to us.”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need not submit to anybody’s dictation.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higher and no lower”, I replied.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“How can that be? The Harijans cannot be allowed to cross the </w:t>
      </w:r>
      <w:r>
        <w:rPr>
          <w:rFonts w:ascii="Times" w:hAnsi="Times" w:eastAsia="Times"/>
          <w:b w:val="0"/>
          <w:i w:val="0"/>
          <w:color w:val="000000"/>
          <w:sz w:val="22"/>
        </w:rPr>
        <w:t>limits prescribed by custom”, the old man persisted.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“But, surely, you won’t adhere to a custom which is manifestly </w:t>
      </w:r>
      <w:r>
        <w:rPr>
          <w:rFonts w:ascii="Times" w:hAnsi="Times" w:eastAsia="Times"/>
          <w:b w:val="0"/>
          <w:i w:val="0"/>
          <w:color w:val="000000"/>
          <w:sz w:val="22"/>
        </w:rPr>
        <w:t>bad”, I gently remonstrated.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 came the reply, “Who is to judge what is bad for me? </w:t>
      </w:r>
      <w:r>
        <w:rPr>
          <w:rFonts w:ascii="Times" w:hAnsi="Times" w:eastAsia="Times"/>
          <w:b w:val="0"/>
          <w:i w:val="0"/>
          <w:color w:val="000000"/>
          <w:sz w:val="22"/>
        </w:rPr>
        <w:t>All custom must be good, because it comes from our forefathers.”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argument against this. I accepted my defeat.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warned the old man and my other hearers that many customs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and what they refused to do now voluntarily and gracefully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obliged reluctantly to do later by pressure of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persistence of the old leader, the conversation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with good humour and ended with a collection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sufferers of Bihar.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and glorious work for the young worker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man knew that he had no case. But he evidently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>he must defend the indefensible.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PADMAJA NAIDU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IRUCHENGODU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PLAYMATE,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write to the Old Lady because one never knows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from day to day. I had your joint love wire and your own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Bihar. I gave you my hearty consent the moment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wire. But that raises the question whether I should come just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 at all. I have just now been going only to those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want me in spite of the Bihar calamity. No doubt wherever 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make Bihar’s wail heard and even collect. But when one flies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space, collections can’t be fat. But it is a sight to see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vie with one another in pressing their coppers into my hands for </w:t>
      </w:r>
      <w:r>
        <w:rPr>
          <w:rFonts w:ascii="Times" w:hAnsi="Times" w:eastAsia="Times"/>
          <w:b w:val="0"/>
          <w:i w:val="0"/>
          <w:color w:val="000000"/>
          <w:sz w:val="22"/>
        </w:rPr>
        <w:t>a province whose name many of them hear from me for the first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 correspondence with Vaman Joshi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Please see him and advise by wire what you all want me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me to come to Hyderabad now it will be only four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possible later I do not know. And if I am to come Vaman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 wants me to stay with him. I have told him my permanent abode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Golden Threshold and if I am to stay elsewhere it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the consent of the family. So after due consultation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advise me on both the matters.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Vaman Gopal Joshi alias Veer Vamanrao, Marathi Play-writer and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>of Berar Pradesh Congress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the last question. How are you? And how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others? I can almost answer the question about yourself.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better to know the answer from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Hungarian painters have been meeting me often and telling </w:t>
      </w:r>
      <w:r>
        <w:rPr>
          <w:rFonts w:ascii="Times" w:hAnsi="Times" w:eastAsia="Times"/>
          <w:b w:val="0"/>
          <w:i w:val="0"/>
          <w:color w:val="000000"/>
          <w:sz w:val="22"/>
        </w:rPr>
        <w:t>me a lot about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read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RUKMINIDEVI BAZAJ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RUKMINI,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 am writing this letter before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>prayer. I rise daily at three.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line “Who can harm him whom Rama protects?” is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tantly in my mind. But sometimes I also feel that after all nobody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immortal. Doesn’t everybody die sooner or later? The only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when. Why, then, grieve over or rejoice at it? In the final reckoning, </w:t>
      </w:r>
      <w:r>
        <w:rPr>
          <w:rFonts w:ascii="Times" w:hAnsi="Times" w:eastAsia="Times"/>
          <w:b w:val="0"/>
          <w:i w:val="0"/>
          <w:color w:val="000000"/>
          <w:sz w:val="22"/>
        </w:rPr>
        <w:t>are not night and day the same?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S. R. NARAYANA IYER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all Badaga brothers and sisters that it was a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me whilst I was at Coonoor to see the white-clad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How I wish they would give up the drink habit, and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retain for ever the whiteness of their garments they would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hand-spinning. The latter will keep them occupied, still </w:t>
      </w:r>
      <w:r>
        <w:rPr>
          <w:rFonts w:ascii="Times" w:hAnsi="Times" w:eastAsia="Times"/>
          <w:b w:val="0"/>
          <w:i w:val="0"/>
          <w:color w:val="000000"/>
          <w:sz w:val="22"/>
        </w:rPr>
        <w:t>their minds and wean the drinkers from drink. It will also add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their tender resources or enable them to have khadi woven </w:t>
      </w:r>
      <w:r>
        <w:rPr>
          <w:rFonts w:ascii="Times" w:hAnsi="Times" w:eastAsia="Times"/>
          <w:b w:val="0"/>
          <w:i w:val="0"/>
          <w:color w:val="000000"/>
          <w:sz w:val="22"/>
        </w:rPr>
        <w:t>from yarn spun by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13-2-1934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CHHAGANLAL JOSHI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UMBAM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Dindigul. We resume travelling in a little while at seven.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6.40 just now. I will try to write as much as I can. We get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midday and evening meals at different places. God has kept </w:t>
      </w:r>
      <w:r>
        <w:rPr>
          <w:rFonts w:ascii="Times" w:hAnsi="Times" w:eastAsia="Times"/>
          <w:b w:val="0"/>
          <w:i w:val="0"/>
          <w:color w:val="000000"/>
          <w:sz w:val="22"/>
        </w:rPr>
        <w:t>me in health so far. He will pull back the thread of life when He wills.</w:t>
      </w:r>
      <w:r>
        <w:rPr>
          <w:rFonts w:ascii="Times" w:hAnsi="Times" w:eastAsia="Times"/>
          <w:b w:val="0"/>
          <w:i w:val="0"/>
          <w:color w:val="000000"/>
          <w:sz w:val="22"/>
        </w:rPr>
        <w:t>“The Lord has bound me with a slender thread, I turn as He pulls.”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Ratubhai Desai’s letter yesterday. He has given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You have really used your time well for reading and </w:t>
      </w:r>
      <w:r>
        <w:rPr>
          <w:rFonts w:ascii="Times" w:hAnsi="Times" w:eastAsia="Times"/>
          <w:b w:val="0"/>
          <w:i w:val="0"/>
          <w:color w:val="000000"/>
          <w:sz w:val="22"/>
        </w:rPr>
        <w:t>studying. I regard it as God’s kindness that prisoners are not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mitted to read at night. If you think it necessary to see me after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release, do come over. I shall probably be in Utkal about the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released. Muriel Lester is touring with me these days.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remember that I had stayed with her. She has been to China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Japan. Most probably she will remain with me till the 21st. (At this </w:t>
      </w:r>
      <w:r>
        <w:rPr>
          <w:rFonts w:ascii="Times" w:hAnsi="Times" w:eastAsia="Times"/>
          <w:b w:val="0"/>
          <w:i w:val="0"/>
          <w:color w:val="000000"/>
          <w:sz w:val="22"/>
        </w:rPr>
        <w:t>point we had to leave and resume the tour.)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now in a place called Kumbam situated in a valley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Eastern and the Western Ghats. We held a meeting here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day-long wandering and, after dinner, I received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and am now writing this. It is past 7.30 p.m. Thakkar Bapa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are having their dinner. After they have finished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prayers. These days the prayers consist only of the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and the Ramdhun. The recitation of the verses is led by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dhun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by Mirabehn. She can sing a few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prevailed upon her not to take all that trouble. In the morning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 verses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completing all the chapters in a week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enough verses to recite.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omitted. Prithuraj has joined me from Calicut. He gives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Chandrashankar. And now another friend, selected by Swami,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joining us. Perhaps Valji also may join us. He has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because of his poor health. The other members of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>remain the same.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body is in excellent condition and gives very good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I have even stopped drinking warm water with honey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morning. I am living on milk, fruit and one boiled and unsalted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vegetable. I don’t feel the need for anything else.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that some of the towns in Bihar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razed to the ground by the earthquake. Because of that, I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inmates of the Ashram, who had been released, to Bihar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Rajendrababu. For the present, Panditji, Parnerkar, Bal, Soman,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 and Raojibhai gone there. Swami and Dhotre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Bombay. Most probably Lakshmidas also will go. He has stayed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because Velanbehn is ill. She is suffering from some vaginal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disorder. Did I write to you that Dudhabhai’s Lakshmi is pregnant?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is so so. She is still at Deolali. Keshu may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down finally. Ramdas is comfortable where he is, but is restless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 as is his nature. Prabhudas is likely to settle in 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his father-in-law’s place. He and his Amba are very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indeed. Devdas has joined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pay of Rs. 250.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is expecting a child. She is with him in Delhi. The delivery </w:t>
      </w:r>
      <w:r>
        <w:rPr>
          <w:rFonts w:ascii="Times" w:hAnsi="Times" w:eastAsia="Times"/>
          <w:b w:val="0"/>
          <w:i w:val="0"/>
          <w:color w:val="000000"/>
          <w:sz w:val="22"/>
        </w:rPr>
        <w:t>will take place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Pyarelal’s time to be released is drawing near. Mahadev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tested well, And so is Manibehn.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(I was again interrupted at this point.) I am now completing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of the letter at three in the morning after cleaning my teeth.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 has expressed a desire to leave the Ashram and go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relations. I have told her that I do not approve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intention, but I have permitted her to do as she pleases.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because Wardha suited both mother and daughter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good health there. It is not necessary that she should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when you are released. But you can go and see them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that opportunity to observe how things are at Wardha.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make a journey to see your family. That they may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 so is another matter. My present attitude is that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choose his own way and progress along that way,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should copy me or anyone else. Ba is all right. It is a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tale this time. Be it so. If all the castles we build in our fancy </w:t>
      </w:r>
      <w:r>
        <w:rPr>
          <w:rFonts w:ascii="Times" w:hAnsi="Times" w:eastAsia="Times"/>
          <w:b w:val="0"/>
          <w:i w:val="0"/>
          <w:color w:val="000000"/>
          <w:sz w:val="22"/>
        </w:rPr>
        <w:t>were to materialize, the earth would soon be destroyed.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Amina must have gone by now to live with Pyare Ali.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seem to be quite at home in Anasuyabehn’s home.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that Qureshi has other views on the subject. Even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there will be no harm whatever. Gangabehn has gone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to Wardha. Everybody writes and tells me that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>will settle down in a short time.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is enjoying himself. Chandrashankar and Mira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Chandrashankar continues to acquit himself well in Mahadev’s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K. M. MUNSHI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MUNSHI,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Narasaiyo—Bhakta Harino.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will await your and Lilavati’s letters, which may be sent with Mathura-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or anybody else who may be coming this side. I hope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well. Jagadish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have completely recovered from his illness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Malkani is preparing a note for you concerning those Bills.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Narasaiyo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can snatch a few minutes and I enjoy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immensely. I like the book. If I had time, I would go through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books, as Vallabhbhai does.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nobody is coming this side, do let me have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>by registered post.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Bihar relief is going on all over the country.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that it has been taken up there too. I would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>surprised if it were not.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7531. Courtesy: K. M. Munshi</w:t>
      </w:r>
    </w:p>
    <w:p>
      <w:pPr>
        <w:autoSpaceDN w:val="0"/>
        <w:autoSpaceDE w:val="0"/>
        <w:widowControl/>
        <w:spacing w:line="240" w:lineRule="exact" w:before="2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M. Munshi’s son by his first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SPEECH AT PUBLIC MEETING, THEVARAM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1934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addressing the gathering, said that it was not without difficulty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Thevaram was included in the programme of his visit. At one time, it seemed as if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not go over there, but the workers who invited him to Madura would not take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‘no’ for an answer.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indeed that I have come here to see your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which is at the foot of the hills and it did my heart good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enthusiastic volunteers from Combai to Thevaram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like an unbroken line of volunteers on either side.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that man power and all that energy was utilized for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retaining if not adding to the beauty of this valley. Let it not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nature had so lavishly beautified man had dirtied.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that, all along the broken road, volunteers had worked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it passable for the cars. But I would like the volunteers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the Harijans who worked for two months in order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passable road at Vannivalasi.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Harijans were a mere </w:t>
      </w:r>
      <w:r>
        <w:rPr>
          <w:rFonts w:ascii="Times" w:hAnsi="Times" w:eastAsia="Times"/>
          <w:b w:val="0"/>
          <w:i w:val="0"/>
          <w:color w:val="000000"/>
          <w:sz w:val="22"/>
        </w:rPr>
        <w:t>handful. You are at least hundred times as many as they are and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I would suggest to you that you make a proper road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Combai and Thevararn. It is not necessary for us always to look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 Boards and District Boards to make roads for us. And don’t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moment deceive yourselves into the belief that Taluk Boards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Boards make roads for you for nothing. Every road so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made out of your own money. How much better then would it be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made your own roads directly not out of your money but out of </w:t>
      </w:r>
      <w:r>
        <w:rPr>
          <w:rFonts w:ascii="Times" w:hAnsi="Times" w:eastAsia="Times"/>
          <w:b w:val="0"/>
          <w:i w:val="0"/>
          <w:color w:val="000000"/>
          <w:sz w:val="22"/>
        </w:rPr>
        <w:t>your labour which is much better than money.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as I passed through the little town streets,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regretting that it was not kept in perfectly sanitary and hygienic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I could see at once as I was driving through this valley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valley, though very picturesque, must be malarial. But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by judicious labour well spent you can make this valley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malaria. If the volunteers whom I have seen this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devote a little of their time every day to making this valley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malaria-free, they could do so without much difficulty,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much expense. I saw that you had covered up the dirt in your </w:t>
      </w:r>
      <w:r>
        <w:rPr>
          <w:rFonts w:ascii="Times" w:hAnsi="Times" w:eastAsia="Times"/>
          <w:b w:val="0"/>
          <w:i w:val="0"/>
          <w:color w:val="000000"/>
          <w:sz w:val="22"/>
        </w:rPr>
        <w:t>drains with dry earth. Deeply as I appreciate the consideration that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“Leaves from a Diary”, 25-2-1934.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shown to me, I would appreciate it much more if you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drains dry for all time. And I can tell you as an expert in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sanitation, having done some practical work myself, that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can be done if there is voluntary labour, without practically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whatsoever. But it cannot be done, will not be done,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curse of untouchability remains in our midst and eats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vitals of the community.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F. MARY BARR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It is perhaps as well you are having more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you are to have Narmada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and kisses to Chandra.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going to Hyderabad on 8th or 9th March seems to be a </w:t>
      </w:r>
      <w:r>
        <w:rPr>
          <w:rFonts w:ascii="Times" w:hAnsi="Times" w:eastAsia="Times"/>
          <w:b w:val="0"/>
          <w:i w:val="0"/>
          <w:color w:val="000000"/>
          <w:sz w:val="22"/>
        </w:rPr>
        <w:t>certainty. It will be only for a few hours.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0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6020. Also C.W. 3349. Courtesy: F. Mary Barr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152. SPEECH AT PUBLIC MEETING, SRIRANGAM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new to this holy city.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well remember the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had a very friendly and sincere discussion with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temple. I remember that we had at that time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about untouchability, and although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held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throughout the discussion, there was a courtesy and friendli-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observed which were very pleasant to me. So, today as I was </w:t>
      </w:r>
      <w:r>
        <w:rPr>
          <w:rFonts w:ascii="Times" w:hAnsi="Times" w:eastAsia="Times"/>
          <w:b w:val="0"/>
          <w:i w:val="0"/>
          <w:color w:val="000000"/>
          <w:sz w:val="22"/>
        </w:rPr>
        <w:t>coming here, I found occasion to congratulate both the reception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this meeting Gandhiji drove to the Zamorin’s Palace where a women’s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was held. Besides an address of welcome, several women presented to him </w:t>
      </w:r>
      <w:r>
        <w:rPr>
          <w:rFonts w:ascii="Times" w:hAnsi="Times" w:eastAsia="Times"/>
          <w:b w:val="0"/>
          <w:i w:val="0"/>
          <w:color w:val="000000"/>
          <w:sz w:val="18"/>
        </w:rPr>
        <w:t>their jewellery. Gandhiji urged them to banish untouchability.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held in the High School playground, was largely attended.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23-2-1934, also gave a summary of the speech.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visited Srirangam on September 20, 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those who have organized black flag demonstration.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reception committee, I congratulate because of their wisdom in </w:t>
      </w:r>
      <w:r>
        <w:rPr>
          <w:rFonts w:ascii="Times" w:hAnsi="Times" w:eastAsia="Times"/>
          <w:b w:val="0"/>
          <w:i w:val="0"/>
          <w:color w:val="000000"/>
          <w:sz w:val="22"/>
        </w:rPr>
        <w:t>saving every pie for the Harijan cause instead of wasting on deco-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rations, and the black flag demonstrators for the reason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the black flag decorations; no vociferous shout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would appear discourteous. Indeed, it was a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to me that those urchins who were holding the black flags </w:t>
      </w:r>
      <w:r>
        <w:rPr>
          <w:rFonts w:ascii="Times" w:hAnsi="Times" w:eastAsia="Times"/>
          <w:b w:val="0"/>
          <w:i w:val="0"/>
          <w:color w:val="000000"/>
          <w:sz w:val="22"/>
        </w:rPr>
        <w:t>were all smiling and even joined in shouts of joy.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deal with the subject of untouchability somewhat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than I do at most places, I should like to refer to the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that I feel in not having by my side Mr. Rangaswamy. I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warm affection that he retained up to the end of his days </w:t>
      </w:r>
      <w:r>
        <w:rPr>
          <w:rFonts w:ascii="Times" w:hAnsi="Times" w:eastAsia="Times"/>
          <w:b w:val="0"/>
          <w:i w:val="0"/>
          <w:color w:val="000000"/>
          <w:sz w:val="22"/>
        </w:rPr>
        <w:t>for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already, when the occasion arose for the very first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Mr. Rangaswamy Iyengar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“Iyengar” on this occasion.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me both the losses are great,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here in Srirangam I naturally recall the name of Mr. Rangaswamy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Iyengar who belonged to this place. As I told you, when I was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time, I had that discussion with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in my mind that the views I expressed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were absolutely correct. Since then I have had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with many learned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occasion also to study,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a layman like me can do, Shastras which have any bearing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I came to the definite conclusion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whatsoever in the Shastras for untouchability, as we practise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There is no warrant whatsoever for prohibiting the entry of any </w:t>
      </w:r>
      <w:r>
        <w:rPr>
          <w:rFonts w:ascii="Times" w:hAnsi="Times" w:eastAsia="Times"/>
          <w:b w:val="0"/>
          <w:i w:val="0"/>
          <w:color w:val="000000"/>
          <w:sz w:val="22"/>
        </w:rPr>
        <w:t>single Hindu, be he called untouchable or otherwise, to public temp-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les. I do not propose to go into the discussion of the whole subject,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to give this absolute assurance on my behalf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opposed to temple-entry by Harijans that there shall never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or compulsion used in this agitation for temple-entry.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kind enough in your address to refer to me as a true and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sanatanist. I think, in all humility and truthfulness, I can accept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I have claimed to be a sanatanist myself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from my youth up I have endeavoured to the best of my </w:t>
      </w:r>
      <w:r>
        <w:rPr>
          <w:rFonts w:ascii="Times" w:hAnsi="Times" w:eastAsia="Times"/>
          <w:b w:val="0"/>
          <w:i w:val="0"/>
          <w:color w:val="000000"/>
          <w:sz w:val="22"/>
        </w:rPr>
        <w:t>ability and knowledge to live up to the Shastras, as I have understood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Someone in the audience had asked if he was referring to A. Rangaswamy </w:t>
      </w:r>
      <w:r>
        <w:rPr>
          <w:rFonts w:ascii="Times" w:hAnsi="Times" w:eastAsia="Times"/>
          <w:b w:val="0"/>
          <w:i w:val="0"/>
          <w:color w:val="000000"/>
          <w:sz w:val="18"/>
        </w:rPr>
        <w:t>Iyengar or K. V. Rangaswamy Iyengar.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950" w:val="left"/>
          <w:tab w:pos="61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and, as such, I feel that it is the duty of every true sanatanist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repentance in connection with untouchability, to purify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rid of this taint. It is his bounden duty to admit Harijans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rights and privileges that he himself possesses, but he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till he has endeavoured his utmost to secure temple-entry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on the same terms that he enjoys. What is more, at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month of September, when the fast was going on,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met there in an assembly and came to a solemn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Hindus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general to the effect that Harijans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right of temple-entry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and if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to that state, if there was any legal obstacle, means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to remove that legal obstacle also. Therefore, for a 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it becomes a double duty to prosecute the claim of Harijans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on the same terms as caste Hindus, but that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 a single person for the simple reason that it merely amounts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determination to educate Hindu public opinion along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lines. Whilst I deplore that this great temple of Srirangam is not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Harijans precisely in the same manner that it is open to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I have absolutely no desire that that temple should be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Harijans until the caste Hindu opinion in general is ripe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opening.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question of Harijans asserting their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or claiming it. They may or may not want to enter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temple, even when it is declared open to them. But it is the bounden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every caste Hindu to secure that opening, but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because a humble individual like me thinks that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opened. It can only be opened when there is a consensus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caste Hindus. The difficulty therefore comes in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single Hindu says, ‘so long as I am opposed to it, Srirangam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should not be opened.’ If such an impossible doctrine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accepted, we can never think of any progress in Hindu religion.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be able to deal with so many social abuses 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terms, and I do not know the history of a single Hindu temple,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 any mosque or church, which has remained prohibited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people because of the opposition of one single solitary </w:t>
      </w:r>
      <w:r>
        <w:rPr>
          <w:rFonts w:ascii="Times" w:hAnsi="Times" w:eastAsia="Times"/>
          <w:b w:val="0"/>
          <w:i w:val="0"/>
          <w:color w:val="000000"/>
          <w:sz w:val="22"/>
        </w:rPr>
        <w:t>worshipper.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Having made my position, therefore, with reference to temple-</w:t>
      </w:r>
    </w:p>
    <w:p>
      <w:pPr>
        <w:autoSpaceDN w:val="0"/>
        <w:autoSpaceDE w:val="0"/>
        <w:widowControl/>
        <w:spacing w:line="220" w:lineRule="exact" w:before="30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at the Hindu Leaders’ Conference, Bombay, 25-9-1932.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“Harijans”, evidently a slip.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so absolutely clear, I would like all those who are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 to consider whether they will not recognize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and recognize that all the disabilities that are imposed upon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can never be enforced.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give my evidence before you that throughout this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privilege of seeing tens of thousands of caste Hindus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provinces that I had visited, namely, C.P., Andhradesha,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Nad, and if you can say, the fourth, Malabar. I have not a shadow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unsophisticated caste-Hindu mind is today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right of Harijans to enter temples and to enjoy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privileges that caste-Hindus enjoy. Therefore, I suggest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opposed to the movement that they should not confuse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issue. If they do not like the temple-entry question, let them leave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alone, but let them give their perfect co-operation on several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being done today in the country. I am supposed to meet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of sanatanists this afternoon. I invite the hottest sanatanist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discussion. It is intended to be a purely friendly discussion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there are many points of agreement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those who are called reformers. There, I should like to leave </w:t>
      </w:r>
      <w:r>
        <w:rPr>
          <w:rFonts w:ascii="Times" w:hAnsi="Times" w:eastAsia="Times"/>
          <w:b w:val="0"/>
          <w:i w:val="0"/>
          <w:color w:val="000000"/>
          <w:sz w:val="22"/>
        </w:rPr>
        <w:t>this question.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12-2-1934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INTERVIEW TO HARIJANS, SRIRANGAM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1934</w:t>
      </w:r>
    </w:p>
    <w:p>
      <w:pPr>
        <w:autoSpaceDN w:val="0"/>
        <w:autoSpaceDE w:val="0"/>
        <w:widowControl/>
        <w:spacing w:line="26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 fact that 98 per cent of the staff of the Sangh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the most creditable performance, showing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are not bad and that those who work in the Sangh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repentant and are in earnest about this reform. My own conviction is </w:t>
      </w:r>
      <w:r>
        <w:rPr>
          <w:rFonts w:ascii="Times" w:hAnsi="Times" w:eastAsia="Times"/>
          <w:b w:val="0"/>
          <w:i w:val="0"/>
          <w:color w:val="000000"/>
          <w:sz w:val="22"/>
        </w:rPr>
        <w:t>that real Brahmins have nothing to do with untouchability.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Can you not make it a rule that half the members should be Harijans 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Sangh, it is not possible to have 50 per cent Harijans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for the simple reason that Harijans are not debtors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creditors. This is a debtors’ association. The fear that underlies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wholly unjustified, because the members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>Sangh have no authority to spend money without the sanction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been asked why it was that 98 per cent of the staff of Harijan </w:t>
      </w:r>
      <w:r>
        <w:rPr>
          <w:rFonts w:ascii="Times" w:hAnsi="Times" w:eastAsia="Times"/>
          <w:b w:val="0"/>
          <w:i w:val="0"/>
          <w:color w:val="000000"/>
          <w:sz w:val="18"/>
        </w:rPr>
        <w:t>Seva Sangh were Brahmins.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Board. You will find the bulk of the money collected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Harijans. The idea is to spend as little as possible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And you should know that members are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>getting nothing.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 your workers deserve our confidence 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Yes, those who work in the Sangh do deserve your confi-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dence. If you examine their administration of funds, you will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satisfactory. Because you have seen some Brahmins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badly, selfishly, you think that all Brahmins are bad. It may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as a class are bad though I have no proof whatsoever to </w:t>
      </w:r>
      <w:r>
        <w:rPr>
          <w:rFonts w:ascii="Times" w:hAnsi="Times" w:eastAsia="Times"/>
          <w:b w:val="0"/>
          <w:i w:val="0"/>
          <w:color w:val="000000"/>
          <w:sz w:val="22"/>
        </w:rPr>
        <w:t>confirm that charge. But I have proof to show that Brahmins conn-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ected with this movement are in an overwhelming number of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men and have joined this Sangh, because they are re-pentant </w:t>
      </w:r>
      <w:r>
        <w:rPr>
          <w:rFonts w:ascii="Times" w:hAnsi="Times" w:eastAsia="Times"/>
          <w:b w:val="0"/>
          <w:i w:val="0"/>
          <w:color w:val="000000"/>
          <w:sz w:val="22"/>
        </w:rPr>
        <w:t>and because they feel that untouchability is a hideous wrong.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23-2-1934</w:t>
      </w:r>
    </w:p>
    <w:p>
      <w:pPr>
        <w:autoSpaceDN w:val="0"/>
        <w:autoSpaceDE w:val="0"/>
        <w:widowControl/>
        <w:spacing w:line="260" w:lineRule="exact" w:before="44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154. SPEECH AT THE NATIONAL COLLEGE, </w:t>
      </w:r>
      <w:r>
        <w:rPr>
          <w:rFonts w:ascii="Times" w:hAnsi="Times" w:eastAsia="Times"/>
          <w:b w:val="0"/>
          <w:i/>
          <w:color w:val="000000"/>
          <w:sz w:val="24"/>
        </w:rPr>
        <w:t>TRICHINOPOLY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 and the purse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me. For the number of students that I see before me,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consider your purse to be big enough. The students in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parts of India during this very tour have subscribed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liberally than you have, but I am not here to criticize the slenderness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purse. Whether whatever you have given is little or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upon the condition of your hearts. If, whatever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comes out of the fulness of your hearts, surely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In any case, I trust that it is but an earnest determination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untouchability; for students, as I have said so often,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they merely satisfy themselves by presenting purses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They have to give their leisure hours to serving Harijans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ways of rendering their service most effectively. I may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in any part of India students are rendering service.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you that you appoint certain corporations amongst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who will devote themselves to this service during a parti-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cular week or a day as the case may be. You can visit Harijan quarters,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charge of Harijan children, and treat them as if they were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blood-brothers and sisters, and you can give them education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so much in need of. You can take them to see different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interest, you can give them elementary lessons in hygiene,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 their quarters, and secure their co-operation in doing so.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however only some illustrations of the many ways in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render service. I have no doubt that earnest students will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ways of rendering service. I hope that you will set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this service without further delay. May God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for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155. SPEECH AT PUBLIC MEETING, TRICHINOPOLY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10,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my very first visit to Trichinopoly. I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pleasant recollections of previous meetings; but the numbers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tonight beat all previous records. And it is a matter of joy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 of self-purification can attract crowds so large as this.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however, hope that you, who have attended this meeting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numbers, have not done so in order to look at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tamasha.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definite invitation to all caste Hindus to purify themselves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 of untouchability. I invite you to give your money also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purpose, and you give me liberally of your coppers,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silver coins and even of your jewellery. It is difficult to believe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you do, although you are not in the movement. And if,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fact, such large numbers of people all over India support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I think it is indicative of a very great reformation in </w:t>
      </w:r>
      <w:r>
        <w:rPr>
          <w:rFonts w:ascii="Times" w:hAnsi="Times" w:eastAsia="Times"/>
          <w:b w:val="0"/>
          <w:i w:val="0"/>
          <w:color w:val="000000"/>
          <w:sz w:val="22"/>
        </w:rPr>
        <w:t>Hinduism.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among the addresses that I have received here I find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Mussalman friends. After saying many complimentary </w:t>
      </w:r>
      <w:r>
        <w:rPr>
          <w:rFonts w:ascii="Times" w:hAnsi="Times" w:eastAsia="Times"/>
          <w:b w:val="0"/>
          <w:i w:val="0"/>
          <w:color w:val="000000"/>
          <w:sz w:val="22"/>
        </w:rPr>
        <w:t>things about me, the address thus concludes: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soul (who is) more devoted to public cause and who always considers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good of others better than his own, cannot be found than in you. You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only leader now and there is no one else. Hence we pray that you give us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occasion the consolation of our realizing our cherished hopes of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taking up the work of uplifting, not only the cause of all the Hindus and</w:t>
      </w:r>
    </w:p>
    <w:p>
      <w:pPr>
        <w:autoSpaceDN w:val="0"/>
        <w:autoSpaceDE w:val="0"/>
        <w:widowControl/>
        <w:spacing w:line="220" w:lineRule="exact" w:before="2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held in the Puthur Maidan, was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12-2-1934, attended by 30,000 people. At the end of the meeting a collection was </w:t>
      </w:r>
      <w:r>
        <w:rPr>
          <w:rFonts w:ascii="Times" w:hAnsi="Times" w:eastAsia="Times"/>
          <w:b w:val="0"/>
          <w:i w:val="0"/>
          <w:color w:val="000000"/>
          <w:sz w:val="18"/>
        </w:rPr>
        <w:t>made for the Bihar Earthquake Relief Fund.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itinerary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23-2-1934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Christians, but also of us, Mohammedans, in a word, the public cause, i.e.,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people getting their rights of citizenship and of their being saved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economic bondage.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may, in answer, give this absolute assurance not only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friends, but through them to all whom it may concern,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evening of my life I am not likely to take up a sectional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injury of the public cause. And if at the present moment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advocating a sectional cause, you may depend upon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behind that sectional cause lies deep down the desire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public may benefit by it. For I do not believe that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into separate air-tight compartments. On the contrary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undivided and indivisible whole; and, therefore, what is or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one must be good for all. Whatever activity fails to 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unmistakable test is an activity that must be abjured by all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 weal at heart.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throughout my life believed in this doctrine of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>good, never have I taken up any activity—be it sectional or national—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be detrimental to the good of humanity as a whole. And </w:t>
      </w:r>
      <w:r>
        <w:rPr>
          <w:rFonts w:ascii="Times" w:hAnsi="Times" w:eastAsia="Times"/>
          <w:b w:val="0"/>
          <w:i w:val="0"/>
          <w:color w:val="000000"/>
          <w:sz w:val="22"/>
        </w:rPr>
        <w:t>in pursuing that universal goal, I discovered years ago that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bility, as it is practised today among Hindus, is a hindrance not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march of Hindus towards their own good, but also a hindrance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good of all. He who runs may discover for himself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untouchability has taken in its snaky coil not merely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other communities representing different faiths in India,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Mussalmans, Christians and others. In dealing with the monster </w:t>
      </w:r>
      <w:r>
        <w:rPr>
          <w:rFonts w:ascii="Times" w:hAnsi="Times" w:eastAsia="Times"/>
          <w:b w:val="0"/>
          <w:i w:val="0"/>
          <w:color w:val="000000"/>
          <w:sz w:val="22"/>
        </w:rPr>
        <w:t>of untouchability my own innermost desire is not that the brother-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 of Hindus only may be achieved, but it essentially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brotherhood of man—be he Hindu, Mussalman, Christian, Parsi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Jew—may be realized. For I believe in the fundamental truth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religions of the world. I believe that they are all God-given,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they were necessary for the people to whom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were revealed. And I believe that, if only we could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scriptures of the different faiths from the standpoint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of those faiths we should find that they were at bottom all </w:t>
      </w:r>
      <w:r>
        <w:rPr>
          <w:rFonts w:ascii="Times" w:hAnsi="Times" w:eastAsia="Times"/>
          <w:b w:val="0"/>
          <w:i w:val="0"/>
          <w:color w:val="000000"/>
          <w:sz w:val="22"/>
        </w:rPr>
        <w:t>one and were all helpful to one another.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that I have not hesitated to ask all non-Hindus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their prayer in this mission, and it is because I have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my mission and because that faith is based on an extensive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that I have not hesitated to say with the greatest delibera-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that, if we, Hindus, do not destroy this monster of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devour both Hindus and Hinduism. And when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your hearts of untouchability, I ask of you nothing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this—that you should believe in the fundamental unity and equality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 invite you all to forget that there are any distinctions of high </w:t>
      </w:r>
      <w:r>
        <w:rPr>
          <w:rFonts w:ascii="Times" w:hAnsi="Times" w:eastAsia="Times"/>
          <w:b w:val="0"/>
          <w:i w:val="0"/>
          <w:color w:val="000000"/>
          <w:sz w:val="22"/>
        </w:rPr>
        <w:t>and low among the children of one and the same God.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it is that I have not hesitated to plead on bended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knees before those caste Hindus who call themselves sanatanists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join hands with me in this movement of self-purification.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would only patiently study it and its implications,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that there are more points of contact than of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 and the reformers. They cannot possibly,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movement, justify themselves in subjecting to indignities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considered untouchables. Not far from Trichinopoly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place called Mel-Arasur. There the Harijans have claimed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public tanks in common with the others. Law permits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tanks by Harijans. Nevertheless caste Hindus have taken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their own hands: and I understand that in a variety of ways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persecuted these brethren of ours. This is but one illustration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many that I could give you of the ill-treatment of Harijans. No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sophistry can possibly justify conduct such as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MARGARETE SPIEGEL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1934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AMALA,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three letters at the same time. I am glad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You may certainly learn Gujarati. You must not play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>body. Keep it in good order by taking proper food and do not neg-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 your health on any account. Do not imagine all sorts of evil. It is </w:t>
      </w:r>
      <w:r>
        <w:rPr>
          <w:rFonts w:ascii="Times" w:hAnsi="Times" w:eastAsia="Times"/>
          <w:b w:val="0"/>
          <w:i w:val="0"/>
          <w:color w:val="000000"/>
          <w:sz w:val="22"/>
        </w:rPr>
        <w:t>wrong to fear me.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6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MALABEHN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ABARMATI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B.B.&amp;.C.I.R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157. SPEECH AT PUBLIC MEETING, KARUR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11,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take many minutes. You cannot be comfortably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in the sun as you must have been for a few hours,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to cover a distance of 76 miles, nor is it necessary for me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for your purses and addresses show that you are alive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the mission. I appreciate the message that some sanatanists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through the members of the Reception Committee.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understand from your address, have been good enough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mite towards Harijan uplift, but they have sent 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that I ought to drop the claim that I am putting forth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on behalf of Harijans. Claiming as I do to be a sanatanist </w:t>
      </w:r>
      <w:r>
        <w:rPr>
          <w:rFonts w:ascii="Times" w:hAnsi="Times" w:eastAsia="Times"/>
          <w:b w:val="0"/>
          <w:i w:val="0"/>
          <w:color w:val="000000"/>
          <w:sz w:val="22"/>
        </w:rPr>
        <w:t>as they themselves are, I cannot give up the claim on behalf of Hari-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jans to enter our temples precisely on the same terms as sanatanist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do, but I can give them this absolute assurance that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concerned, and so far as Harijan Sevak Sangh is concerned,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shall be a single Harijan entering a single Hindu temple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clear or rather clearest possible consensus of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temple-goers to that particular temple that Harijans should enter.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the claim therefore ought not to affect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 of temple-entry, for temple-entry will surely depend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being converted to my view. So long as they remain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temple-entry, it is quite clear, from what I have told you, that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temple-entry by Harijans, but I do want to give this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so far as I can judge, public opinion is daily veering round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will fail in their elementary duty to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prevent them from making use of public temples precisely on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terms as caste Hindus do. Remember please, that the refor-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 and the sanatanist base their interpretation of the duty of caste </w:t>
      </w:r>
      <w:r>
        <w:rPr>
          <w:rFonts w:ascii="Times" w:hAnsi="Times" w:eastAsia="Times"/>
          <w:b w:val="0"/>
          <w:i w:val="0"/>
          <w:color w:val="000000"/>
          <w:sz w:val="22"/>
        </w:rPr>
        <w:t>Hindus upon identical Shastras. Their interpretations differ undou-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btedly. Society can only gain by both parties courteously, gently and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honourably putting their own interpretations before the public.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12-2-1934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huge meeting. Addresses of welcome were presented on behalf of </w:t>
      </w:r>
      <w:r>
        <w:rPr>
          <w:rFonts w:ascii="Times" w:hAnsi="Times" w:eastAsia="Times"/>
          <w:b w:val="0"/>
          <w:i w:val="0"/>
          <w:color w:val="000000"/>
          <w:sz w:val="18"/>
        </w:rPr>
        <w:t>the Karur Municipality and the public.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itinerary published 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23-2-1934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158. SPEECH AT PUBLIC MEETING, ERODE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1934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thanked them for the addresses and purses and said that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expect him to speak for long at that time of the evening, knowing that he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Trichinopoly that day very early in the morning and that he had to go another 42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miles by motor to the place of his night halt. He was glad that he was allowed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addresses as read, as he was in receipt of copies of them in advance. He was glad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of the Harijan work done by the local Municipal Council and he asked them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satisfied with the work already done but to continue their work 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was rooted out from their hearts. In the eyes of God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between man and man and it was a sin to hold any difference.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was in danger and removal of untouchability would certainly avert it.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that sanatanists did not agree with him. But if they had rightly understood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movement, its principles and work, they would have no grievance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He was trying to meet sanatanists wherever possible in his tour, and to convince </w:t>
      </w:r>
      <w:r>
        <w:rPr>
          <w:rFonts w:ascii="Times" w:hAnsi="Times" w:eastAsia="Times"/>
          <w:b w:val="0"/>
          <w:i w:val="0"/>
          <w:color w:val="000000"/>
          <w:sz w:val="18"/>
        </w:rPr>
        <w:t>them to have a change of heart.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13-2-1934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159. SPEECH AT PUBLIC MEETING, TIRUCHENGODU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1934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these addresses and your purses.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me at this late hour of the night to make a long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also confess that I am fairly tired; nor perhaps is it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that I must say much to you. You know the burden of my mess-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and it is in a few sentences. It is high time that we changed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and got rid of untouchability altogether. And that means,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abolish all distinctions of high and low. We are children of one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same God and God could not possibly do anything worse with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ten thousand people attended the meeting. Besides the civic address,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other institutions presented addresses of welcome along with purses.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 of the meeting the addresses were auctioned and a collection was made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victims of the Bihar earthquake.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5,000 people attended the meeting. At the end of the meeting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addresses were auctioned and a collection was made for the victims of the Bihar </w:t>
      </w:r>
      <w:r>
        <w:rPr>
          <w:rFonts w:ascii="Times" w:hAnsi="Times" w:eastAsia="Times"/>
          <w:b w:val="0"/>
          <w:i w:val="0"/>
          <w:color w:val="000000"/>
          <w:sz w:val="18"/>
        </w:rPr>
        <w:t>earthquake.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creation. It is your own experience as parents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distinctions among your own children. It is therefore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always saying that it is a great sin to have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us. It is not a divine institution. It is man-made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Hindus are to live, it must now be unmade. Let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pray to God that this curse of untouchability be removed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hearts. Let us say with one voice that Harijans are entitled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privileges and rights as caste Hindus are.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not forgotten the sufferers in Bihar.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so very late, I would gladly give some minutes for collections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And while the volunteers collect money, I propose to sell these </w:t>
      </w:r>
      <w:r>
        <w:rPr>
          <w:rFonts w:ascii="Times" w:hAnsi="Times" w:eastAsia="Times"/>
          <w:b w:val="0"/>
          <w:i w:val="0"/>
          <w:color w:val="000000"/>
          <w:sz w:val="22"/>
        </w:rPr>
        <w:t>addresses.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13-2-1934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AMTUSSALAAM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11,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stupid. Who told you I was displeased? Do you not see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put myself in front of you? I came up to you twice and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asleep. I do not come to you often, for I am busy. But I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from here. But you are stupid, obstinate and sensitive.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today or tomorrow. You must learn to obey cheerfully.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lies in obedience not in wilful silence or anything else.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meaning of discipline and faith.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you understand?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 tat: G.N. 292; also Bapune  Patra-8: </w:t>
      </w:r>
      <w:r>
        <w:rPr>
          <w:rFonts w:ascii="Times" w:hAnsi="Times" w:eastAsia="Times"/>
          <w:b w:val="0"/>
          <w:i/>
          <w:color w:val="000000"/>
          <w:sz w:val="18"/>
        </w:rPr>
        <w:t>Bibi Amtuss alaam 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Nam, </w:t>
      </w:r>
      <w:r>
        <w:rPr>
          <w:rFonts w:ascii="Times" w:hAnsi="Times" w:eastAsia="Times"/>
          <w:b w:val="0"/>
          <w:i w:val="0"/>
          <w:color w:val="000000"/>
          <w:sz w:val="18"/>
        </w:rPr>
        <w:t>p. 44</w:t>
      </w:r>
    </w:p>
    <w:p>
      <w:pPr>
        <w:autoSpaceDN w:val="0"/>
        <w:autoSpaceDE w:val="0"/>
        <w:widowControl/>
        <w:spacing w:line="220" w:lineRule="exact" w:before="20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addressee, this letter was written by Gandhiji 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reaching Rajaji’s Ashram where she was lying ill; Gandhiji had reached the Ashram </w:t>
      </w:r>
      <w:r>
        <w:rPr>
          <w:rFonts w:ascii="Times" w:hAnsi="Times" w:eastAsia="Times"/>
          <w:b w:val="0"/>
          <w:i w:val="0"/>
          <w:color w:val="000000"/>
          <w:sz w:val="18"/>
        </w:rPr>
        <w:t>on the evening of February 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with Miss Lester about Midnapore and asked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Governor. She wrote a letter to him to which he replied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wire. She is now going. You should read the letter I have given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her to see you and learn all the facts. Give her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If it is necessary, arrange for her to meet Dr. Bidhan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Satisbabu. She will leave on Friday to be back here with me.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some money for the expenses and her ticket has been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for. Shall I charge it to you? Of course, Jamnalalji is always there.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quite know what would be the correct thing to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this in great haste. Your letters have been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answer them by and by. I do not get the time.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7945.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SPEECH AT PUBLIC MEETING, PUDUPALAYAM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here I am not supposed to have come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really but to visit the Ashram.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highly unlikely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Pudupalayam but for the Ashram. That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want the change of heart here also that I am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caste Hindus. But it means this, that I have come to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the Ashram has been rendering to you. The Ashram being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midst, my visit to you should be considered as superfluous.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in spite of the Ashram being in your midst for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years, you have not yet got rid of the taint of untouchability,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very nearly despair. As a matter of fact, places like Pudupal-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ayam ought to serve as a proper test in order to know how far the </w:t>
      </w:r>
      <w:r>
        <w:rPr>
          <w:rFonts w:ascii="Times" w:hAnsi="Times" w:eastAsia="Times"/>
          <w:b w:val="0"/>
          <w:i w:val="0"/>
          <w:color w:val="000000"/>
          <w:sz w:val="22"/>
        </w:rPr>
        <w:t>caste-Hindu mind has been touched on the matter of untouchability.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Ashram was started by C. Rajagopalachari in 1926 for constructive work </w:t>
      </w:r>
      <w:r>
        <w:rPr>
          <w:rFonts w:ascii="Times" w:hAnsi="Times" w:eastAsia="Times"/>
          <w:b w:val="0"/>
          <w:i w:val="0"/>
          <w:color w:val="000000"/>
          <w:sz w:val="18"/>
        </w:rPr>
        <w:t>among the villagers. Removal of untouchability was one of its aims.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have in your midst a body of the servants of the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own life have no taint of untouchability about them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pledged to regard Harijans as their own blood-brothers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sisters. I would certainly like to think that you are also treating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in the same manner. But I know that it is not your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Though you have made considerable headway in that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still your doubts about the necessity of removing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altogether. You still like the distinction of high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low. You still feel, some of you at any rate, that if Harijans came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they will not give you the same service that they are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think that it is wrong; it is sinful to keep persons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suppression simply because, if their suppression was removed, they </w:t>
      </w:r>
      <w:r>
        <w:rPr>
          <w:rFonts w:ascii="Times" w:hAnsi="Times" w:eastAsia="Times"/>
          <w:b w:val="0"/>
          <w:i w:val="0"/>
          <w:color w:val="000000"/>
          <w:sz w:val="22"/>
        </w:rPr>
        <w:t>might not render us the service that they have been rendering hitherto.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right whatsoever to force service from fellow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beings. I can therefore only hope and pray that you will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untouchability there is still left in you. Believe with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has no divine sanction, but that it is a positive sin.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the purse you have given me. Your purse I consider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 purse. I have no doubt that you have heard of the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Bihar and you must have heard about the earthquake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desolated many of its fair and rich cities.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purse you have presented is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and it is absolutely a spontaneous offering. Therefore I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suggest that you should make collections for Bihar at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moment; but I would like you to think of your suffering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Bihar and put together whatever money you can and send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to Rajendrababu. You should know that nearly 25,000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died and many more thousands are today homeless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clothing and living on doles supplied to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14-2-1934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KASTURBA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UDUPALAYAM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Rajaji’s Ashram today. Nearly 250 persons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dined here. The same number slept in the place last night. Mathuradas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among them.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 and his wife also have come along.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Valjibhai is in the party. His health cannot be described as good.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remember Asharbhai of Tirupur, don’t you? 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wife Padmavati had got ill after they were released from jail.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somewhat better now. There was a long letter from Bal today.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Raojibhai are working together and looking after the store.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Soman and Parnerkar are in Patna. Maganbhai looks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journals. Bhansali is living in a cave near Than. He has got his lips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stitched up, but an opening has been left through which a tube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inserted. He drinks through it flour mixed in water. He eats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He wears a loin-cloth made of bark. I had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Joshi. He is all right. These days he gets milk, etc.,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so keeps good health. He reads a lot. There was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in which he has described his progress in the study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His health is fairly good. Gangabehn has left Wardha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Borivli. From there she will go to the Ashram.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Devdas. He is quite well. Amtussalaam is lying in 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me. She has been having fever, but is better today. She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Sabarmati when she is all right. Krishnakumari is in Kashi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ill at her paternal uncle’s. Velanbehn is being looked after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illness. I have written to Madhavdas. There has been no reply.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let you know when I get one. I am sending copies of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Ramdas, Devdas, etc.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sisters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omit the discourse today. I hope you will not mind if I do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sometimes? I have no time at all and, therefore, cannot write it well.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send you the slivers.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pp. 13-4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VALLABHBHAI PATEL</w:t>
      </w:r>
    </w:p>
    <w:p>
      <w:pPr>
        <w:autoSpaceDN w:val="0"/>
        <w:autoSpaceDE w:val="0"/>
        <w:widowControl/>
        <w:spacing w:line="244" w:lineRule="exact" w:before="148" w:after="0"/>
        <w:ind w:left="473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UDUPALAYAM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Raja’s Ashram, and it is Tuesday morning. About 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joined it, but he is able to manage them all. The climate is </w:t>
      </w:r>
      <w:r>
        <w:rPr>
          <w:rFonts w:ascii="Times" w:hAnsi="Times" w:eastAsia="Times"/>
          <w:b w:val="0"/>
          <w:i w:val="0"/>
          <w:color w:val="000000"/>
          <w:sz w:val="22"/>
        </w:rPr>
        <w:t>so fine that there can be no difficulty on its account.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Muriel Lester and her friend joined us at Coimbatore. They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to see the Governor of Bengal. The suggestion was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subject of discussion will be exclusively Midnapur.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anything will come out of the effort, but it was our duty to do </w:t>
      </w:r>
      <w:r>
        <w:rPr>
          <w:rFonts w:ascii="Times" w:hAnsi="Times" w:eastAsia="Times"/>
          <w:b w:val="0"/>
          <w:i w:val="0"/>
          <w:color w:val="000000"/>
          <w:sz w:val="22"/>
        </w:rPr>
        <w:t>this much. The two ladies will return on Sunday.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is laid up in bed. She is lying just in front of me. </w:t>
      </w:r>
      <w:r>
        <w:rPr>
          <w:rFonts w:ascii="Times" w:hAnsi="Times" w:eastAsia="Times"/>
          <w:b w:val="0"/>
          <w:i w:val="0"/>
          <w:color w:val="000000"/>
          <w:sz w:val="22"/>
        </w:rPr>
        <w:t>Her heart is gold, but her body is brass.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the Poet’s attack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am replying to it in</w:t>
      </w:r>
    </w:p>
    <w:p>
      <w:pPr>
        <w:autoSpaceDN w:val="0"/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of course made amends afterwards. He gets excited and </w:t>
      </w:r>
      <w:r>
        <w:rPr>
          <w:rFonts w:ascii="Times" w:hAnsi="Times" w:eastAsia="Times"/>
          <w:b w:val="0"/>
          <w:i w:val="0"/>
          <w:color w:val="000000"/>
          <w:sz w:val="22"/>
        </w:rPr>
        <w:t>writes, and then corrects himself. This is what he does every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 has got his lips stitched up. He mixes flour and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drinks the liquid with a straw. He gays he got a tailor to stitch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lips. And he adds that he enjoys complete peace of mind.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intends to wear a loin-cloth or a shirt. He is somewhere near Than in </w:t>
      </w:r>
      <w:r>
        <w:rPr>
          <w:rFonts w:ascii="Times" w:hAnsi="Times" w:eastAsia="Times"/>
          <w:b w:val="0"/>
          <w:i w:val="0"/>
          <w:color w:val="000000"/>
          <w:sz w:val="22"/>
        </w:rPr>
        <w:t>Kathiawar.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very good letter from Chhaganlal [Joshi].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 good deal. His mental condition also is good. His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It seems he has also been getting milk, etc., in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quantity. The date of his release is drawing near.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permitted Amala to go to Sabarmati. Just now she feels </w:t>
      </w:r>
      <w:r>
        <w:rPr>
          <w:rFonts w:ascii="Times" w:hAnsi="Times" w:eastAsia="Times"/>
          <w:b w:val="0"/>
          <w:i w:val="0"/>
          <w:color w:val="000000"/>
          <w:sz w:val="22"/>
        </w:rPr>
        <w:t>quite happy.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Valji has come here. His health is so so. Swami’s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Himmatlal Khira, has come. His health has not been fully restored.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don’t think that he can stay here. Mathuradas has come for </w:t>
      </w:r>
      <w:r>
        <w:rPr>
          <w:rFonts w:ascii="Times" w:hAnsi="Times" w:eastAsia="Times"/>
          <w:b w:val="0"/>
          <w:i w:val="0"/>
          <w:color w:val="000000"/>
          <w:sz w:val="22"/>
        </w:rPr>
        <w:t>a few days. There is nothing special behind the visit.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Rajendrababu’s call. I shall have, therefore, to</w:t>
      </w:r>
    </w:p>
    <w:p>
      <w:pPr>
        <w:autoSpaceDN w:val="0"/>
        <w:autoSpaceDE w:val="0"/>
        <w:widowControl/>
        <w:spacing w:line="220" w:lineRule="exact" w:before="268" w:after="0"/>
        <w:ind w:left="432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“Rabindranath Tagore’s Statement”.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“Superstition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. Faith”, 16-2-1934.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break off the tour somewhere and go. I have sent a wire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a reply by wire. I have informed him that I cannot go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24th at the earliest.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Ba’s letter is enclosed.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happy in Delhi. Prithuraj is carrying on well. His work </w:t>
      </w:r>
      <w:r>
        <w:rPr>
          <w:rFonts w:ascii="Times" w:hAnsi="Times" w:eastAsia="Times"/>
          <w:b w:val="0"/>
          <w:i w:val="0"/>
          <w:color w:val="000000"/>
          <w:sz w:val="22"/>
        </w:rPr>
        <w:t>is satisfactory.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must have gone to Patna now. I am not thinking </w:t>
      </w:r>
      <w:r>
        <w:rPr>
          <w:rFonts w:ascii="Times" w:hAnsi="Times" w:eastAsia="Times"/>
          <w:b w:val="0"/>
          <w:i w:val="0"/>
          <w:color w:val="000000"/>
          <w:sz w:val="22"/>
        </w:rPr>
        <w:t>just now of sending any more workers.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a letter from Bal. The Ashram batch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hard. It seems to be giving a good account of itself. Bal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Raojibhai are in joint control of the store. Parnerkar and Soman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Patna. Maganbhai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the publicity department.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copy of Ba’s letter is enclosed.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be satisfied with this much today.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Kusum from Broach. She has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in connection with her brother. She had a long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Pyarelal. But its contents are meant for me. He has written in it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about his studies. I was forgetting an important 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received the Government’s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effect that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see Mani and Mahadev.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76-8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Ramachandra J. Soman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Maganbhai Prabhudas Desai, joint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1s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of “Telegram to Home Secretary, Government of Bombay”, </w:t>
      </w:r>
      <w:r>
        <w:rPr>
          <w:rFonts w:ascii="Times" w:hAnsi="Times" w:eastAsia="Times"/>
          <w:b w:val="0"/>
          <w:i w:val="0"/>
          <w:color w:val="000000"/>
          <w:sz w:val="18"/>
        </w:rPr>
        <w:t>3-2-1934.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165. SPEECH AT PUBLIC MEETING, NAMAKKAL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February 14,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brought me to one of the most picturesque sights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 and an ideal place for holding a meeting such as this.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pre-sented me with a number of addresses and purses and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other gifts. The movement which is now going on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self-purification. Through this we must endeavour to attain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of absolute equality for Harijans, whom caste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for centuries. I regard your monetary offering as a token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whole- hearted support for this movement. I see from the Taluk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address that you have been endeavouring, in whatever way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to help the Harijan cause. I hope, however, that you will not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efforts until Harijans attain perfect equality with the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I have just now adverted. I have here an address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They say that they have built a temple by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of philanthropic men. But, evidently, it is unfinished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need financial help to complete it. I hope that leaders 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the matter and do whatever is necessary. The Harijans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to visit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temple site. I wish I could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them. But it is hardly possible now, seeing that I have a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in front of me for the day. Now I must proceed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disposing of these addresses and these articles you have given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have not yet made any collections for the stricken </w:t>
      </w:r>
      <w:r>
        <w:rPr>
          <w:rFonts w:ascii="Times" w:hAnsi="Times" w:eastAsia="Times"/>
          <w:b w:val="0"/>
          <w:i w:val="0"/>
          <w:color w:val="000000"/>
          <w:sz w:val="22"/>
        </w:rPr>
        <w:t>people of Bihar. I would, therefore, like volunteers to spread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among the crowd and collect what they can. I take it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25,000 people have been swallowed up by mother earth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second. And while we here are enjoying ourselves, more or 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our countrymen in Bihar are shivering from cold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shelterless. I would, therefore, like you to subscribe liberally for </w:t>
      </w:r>
      <w:r>
        <w:rPr>
          <w:rFonts w:ascii="Times" w:hAnsi="Times" w:eastAsia="Times"/>
          <w:b w:val="0"/>
          <w:i w:val="0"/>
          <w:color w:val="000000"/>
          <w:sz w:val="22"/>
        </w:rPr>
        <w:t>the Bihar Relief Fund.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16-2-1934</w:t>
      </w:r>
    </w:p>
    <w:p>
      <w:pPr>
        <w:autoSpaceDN w:val="0"/>
        <w:autoSpaceDE w:val="0"/>
        <w:widowControl/>
        <w:spacing w:line="220" w:lineRule="exact" w:before="8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7.50 a.m. and was attended by over fifteen thousand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Addresses of welcome were presented to Gandhiji on behalf of the Taluk </w:t>
      </w:r>
      <w:r>
        <w:rPr>
          <w:rFonts w:ascii="Times" w:hAnsi="Times" w:eastAsia="Times"/>
          <w:b w:val="0"/>
          <w:i w:val="0"/>
          <w:color w:val="000000"/>
          <w:sz w:val="18"/>
        </w:rPr>
        <w:t>Board, the local Harijans and others.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166. SPEECH AT PUBLIC MEETING, SALEM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1934</w:t>
      </w:r>
    </w:p>
    <w:p>
      <w:pPr>
        <w:autoSpaceDN w:val="0"/>
        <w:autoSpaceDE w:val="0"/>
        <w:widowControl/>
        <w:spacing w:line="280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to carry out a strenuous programme today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me a heavy agenda with little time to speak after it.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catch the train to Tanjore at 7.20 p.m. and so I wish to finish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soon. Nor is it necessary for me to speak to you now,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messageof my tour. In one sentence I will say that all castes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rights. When we feel that we are all God’s creatures,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untouchability in our midst. We are all Harijans, I think that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not acceptable to God because we have not done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Harijans. If we are to get God’s blessings, we must elevate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They must be given the same privileges as are enjoyed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Hindus. This great crowd prevents me from speaking further.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remind you of Bihar and the sufferings of the people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from the earthquake. I shall speak about it if you will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pleasure. If you have not helped your brothers in Bihar,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help them as much as you can. You do not allow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now.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now auction these things and then finish this work.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16-2-1934</w:t>
      </w:r>
    </w:p>
    <w:p>
      <w:pPr>
        <w:autoSpaceDN w:val="0"/>
        <w:autoSpaceDE w:val="0"/>
        <w:widowControl/>
        <w:spacing w:line="220" w:lineRule="exact" w:before="35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Over fifty thousand people attended the meeting. Twelve addresses of wel-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and as many purses, including those from the Municipality, citizens,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 and various other organizations, were presented to Gandhiji, as also many </w:t>
      </w:r>
      <w:r>
        <w:rPr>
          <w:rFonts w:ascii="Times" w:hAnsi="Times" w:eastAsia="Times"/>
          <w:b w:val="0"/>
          <w:i w:val="0"/>
          <w:color w:val="000000"/>
          <w:sz w:val="18"/>
        </w:rPr>
        <w:t>valuable gifts of silver and gold.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audience had become noisy.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HIRALAL SHARMA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SHARMA,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I am writing this in a moving train. There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seem to be any hitch now in your leaving for Wardha.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has well and truly fallen sick. I shall meet her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Monday. Could you possibly come to Madras before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if she has not recovered by then? Send me a wire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I do not wish to inconvenience you for nothing. She has an </w:t>
      </w:r>
      <w:r>
        <w:rPr>
          <w:rFonts w:ascii="Times" w:hAnsi="Times" w:eastAsia="Times"/>
          <w:b w:val="0"/>
          <w:i w:val="0"/>
          <w:color w:val="000000"/>
          <w:sz w:val="22"/>
        </w:rPr>
        <w:t>amazing faith in you.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54-5.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better now. I have sent a letter to Dr. Sharma.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to find you fully recovered when we meet in Madras.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JIVANJI D. DESAI</w:t>
      </w:r>
    </w:p>
    <w:p>
      <w:pPr>
        <w:autoSpaceDN w:val="0"/>
        <w:autoSpaceDE w:val="0"/>
        <w:widowControl/>
        <w:spacing w:line="246" w:lineRule="exact" w:before="226" w:after="0"/>
        <w:ind w:left="451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EGAPATAM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1934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JIVANJI,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must have read in Chandrashankar’s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did not get the permission.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be in Belgaum most probably </w:t>
      </w:r>
      <w:r>
        <w:rPr>
          <w:rFonts w:ascii="Times" w:hAnsi="Times" w:eastAsia="Times"/>
          <w:b w:val="0"/>
          <w:i w:val="0"/>
          <w:color w:val="000000"/>
          <w:sz w:val="22"/>
        </w:rPr>
        <w:t>on March 5/6. I would be happy if Durga and you could see me there.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Negapatam on 15th February.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see Manibehn Patel and Mahadev Desai in the Belgaum Prison,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Home Secretary, Government of Bombay”, 3-2-1934.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0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see Mahadev earlier. I certainly have something to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Mahadev’s letter, but since we shall be meeting in a few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write anything just now. Tell him I am well. He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to heart that I shall not be able to see him. Inquire and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Girdhari is doing. I am keeping excellent health. Raja is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certain how long he will stay. I am likely to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earlier than expected. I shall know more on the 20th. Ask </w:t>
      </w:r>
      <w:r>
        <w:rPr>
          <w:rFonts w:ascii="Times" w:hAnsi="Times" w:eastAsia="Times"/>
          <w:b w:val="0"/>
          <w:i w:val="0"/>
          <w:color w:val="000000"/>
          <w:sz w:val="22"/>
        </w:rPr>
        <w:t>Mahadev not to worry about anything.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the accompanying papers to Kakasaheb.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9938. Also C.W. 6913.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K. M. MUNSHI</w:t>
      </w:r>
    </w:p>
    <w:p>
      <w:pPr>
        <w:autoSpaceDN w:val="0"/>
        <w:autoSpaceDE w:val="0"/>
        <w:widowControl/>
        <w:spacing w:line="246" w:lineRule="exact" w:before="146" w:after="0"/>
        <w:ind w:left="451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AGAPATTAM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15,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MUNSHI,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Dinshaw’s letter and your note. It seems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there is no point in my giving my opinion in the matter.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who hold independent views with regard to artificial silk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follow their own course. Many mills have not kept the pledge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Actually, there is no effective organization of the mills.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they are bound by any moral obligations. Hence,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content with whatever work can be got out of them through </w:t>
      </w:r>
      <w:r>
        <w:rPr>
          <w:rFonts w:ascii="Times" w:hAnsi="Times" w:eastAsia="Times"/>
          <w:b w:val="0"/>
          <w:i w:val="0"/>
          <w:color w:val="000000"/>
          <w:sz w:val="22"/>
        </w:rPr>
        <w:t>entreaty.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approve of everybody rushing to Britain,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I may be of assistance in that. But that even people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go there in search of peace and physical comfort is too </w:t>
      </w:r>
      <w:r>
        <w:rPr>
          <w:rFonts w:ascii="Times" w:hAnsi="Times" w:eastAsia="Times"/>
          <w:b w:val="0"/>
          <w:i w:val="0"/>
          <w:color w:val="000000"/>
          <w:sz w:val="22"/>
        </w:rPr>
        <w:t>much. Are there not enough number of places in India? If not 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baleshwar, go and stay at Abu or Coonoor. Go to Mussoorie.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Darjeeling. Almora is the best, where, in the distance, is the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>Ramakrishna Math. There is one at Ooty too. It is a beautiful place.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 and from ‘Nagapattam’ in the date-line where Gandhiji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>been on February 15, 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person used to the western style of living can stay there.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mountain resorts in Burma. There are beautiful places in Ceylon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But if you find comfort only in Britain, what is wrong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rule? You have taken to legal practice out of necessity.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you to spend the minimum not the maximum of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earn out of the profession. Remember that Britain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>West.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do you know what kind of fire is raging in India?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side is Bihar, on the other side is Bengal and on the third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Frontier Province. When there are such cataclysmicdisturbances,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think of going out? Even if one cannot do anything,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at least be present here and write? Once when someone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flogged, Ramdas Swami could not protect him. But for every weal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cane on the victim’s back, Ramdas Swami showed one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back. This may be a legend, but I have seen with my own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father who collapsed and died on hearing about the death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son. If our love has extended outside, when our own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why should we also not burn at least a little? I have said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say. What use is showing one’s wisdom to a person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wise? After all, you are your own master. Do what you think is </w:t>
      </w:r>
      <w:r>
        <w:rPr>
          <w:rFonts w:ascii="Times" w:hAnsi="Times" w:eastAsia="Times"/>
          <w:b w:val="0"/>
          <w:i w:val="0"/>
          <w:color w:val="000000"/>
          <w:sz w:val="22"/>
        </w:rPr>
        <w:t>your duty.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7529. Courtesy: K. M. Munshi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171. SPEECH AT PUBLIC MEETING, TANJORE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1934</w:t>
      </w:r>
    </w:p>
    <w:p>
      <w:pPr>
        <w:autoSpaceDN w:val="0"/>
        <w:autoSpaceDE w:val="0"/>
        <w:widowControl/>
        <w:spacing w:line="260" w:lineRule="exact" w:before="10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you enjoy it or not, but I must confess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 scene presented before me is a magnificient scene;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crowd that surrounds me but because of the sun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 over our head. For delivering my message I cannot conceive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auspicious occasion than early morning. How I wish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should enter straight into your heart and you felt as repentant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do, that we and our forefathers suppressed a large part of Hindu </w:t>
      </w:r>
      <w:r>
        <w:rPr>
          <w:rFonts w:ascii="Times" w:hAnsi="Times" w:eastAsia="Times"/>
          <w:b w:val="0"/>
          <w:i w:val="0"/>
          <w:color w:val="000000"/>
          <w:sz w:val="22"/>
        </w:rPr>
        <w:t>humanity and that, in the name of religion. I have been told not once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summary of this speech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23-2-1934, in the usual</w:t>
      </w:r>
      <w:r>
        <w:rPr>
          <w:rFonts w:ascii="Times" w:hAnsi="Times" w:eastAsia="Times"/>
          <w:b w:val="0"/>
          <w:i w:val="0"/>
          <w:color w:val="000000"/>
          <w:sz w:val="18"/>
        </w:rPr>
        <w:t>“Weekly Letter”.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repeatedly that our sanatanist friends would associate with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with reference to untouchability, if only I would surrender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of temple-entry on behalf of the Harijans. They little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advice is tantamount to asking me to surrender the force which </w:t>
      </w:r>
      <w:r>
        <w:rPr>
          <w:rFonts w:ascii="Times" w:hAnsi="Times" w:eastAsia="Times"/>
          <w:b w:val="0"/>
          <w:i w:val="0"/>
          <w:color w:val="000000"/>
          <w:sz w:val="22"/>
        </w:rPr>
        <w:t>sustains 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looked at the Tanjore temple and then within probably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seconds or a few minutes of passing by the temple, I saw the sun 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the horizon. I asked myself whether he rose only for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or whether he rose for Harijans as well. I discovered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absolutely impartial and had probably to rise more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than for the caste Hindus, who had plenty of wealth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shut themselves in their palaces, shutting out light even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rise of the sun. Poor Harijans, they do not sleep after sunrise;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being a labourer the Harijan has to get up even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sunrise. And therefore whilst many of us may be still sleeping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cots and on our mattresses, the Harijans get a proper sun-bath.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designed by God opens out to the whole world, shall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man-built temple open less for Harijans? Not one of these temples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opened without the free consent of those who are in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these temples or who believe in these temples.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sanatanists or any other person worry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about temple-entry, when the matter was purely a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thing? But what grieves me is this, that under the excuse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>temple-entry question, in many other things where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sanatanists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perfect agreement they are not moving their little finger.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treat Harijans on terms of absolute equality in all other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then have done something to retrieve the great blunder.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 must leave my message. I can only hope and pray that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recognize the simple truth and you will have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act according 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16-2-1934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172. SPEECH AT PUBLIC MEETING, KUMBAKONAM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15, 1934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deeply appreciate the honour you have done me by inviting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presenting this address to me. I appreciate it more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expressed your opinion in a frank and courageous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say that one expression that you have used is enough warrant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continue my mission. You have said I should concentrate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cultivation of intensive public opinion. I am doing absolutely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cultivating public opinion in favour of justice being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Harijans. I know the difference on the question of temple-entry.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my only point of difference with sanatanist opinion.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to be done, so far as I can prevent it, or so far as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of the Harijan Sevak Sangh can prevent it, 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temple-entry. Temple-entry is a question purely for the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solve. If caste Hindus say as a body that Harijans shall not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temples, I shall say it will be unfortunate, it will be marching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the times; but, so long as that opinion persists, no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enter any temple. My duty is merely to confine myself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cultivation of public opinion in the direction. I come to the parting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ways when I am told that I should not whisper a word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I cannot do that. For I feel, as a lover of my faith,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will not be doing their elementary duty so long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 temple-entry to Harijans. I hold it to be impossible for a man </w:t>
      </w:r>
      <w:r>
        <w:rPr>
          <w:rFonts w:ascii="Times" w:hAnsi="Times" w:eastAsia="Times"/>
          <w:b w:val="0"/>
          <w:i w:val="0"/>
          <w:color w:val="000000"/>
          <w:sz w:val="22"/>
        </w:rPr>
        <w:t>who has studied Hindu Shastras with an unbiased mind to feel other-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wise. When an overwhelming majority favours the entry of Harijans </w:t>
      </w:r>
      <w:r>
        <w:rPr>
          <w:rFonts w:ascii="Times" w:hAnsi="Times" w:eastAsia="Times"/>
          <w:b w:val="0"/>
          <w:i w:val="0"/>
          <w:color w:val="000000"/>
          <w:sz w:val="22"/>
        </w:rPr>
        <w:t>into a particular temple, it should be opened.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have gone and opened temples to Harijans,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 in the presence of thousands of caste Hindus and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consent: the thousands of caste Hindus who were most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temple said, “We want the temples to be opened.”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say that no temples should be opened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caste Hindu who says, ‘No, the temple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opened,’ then, I would say that that is coercion with a vengeance.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the Municipal Council Hall. This version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has been collated with that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16-2-1934.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gives the date as February 16, which is evidently a slip as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was in Kumbakonam only on the 15th.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call it exercise of force when one man says, ‘My ideas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prevail against the idea of 9,999.’ The majority should no doubt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 of Hindus who believe in temple—not scoffers.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the overwhelming opinion of caste Hindus, temple-entry is an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possibility. But where there is such a majority, I should never give up </w:t>
      </w:r>
      <w:r>
        <w:rPr>
          <w:rFonts w:ascii="Times" w:hAnsi="Times" w:eastAsia="Times"/>
          <w:b w:val="0"/>
          <w:i w:val="0"/>
          <w:color w:val="000000"/>
          <w:sz w:val="22"/>
        </w:rPr>
        <w:t>my attempt to veer round others to my way of thinking. I deli-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berately feel that it is an insult to prohibit Harijans who conform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that are laid down for the entry of caste Hindus to temples.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you should not adopt that method. I say there is no sanction in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as I have been able to study it all these years for the prohi-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bition of Harijans into temples. Nevertheless, I deeply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 expression of your opinion. I do not think that it is 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to accept one’s opinion because he has got some merit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for the cause. Therefore I appreciate your opinion all the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23-2-1934,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16-2-1934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173. SPEECH AT PUBLIC MEETING, KUMBAKONAM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very much for the addresses you have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been asked in an address before me purporting to be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Reception Committee to open a day school for the Harijans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Koranatukaruppu but I am sorry I will not be able to do so.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left for me to visit that school. . . . Co-workers should not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strain upon me of doing the work which they themselves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undertake. They may take me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 me the work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done. It is their duty to keep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and to open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schools. In a hurricane and intensive tour my energy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should be reserved to the chief object of my mission.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was deeply grieved when I received an anonymous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that I should not receive reception at the hands of those to </w:t>
      </w:r>
      <w:r>
        <w:rPr>
          <w:rFonts w:ascii="Times" w:hAnsi="Times" w:eastAsia="Times"/>
          <w:b w:val="0"/>
          <w:i w:val="0"/>
          <w:color w:val="000000"/>
          <w:sz w:val="22"/>
        </w:rPr>
        <w:t>whom the function was entrusted.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staunch Congressman as I am, for me, in connection with this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lines have been taken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16-2-1934.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addresses of welcome along with purses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the Reception Committee and the local Harijan Seva Sangam were presented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Gandhiji. This speech has been collated with the report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16-2-1934.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service, there is no Congressman or non-Congressman;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non-Congressman who is a lover of Harijans and a lover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religion and has capacity to work, it is the duty of Congressmen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under him and take directions from him. If Congressmen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limit Harijan service to themselves, it is easy enough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will not be able to purge itself of the taint of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thousands who don’t consider themselves Congressmen will </w:t>
      </w:r>
      <w:r>
        <w:rPr>
          <w:rFonts w:ascii="Times" w:hAnsi="Times" w:eastAsia="Times"/>
          <w:b w:val="0"/>
          <w:i w:val="0"/>
          <w:color w:val="000000"/>
          <w:sz w:val="22"/>
        </w:rPr>
        <w:t>remain outside the orbit of that service. Let it, therefore, be remem-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bered by all those who have this cause at heart that, in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religious, in a movement of self-purification, there is no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for divisions. This movement has no political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it, and the very best manner of our being able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political motive behind it is to conserve our energy,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same platform the energy of all those who consider it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purge Hinduism of this sin of untouchability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23-2-1934,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16-2-1934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SPEECH AT PUBLIC MEETING, NEGAPATAM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1934</w:t>
      </w:r>
    </w:p>
    <w:p>
      <w:pPr>
        <w:autoSpaceDN w:val="0"/>
        <w:autoSpaceDE w:val="0"/>
        <w:widowControl/>
        <w:spacing w:line="26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overloaded me with these frames containing addresses.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pleading for no addresses, no frames. I laugh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 behind that laughter is that absolute sincere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addresses and frames are wholly unnecessary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a movement like this which is absolutely and purely for self-purifi-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cation. But since you will insist upon presenting so many addresses,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endeavour to turn them to Harijan account by selling them.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will present such addresses should take care that they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taking to Harijan service and I wish that those who contribute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money or their labour or their lot to this noble cause will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the belief that they are not only purifying themselves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the status of the whole of India with their purification,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seemingly though my message is addressed to caste Hindus—the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>Hindus—it is a message, I venture to think,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paragraph has been taken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23-2-1934.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at Negapatam at 7.30 p.m. Addresses of welcome and purses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presented by the Municipality, the Charkha Sangh, Harijan Seva Sangam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Negapatam Taluk Board. At the end there was a collection for the Bihar Earthquake </w:t>
      </w:r>
      <w:r>
        <w:rPr>
          <w:rFonts w:ascii="Times" w:hAnsi="Times" w:eastAsia="Times"/>
          <w:b w:val="0"/>
          <w:i w:val="0"/>
          <w:color w:val="000000"/>
          <w:sz w:val="18"/>
        </w:rPr>
        <w:t>Relief Fund.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all mankind. If I can but succeed in persuading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wipe out this curse of untouchability, I believe that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taken a long step towards the realization of brotherhood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the whole world knowingly or unknowingly is aspiring.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you believe me when I say that there is absolutely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for untouchability, as we practise it, in the Shastras and I want </w:t>
      </w:r>
      <w:r>
        <w:rPr>
          <w:rFonts w:ascii="Times" w:hAnsi="Times" w:eastAsia="Times"/>
          <w:b w:val="0"/>
          <w:i w:val="0"/>
          <w:color w:val="000000"/>
          <w:sz w:val="22"/>
        </w:rPr>
        <w:t>to suggest to all who would study the Shastras the golden rule of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pretation. If you take an isolated text from the Shastras it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in them anything that you may wish to prove. Therefore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save ourselves from falling into death-traps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drift of the Shastras and I make bold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drift of the Shastras can only point to brotherhood and not to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 between man and man.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17-2-1934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SUPERSTITION v. FAITH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Bard of Santiniketan is Gurudev for me as he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that great institution. I and mine had found our shelter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when we returned from our long self-imposed exile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But Gurudev and I early discovered certain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 between us. Our mutual affection has, however, never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our differences, and it cannot suffer by Gurudev’s latest </w:t>
      </w:r>
      <w:r>
        <w:rPr>
          <w:rFonts w:ascii="Times" w:hAnsi="Times" w:eastAsia="Times"/>
          <w:b w:val="0"/>
          <w:i w:val="0"/>
          <w:color w:val="000000"/>
          <w:sz w:val="22"/>
        </w:rPr>
        <w:t>utterance on my linking the Bihar calamity with the sin of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chability. He had a perfect right to utter his protest when he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in error. My profound regard for him would make me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more readily than to any other critic. But in spite of my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statement three times, I adhere to what I have written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columns.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at Tinnevelly I first linked the event with untouchability,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with the greatest deliberation and out of the fulness of my </w:t>
      </w:r>
      <w:r>
        <w:rPr>
          <w:rFonts w:ascii="Times" w:hAnsi="Times" w:eastAsia="Times"/>
          <w:b w:val="0"/>
          <w:i w:val="0"/>
          <w:color w:val="000000"/>
          <w:sz w:val="22"/>
        </w:rPr>
        <w:t>heart. I spoke as I believed. I have long believed</w:t>
      </w:r>
      <w:r>
        <w:rPr>
          <w:rFonts w:ascii="Times" w:hAnsi="Times" w:eastAsia="Times"/>
          <w:b w:val="0"/>
          <w:i w:val="0"/>
          <w:color w:val="000000"/>
          <w:sz w:val="22"/>
        </w:rPr>
        <w:t>that physical pheno-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mena produce results both physical and spiritual. The converse I hold </w:t>
      </w:r>
      <w:r>
        <w:rPr>
          <w:rFonts w:ascii="Times" w:hAnsi="Times" w:eastAsia="Times"/>
          <w:b w:val="0"/>
          <w:i w:val="0"/>
          <w:color w:val="000000"/>
          <w:sz w:val="22"/>
        </w:rPr>
        <w:t>to be equally true.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the earthquake was no caprice of God nor a result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mere blind forces. We do not know all the laws of God nor </w:t>
      </w:r>
      <w:r>
        <w:rPr>
          <w:rFonts w:ascii="Times" w:hAnsi="Times" w:eastAsia="Times"/>
          <w:b w:val="0"/>
          <w:i w:val="0"/>
          <w:color w:val="000000"/>
          <w:sz w:val="22"/>
        </w:rPr>
        <w:t>their working. Knowledge of the tallest scientist or the greatest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Public Meeting, Tinnevelly”, 24-1-1934.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spiritualist is like a particle of dust. If God is not a personal being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like my earthly father, He is infinitely more. He rules me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tiniest detail of my life. I believe literally that not a leaf moves but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will. Every breath I take depends upon His sufferance.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and His Law are one. The Law is God. Anything attributed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Him is not a mere attribute. He is the Attribute. He is Truth, Love,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Law, and a million things that human ingenuity can name. I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believe with Gurudev in “the inexorableness of the universal law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working of which God Himself never interferes”. For God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Law. But I submit that we do not know the Law or the laws fully,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appear to us as catastrophes are so only because we do not know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universal laws sufficiently.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Visitations like droughts, floods, earthquakes and the like,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seem to have only physical origins, are, for me, somehow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man’s morals. Therefore, I instinctively felt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earthquake was a visitation for the sin of untouchability.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have a perfect right to say that it was due to my crime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preaching against untouchability. My belief is a call to repentance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I admit my utter ignorance of the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Nature. But, even as I cannot help believing in God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unable to prove His existence to the sceptics, in like manner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prove the connection of the sin of untouchability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visitation even though the connection is instinctively felt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belief turns out to be ill-founded, it will still have done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those who believe with me. For we shall have been spurred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vigorous efforts towards self-purification, assuming,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untouchability is a deadly sin. I know fully well the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speculation. But I would be untruthful and cowardly if, for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ridicule, when those that are nearest and dearest to me are 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proclaim my belief from the house-top. The physical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earthquake will be soon forgotten and even partially repaired.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 be terrible if it is an expression of the Divine wrath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 of untouchability and we did not learn the moral lesson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 and repent of that sin. I have not the faith which Gurudev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that “our own sins and errors, however enormous, have not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force to drag down the structure of creation to ruins”.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 have the faith that our own sins have more force to ruin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structure than any mere physical phenomenon.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indissoluble marriage between matter and spirit. Our ignorance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of the union makes it a profound mystery and inspires awe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but it cannot undo them. But a living recognition of the union has </w:t>
      </w:r>
      <w:r>
        <w:rPr>
          <w:rFonts w:ascii="Times" w:hAnsi="Times" w:eastAsia="Times"/>
          <w:b w:val="0"/>
          <w:i w:val="0"/>
          <w:color w:val="000000"/>
          <w:sz w:val="22"/>
        </w:rPr>
        <w:t>enabled many to use every physical catastrophe for their own moral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uplifting.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the connection between cosmic phenomena and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is a living faith that draws me nearer to my God, humbles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makes me readier for facing Him. Such a belief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 superstition, if out of the depth of my ignorance I used it </w:t>
      </w:r>
      <w:r>
        <w:rPr>
          <w:rFonts w:ascii="Times" w:hAnsi="Times" w:eastAsia="Times"/>
          <w:b w:val="0"/>
          <w:i w:val="0"/>
          <w:color w:val="000000"/>
          <w:sz w:val="22"/>
        </w:rPr>
        <w:t>for castigating my opponents.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MANILAL AND SUSHILA GANDHI</w:t>
      </w:r>
    </w:p>
    <w:p>
      <w:pPr>
        <w:autoSpaceDN w:val="0"/>
        <w:autoSpaceDE w:val="0"/>
        <w:widowControl/>
        <w:spacing w:line="244" w:lineRule="exact" w:before="148" w:after="0"/>
        <w:ind w:left="47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UDDALORE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from both of you. I am writing this letter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morning prayer in Cuddalore near Pondicherry. If you can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 personal estrangement with Sorabji, try to do so. You shouldn’t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his having withdrawn the advertisement. It is desirable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bitterness between you two. I have already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letters on this subject. Bhavani Dayal has published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against you. There was a letter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of India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side too. If I can find it, I will ask them to enclose a cutting.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tell you about the reports which reach here. Whether or not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 truth in them, you two alone can say. Some of these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be inspired by selfish motives. I send you whatever falls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hands. Maybe these reports also affect the collections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Bihar fund. What is the circulation of I.O. now?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and Lakshmi are in Delhi. He has been appointed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 of Rs. 250. Rajaji has joined me now. My health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>be good. I enclose with this some letters from Ba.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asked for permission to see Mahadev and Mani,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refused, I had asked for it because I am to go to Belgaum.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has gone to Deolali. His health is fairly good.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Ashram who have been released have gone to Bihar.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will get imprisonment at last. They have arrested and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free several times. They have arrested him again but this time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set him free.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GOVINDBHAI R. PATEL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GOVINDBHAI,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your letter. Where can I see you? Your condition is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 to fulfil. If you get into the car with me, it might be possible. Or </w:t>
      </w:r>
      <w:r>
        <w:rPr>
          <w:rFonts w:ascii="Times" w:hAnsi="Times" w:eastAsia="Times"/>
          <w:b w:val="0"/>
          <w:i w:val="0"/>
          <w:color w:val="000000"/>
          <w:sz w:val="22"/>
        </w:rPr>
        <w:t>you may tell Chandrashankar, who will be staying behind in Pon-</w:t>
      </w:r>
      <w:r>
        <w:rPr>
          <w:rFonts w:ascii="Times" w:hAnsi="Times" w:eastAsia="Times"/>
          <w:b w:val="0"/>
          <w:i w:val="0"/>
          <w:color w:val="000000"/>
          <w:sz w:val="22"/>
        </w:rPr>
        <w:t>dicherry. My efforts must necessarily be limited by my capacity.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10743. Courtesy: Govindbhai R.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SPEECH AT PUBLIC MEETING, KARAIKAL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very great pleasure to me during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French territory for the second time. I had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French territory for the first time in India in Malabar,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Mahe. It was a great joy for me to meet both the officials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there. It does not surprise me today that you have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purse. It can be said that it was France that first gave the world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significant words, “Liberty, Equality and Fraternity”.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given to all to enforce the three things in practice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that Hindus have been the worst criminals in this respect.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reserved for them to invoke the name of God for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after having studied the Hindu Shastras for a number of years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that a layman could do, I have come to the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there is no warrant for untouchability in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Shastras. Historians have testified from the dawn of human wisdom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unity of God; and the unity of all life in God was taught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earliest hymns that the world first knew—the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Rigveda.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that God was one and all; life was created by Him and born in </w:t>
      </w:r>
      <w:r>
        <w:rPr>
          <w:rFonts w:ascii="Times" w:hAnsi="Times" w:eastAsia="Times"/>
          <w:b w:val="0"/>
          <w:i w:val="0"/>
          <w:color w:val="000000"/>
          <w:sz w:val="22"/>
        </w:rPr>
        <w:t>Him. Untouchability that we practise today is the very negation of this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Karaikal, a French territory, at 8.45 a.m. A huge crowd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gathered at the place of the meeting. Addresses of welcome were presented to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behalf of the public and Harijan Seva Sangam. Besides that a purse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by the Vice-President of the Consulate General. At the end of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auctioned the gifts.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 truth. I am, therefore, glad to see this crowd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the purse and gifts they have offered testify to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at least do not believe in untouchability.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yourselves discharged from the duty that every one owesto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brothers and sisters by merely paying contributions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purse. But I flatter myself with the hope that your money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here are an earnest of your determination to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as brothers and sisters of the same blood. I hope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subscribed and, if not, you will now subscribe,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Earthquake Relief Fund now being collected. That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visitation which within the twinkling of an eye destroyed over 25,000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souls, shows in a striking manner that we are all one. Let us be one in </w:t>
      </w:r>
      <w:r>
        <w:rPr>
          <w:rFonts w:ascii="Times" w:hAnsi="Times" w:eastAsia="Times"/>
          <w:b w:val="0"/>
          <w:i w:val="0"/>
          <w:color w:val="000000"/>
          <w:sz w:val="22"/>
        </w:rPr>
        <w:t>life as on the dreadful day they were one in death.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17-2-1934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179. SPEECH AT PUBLIC MEETING, SHIYALI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1934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some people are waving black flags on the fringe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meeting. I congratulate them on their courteous behaviour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waving their black flags. They have a perfect right to exhibit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feeling in the manner they are doing. I know that they have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them the suspicion that the money that is being collected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used in the manner it has been proclaimed. Those that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back of these black flags are also under the impression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a tool in the hands of the capitalists and rich men.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tool in their hands or not is not a relevant matter. It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 belief that I am their tool. But I can give them this </w:t>
      </w:r>
      <w:r>
        <w:rPr>
          <w:rFonts w:ascii="Times" w:hAnsi="Times" w:eastAsia="Times"/>
          <w:b w:val="0"/>
          <w:i w:val="0"/>
          <w:color w:val="000000"/>
          <w:sz w:val="22"/>
        </w:rPr>
        <w:t>assurance that, so far as I am aware, I am no tool in the hands of any-</w:t>
      </w:r>
      <w:r>
        <w:rPr>
          <w:rFonts w:ascii="Times" w:hAnsi="Times" w:eastAsia="Times"/>
          <w:b w:val="0"/>
          <w:i w:val="0"/>
          <w:color w:val="000000"/>
          <w:sz w:val="22"/>
        </w:rPr>
        <w:t>body but God Almighty.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 many things, as I said yesterday, in common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those that call themselves “self-respecters” and myself.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“Self-respecters” say there is no God of Justice on this earth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they say, if they have to believe in a God, it is humanity.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I am superstitious enough to believe in God.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quarrel with them about the use of words, and if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will please them, I shall call my God by that word. They say </w:t>
      </w:r>
      <w:r>
        <w:rPr>
          <w:rFonts w:ascii="Times" w:hAnsi="Times" w:eastAsia="Times"/>
          <w:b w:val="0"/>
          <w:i w:val="0"/>
          <w:color w:val="000000"/>
          <w:sz w:val="22"/>
        </w:rPr>
        <w:t>their motto is love and sympathy. I congratulated them upon their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Chandrashankar Shukla’s ‘‘Weekly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motto and told them I could subscribe to their motto to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Then they said they wanted equal distribution of the riches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As an ideal, I had no difficulty in subscribing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creed. I gently suggested to them that, while they were talking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ideal, I was endeavouring to approach the ideal by lovingly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possessing the rich men of India of as much as they would give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for the Harijan cause or for the sufferers of Bihar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such cause of the poor. I am glad to be able to inform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waving the black flags or who are at the back of these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flags and you, the audience in general, that several thousands of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well-to-do men and women have gladly shared their possessions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poor.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23-2-1934</w:t>
      </w:r>
    </w:p>
    <w:p>
      <w:pPr>
        <w:autoSpaceDN w:val="0"/>
        <w:autoSpaceDE w:val="0"/>
        <w:widowControl/>
        <w:spacing w:line="260" w:lineRule="exact" w:before="402" w:after="0"/>
        <w:ind w:left="720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180. SPEECH AT ANNAMALAI UNIVERSITY,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CHIDAMBARAM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16, 1934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 your address told me that you are conducting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school and that some of you are interesting yourselves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Harijans and rendering other kinds of service.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useful work has to be taken up it can much more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much more easily be taken up by the younger generation than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older. I have said that this is a movement of self-purification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self-humiliation. You do not need to be told that untouchability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us as a blighting curse. That it should have come to 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religion is really sad. Yet untouchability has crept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religion.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when untouchability crept into Hindu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after studying Hindu Shastras, or the books that go by that name,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carefully as a layman having no axes to grind and having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preconceptions of any kind whatsoever should, I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there was no warrant in the Shastras considered as a </w:t>
      </w:r>
      <w:r>
        <w:rPr>
          <w:rFonts w:ascii="Times" w:hAnsi="Times" w:eastAsia="Times"/>
          <w:b w:val="0"/>
          <w:i w:val="0"/>
          <w:color w:val="000000"/>
          <w:sz w:val="22"/>
        </w:rPr>
        <w:t>whole for untouchability as it is practised today. There are undoub-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 </w:t>
      </w:r>
      <w:r>
        <w:rPr>
          <w:rFonts w:ascii="Times" w:hAnsi="Times" w:eastAsia="Times"/>
          <w:b w:val="0"/>
          <w:i w:val="0"/>
          <w:color w:val="000000"/>
          <w:sz w:val="18"/>
        </w:rPr>
        <w:t>report, Gandhiji was received by the Vice- Chancel-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 of the University. An address of welcome along with a purse was presented to him. </w:t>
      </w:r>
      <w:r>
        <w:rPr>
          <w:rFonts w:ascii="Times" w:hAnsi="Times" w:eastAsia="Times"/>
          <w:b w:val="0"/>
          <w:i w:val="0"/>
          <w:color w:val="000000"/>
          <w:sz w:val="18"/>
        </w:rPr>
        <w:t>He was given some other gifts also.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gives the date as February 17, which is evidently a slip.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lines have been taken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Hindu. </w:t>
      </w:r>
      <w:r>
        <w:rPr>
          <w:rFonts w:ascii="Times" w:hAnsi="Times" w:eastAsia="Times"/>
          <w:b w:val="0"/>
          <w:i w:val="0"/>
          <w:color w:val="000000"/>
          <w:sz w:val="18"/>
        </w:rPr>
        <w:t>What follows is from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tedly some passages—not a single passage in the Vedas, but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passages of doubtful authenticity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Smritis—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that there is some kind of untouchability countenanced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them. But there is nothing whatsoever in those passages to warrant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untouchability of today is a Divine institution.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them to enable us to identify the body of 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>today described as untouchables with those referred to in those passa-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ges. I have talked to learned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swear by untoucha-bility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asked them to show me passages enabling them to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Harijans to be the ones contemplated by them. They say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 on the census reports. You know how these reports are prepared.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student of history can wholly rely on census reports.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of census enumerators to decide who should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They but give us roughly the numbers of inhabitants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places. They give us several other statistics which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conclusive. If you study the different census reports,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astounded to see that the same men who are classed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touchable in one census report are classed as untouch-able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Can you imagine that on such flimsy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can be deprived of their elementary rights? Had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wanting in fellowfeeling, we would not have countenanced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moment. It is up to every one of you to study this question;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come to the conclusion that it is an atrocious injury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brethren, you will do all in your power to undo the mischief. For,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persists, Hinduism and Hindus will perish. What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qualifications, then, required of a Harijan servant? A character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suspicion, boundless patience and a faith which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shaken by the rudest shock given to it—these are the qualifications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for one who wants to serve Harijans. This is an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 ancient faith of ours from disintegration. If you will work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it will be your real education. You may read books,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carry you far. Real education consists in drawing the best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yourselves. What better book can there be than the book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humanity? What better education can there be than to go, day 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out, to Harijan quarters and to regard Harijans as members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family? It would be an uplifting, ennobling study. Mine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creed. It is one of realizing the essential brotherhood of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mind, the message of the Vedas is unity of God and unity of </w:t>
      </w:r>
      <w:r>
        <w:rPr>
          <w:rFonts w:ascii="Times" w:hAnsi="Times" w:eastAsia="Times"/>
          <w:b w:val="0"/>
          <w:i w:val="0"/>
          <w:color w:val="000000"/>
          <w:sz w:val="22"/>
        </w:rPr>
        <w:t>all life in one God. How can Harijans be left out of that unity?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30-3-1933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18-2-1934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181. SPEECH AT PUBLIC MEETING, CUDDALORE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1934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have not been able to come to you at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than this, what might be called, unearthly hour. But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the Tamil Nad tour on the appointed date and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Pondicherry friends at the eleventh hour, there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hour possible except this. I am sure that you do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accommodation for your neighbours and it was only while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that you would not mind this hour that I consented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Pondicherry tomorrow morning. While I thank you for your purse,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allow me to say that you could have done much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done. We have no greater cause than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Every pice or every rupee that we may pay for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is merely part payment of an obligation that we have 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centuries past and yet no financial compensation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make to our Harijan brothers and sisters can possibly undo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that we have done to them and are still doing, unless we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 sinister. Every pice or every rupee that I therefore get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cause, I interpret it to mean the determination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givers that they have abolished from their own hearts distinctions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high and low. I hope therefore that, in your present life, each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woman in this audience is showing to Harijan brothers and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are, so far as they are concerned, in every way their equals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no way their inferiors. I hope that you have collected funds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sufferers of Bihar.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maidan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Manjakuppam was held late at night. An address </w:t>
      </w:r>
      <w:r>
        <w:rPr>
          <w:rFonts w:ascii="Times" w:hAnsi="Times" w:eastAsia="Times"/>
          <w:b w:val="0"/>
          <w:i w:val="0"/>
          <w:color w:val="000000"/>
          <w:sz w:val="18"/>
        </w:rPr>
        <w:t>of welcome along with a purse was presented to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182. APPEAL TO ORGANIZERS AND CO-WORKERS, </w:t>
      </w:r>
      <w:r>
        <w:rPr>
          <w:rFonts w:ascii="Times" w:hAnsi="Times" w:eastAsia="Times"/>
          <w:b w:val="0"/>
          <w:i/>
          <w:color w:val="000000"/>
          <w:sz w:val="24"/>
        </w:rPr>
        <w:t>CUDDALORE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16,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understand my limitations. You should also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 object of my mission. My limitations are prescribed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capacity or incapacity. They are also prescribed by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Everywhere, organizers draw up for me a programme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taxes all my energy and resources to go through from day to day.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today is primarily to appeal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 to repent for the injustice that has been done for centuries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to Harijans, to tell them in language as precise as I can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so far as my study of Hindu Shastras goes, Harijans are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rights and privileges as non-Harijan Hindus enjoy,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all the emphasis at my command that, if this elementary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is not rendered to Harijans, Hinduism must perish. Co-workers,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should not put a strain upon me to do work which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duty to perform. They may, when I have time, take me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admire the work they have done, but it is their business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 them clean; it is their business to open schools and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is their business to take a ray of hope to Harijan cottages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day. In my present intensive hurricane tour, my energy </w:t>
      </w:r>
      <w:r>
        <w:rPr>
          <w:rFonts w:ascii="Times" w:hAnsi="Times" w:eastAsia="Times"/>
          <w:b w:val="0"/>
          <w:i w:val="0"/>
          <w:color w:val="000000"/>
          <w:sz w:val="22"/>
        </w:rPr>
        <w:t>and my time should be reserved for the chief object of my mission.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183. SPEECH AT PUBLIC MEETING, PONDICHERRY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great pleasure in visiting your town. You do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make a long speech; I have a very heavy programme in front of </w:t>
      </w:r>
      <w:r>
        <w:rPr>
          <w:rFonts w:ascii="Times" w:hAnsi="Times" w:eastAsia="Times"/>
          <w:b w:val="0"/>
          <w:i w:val="0"/>
          <w:color w:val="000000"/>
          <w:sz w:val="22"/>
        </w:rPr>
        <w:t>me. This message of untouchability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message in which all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with pleasure. The removal of this curse is primary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brotherhood of man in the place of suppression and </w:t>
      </w:r>
      <w:r>
        <w:rPr>
          <w:rFonts w:ascii="Times" w:hAnsi="Times" w:eastAsia="Times"/>
          <w:b w:val="0"/>
          <w:i w:val="0"/>
          <w:color w:val="000000"/>
          <w:sz w:val="22"/>
        </w:rPr>
        <w:t>subjection in the name of religion by caste Hindus. You, who have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Cuddalore on February 16, 1934.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Nearly ten thousand people had gathered in the Odianchalai ground,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was held. A part of the speech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2-3-1934.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direct French influence should have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what that means. Equality and brotherhood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France several hundred years before people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there was any such thing as brotherhood of man.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bravest of them fought and bled for that realization. The aspiration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so many heroic souls fought and bled is an aspiration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universal treasure. The present attempt is essentially an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 stony hearts. And let those here understand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suppression but through full expression that divinity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realized. I have therefore every hope that you, in Pondicherry,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untouchability in your midst. And if you have it I hope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remove that blot from your midst. You have given me a purse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sufferers of Bihar also. I wish that you could have collected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sufferers. You should know that nearly twenty-five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swallowed up in the bowels of the earth in the twinkling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eye. Tens of thousands have been rendered absolutely homeless.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Palaces have been razed to the ground. It does appear to me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 of this calamity the paltry sum of Rs. 57 is nothing. I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therefore to make an honest effort and send a good sum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to Babu Rajendra Prasad. And now I must hasten away and I </w:t>
      </w:r>
      <w:r>
        <w:rPr>
          <w:rFonts w:ascii="Times" w:hAnsi="Times" w:eastAsia="Times"/>
          <w:b w:val="0"/>
          <w:i w:val="0"/>
          <w:color w:val="000000"/>
          <w:sz w:val="22"/>
        </w:rPr>
        <w:t>ask you to help me in the disposal of these few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PRABHASHANKAR H. PAREKH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PRABHASHANKAR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returning the letter which you sent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understood rightly the reason for my not mentioning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mother. Why need I be angry with you? Moreover,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my nature to vent my anger against you on an ailing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at all of my cooling off towards you. The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in personal letters I don’t always make formal inquiries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others in the family, old or young. My letters to you were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business, and since your writing about your mother in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me in keeping with your nature, I didn’t think it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anything in reply. Of course I wish her and your wife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of health. My good wishes for their health would not be any stronger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Father-in-law of Ratilal, Dr. Pranjivan Mehta’s second son.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expressed them in words. I daily recite a sincere prayer wishing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 to the whole world, and I strive ceaselessly to live fully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that prayer. You will be surprised to know that even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Ba or to Manilal far away in Africa, I make few inquiries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kind. Please tell Mother all this. I cannot say whether or not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going to Rajkot. As I shall have to go to Bihar, perhaps I may get </w:t>
      </w:r>
      <w:r>
        <w:rPr>
          <w:rFonts w:ascii="Times" w:hAnsi="Times" w:eastAsia="Times"/>
          <w:b w:val="0"/>
          <w:i w:val="0"/>
          <w:color w:val="000000"/>
          <w:sz w:val="22"/>
        </w:rPr>
        <w:t>no time to go to Rajkot.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have sent Bhagwanji’s certificate,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>disregard my own experience or change my view based on that expe-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rience? Why should you fail to do your duty because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fails to do his? If the Doctor’s intention to give the daughters a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is clear, that should be enough for you. Ratilal can never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giving the sisters their share. He himself is in no condition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his own affairs. I believe that you, as his guar-dian,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permit his money to be squandered away. I don’t wish to say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Ratilal himself in this matter, as he is incapable of thinking.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naturally be under your influence. Hence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rests on you. But I see that you are not discharging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What is the use, then, of your sending me a certificate from </w:t>
      </w:r>
      <w:r>
        <w:rPr>
          <w:rFonts w:ascii="Times" w:hAnsi="Times" w:eastAsia="Times"/>
          <w:b w:val="0"/>
          <w:i w:val="0"/>
          <w:color w:val="000000"/>
          <w:sz w:val="22"/>
        </w:rPr>
        <w:t>Bhagwanji or certificates from any number of other people? Mani-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afford to forgo her share and Jekibehn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feels utterly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helpless. I am sorry, but I see no justice in Ratilal refusing his own </w:t>
      </w:r>
      <w:r>
        <w:rPr>
          <w:rFonts w:ascii="Times" w:hAnsi="Times" w:eastAsia="Times"/>
          <w:b w:val="0"/>
          <w:i w:val="0"/>
          <w:color w:val="000000"/>
          <w:sz w:val="22"/>
        </w:rPr>
        <w:t>sisters their share of the property.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Bhai Bhagwanji’s letter is enclosed.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8767</w:t>
      </w:r>
    </w:p>
    <w:p>
      <w:pPr>
        <w:autoSpaceDN w:val="0"/>
        <w:autoSpaceDE w:val="0"/>
        <w:widowControl/>
        <w:spacing w:line="220" w:lineRule="exact" w:before="20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Eldest son of Dr. Pranjivan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Ratilal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Daughters of Dr. Pranjivan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185. SPEECH AT PUBLIC MEETING, VELLORE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short, and you have given me much work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would like you to help me to shorten the proceedings.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things that I want to say. Whilst I am deeply grateful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 Council and the District Board for their addresses,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individual members for the purses that they have given me,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utter a word of request through these two bodies,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bodies, that they will conserve my energies and time, just now,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going through a hurricane tour, by presenting me addresses,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mean presenting them, on the common platform. Most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very kindly and generously presented addresses on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platform. I have no difficulty in understanding, and even appreciating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natural desire of local bodies to present their addresses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offices. But when they are concerned with a person like me,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servant of the nation, trying to utilize every moment of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service of the nation, they might waive their undoubted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taking me to their own offices and make common cause with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might present their addresses. In the midst of this noise,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mention the second thing that happened at the station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So far as the immediate objective of the mission is concerned,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appreciate all these addresses, purses and gifts, as, to me,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token of your desire to help the Harijan cause and to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of untouchability. I hope that you will not be satisfied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disease of untouchability is rooted out from our midst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entirety, for, at the bottom of this movement, there is no less a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realization of the Brotherhood of Man. Now I must ask you </w:t>
      </w:r>
      <w:r>
        <w:rPr>
          <w:rFonts w:ascii="Times" w:hAnsi="Times" w:eastAsia="Times"/>
          <w:b w:val="0"/>
          <w:i w:val="0"/>
          <w:color w:val="000000"/>
          <w:sz w:val="22"/>
        </w:rPr>
        <w:t>to take these things from me and give fat prices.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19-2-1934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held in the Gandhi Maidan, was largely attended. Gandhiji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speech in English and it was translated into Tamil by Dr. Rajan.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audience had at this stage become noisy.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186. SPEECH AT CHRISTKULA ASHRAM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, TIRUPPATTUR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I have come to one of my homes in coming here. I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wanting to come to this place for—I might also say—</w:t>
      </w:r>
      <w:r>
        <w:rPr>
          <w:rFonts w:ascii="Times" w:hAnsi="Times" w:eastAsia="Times"/>
          <w:b w:val="0"/>
          <w:i w:val="0"/>
          <w:color w:val="000000"/>
          <w:sz w:val="22"/>
        </w:rPr>
        <w:t>several years, and when the tour programme in the Southern Presi-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dency was being arranged by Dr. Rajan, I had told him that if it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possible, he ought to include this Ashram in the programme. But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want to waste many words this evening.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my party are absolutely tired out. I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give you the gist of my message, and it is this: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sin that Hindus, the so-called caste Hindus,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against God and man, and I have felt the enormity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so deeply that I have stated from many a platform that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goes, or Hindus and Hinduism go. And let me say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mean by it. It is not enough that caste Hindus begin to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Mere touch can give me no satisfaction whatsoever.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must be touched and they must necessarily believe that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affront to their own dignity to consider a single human being as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themselves. And in that sense, you could easily understand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attempt to realize the Brotherhood of Man, not merely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but man in general, no matter to what part of the world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or to what race he belongs, or to what faith he belongs.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caste Hindus to change their hearts, in connection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regarded by them as untouchables by birth, it is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stepping-stone to this grand realization. Therefore, all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naturally can take part in this movement. It is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They have tomake the beginning. But I have invited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to take part in this movement and the whole world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this movement by sympathizing with and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and by prayer to God. Repentance and reparation have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to be done only by the caste Hindus.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Harijans to do? Since this is a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self-purification, they also have to play their part. And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>examine themselves and get rid of the vices, the bad habits, for which,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summary of the speech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2-3-1934.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undoubtedly, originally they probably were not responsible. Whoever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responsible, is just now irrelevant to consider. Somehow or 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bad habits, or vices, have got to be got rid of. For instance,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hygiene, personal cleanliness, they should understand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conform to them. If they are given to carrion-eating,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it up. In no part of the civilized world is carrion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eaten, and so far as my knowledge of all the other races of the earth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there are very few races outside India who are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carrion-eating. And since Harijans consider themselves to be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for them to give up beef-eating, if they are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beef-eating. Personally, I am of opinion that in a country like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are millions of human beings who have to depend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cow’s milk, where they can at all get that, it is a proper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to abstain from eating beef. The third thing is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drink. I know that many Harijans are addicted to drink.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me that they should not be asked to give up the habit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Hindus, who also, many of them, are given to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drinking, are asked to give it up. The logic of this argument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admitted. But there is no moral justification for saying that if one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commits a vice, others also should do likewise, or may do likewise.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tell a lie because tens of thousands of my neighbours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telling lies? If thousands commit suicide, why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suicide? And I want to say that taking intoxicating liquors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like committing suicide, because a man or a woman who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intoxicating liquors and gets mad, kills his or her soul,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Surely, death of the soul is far worse than death of the body.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ask all those Harijans who are given to the drink habit to give it </w:t>
      </w:r>
      <w:r>
        <w:rPr>
          <w:rFonts w:ascii="Times" w:hAnsi="Times" w:eastAsia="Times"/>
          <w:b w:val="0"/>
          <w:i w:val="0"/>
          <w:color w:val="000000"/>
          <w:sz w:val="22"/>
        </w:rPr>
        <w:t>up.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do not know whether you have been told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sufferers of Bihar. Bihar is the land where Sitadevi was born,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one of the fairest provinces of India. In the twinkling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eye, almost twenty thousand people have been swallowed by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Tens of thousands of people are homeless, and for them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all over India but also all over the world subscriptions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collected. I do not care how poor you may be, I want you to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coppers, or your silver pieces, or whatever you can, for the sufferers in </w:t>
      </w:r>
      <w:r>
        <w:rPr>
          <w:rFonts w:ascii="Times" w:hAnsi="Times" w:eastAsia="Times"/>
          <w:b w:val="0"/>
          <w:i w:val="0"/>
          <w:color w:val="000000"/>
          <w:sz w:val="22"/>
        </w:rPr>
        <w:t>Bihar.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20-2-1934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TELEGRAM TO JAMNALAL BAJAJ</w:t>
      </w:r>
    </w:p>
    <w:p>
      <w:pPr>
        <w:autoSpaceDN w:val="0"/>
        <w:autoSpaceDE w:val="0"/>
        <w:widowControl/>
        <w:spacing w:line="244" w:lineRule="exact" w:before="148" w:after="0"/>
        <w:ind w:left="473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19, 1934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AMNALALJI</w:t>
      </w:r>
    </w:p>
    <w:p>
      <w:pPr>
        <w:autoSpaceDN w:val="0"/>
        <w:autoSpaceDE w:val="0"/>
        <w:widowControl/>
        <w:spacing w:line="266" w:lineRule="exact" w:before="0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7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QUITE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BIHAR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UNCERTAIN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BUT    NOT    LIKELY    BEFORE    FOURTEENTH    MARCH.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124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MARGARETE SPIEGEL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came the same time. I am glad you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the people. You should arrange your hours as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in consultation with the manager. For the girls, you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manager advises. When you have acquired sufficient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make drastic changes. For the lice, rub spirit into the roots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hair and wash them with carbolic soap and the lice will disappear.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hair should be combed daily with a clean comb. Let the girls take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time being the food that is cooked for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harm whatsoever in your being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>natural scenery and Islamic architecture.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VITHALDAS JERAJANI</w:t>
      </w:r>
    </w:p>
    <w:p>
      <w:pPr>
        <w:autoSpaceDN w:val="0"/>
        <w:autoSpaceDE w:val="0"/>
        <w:widowControl/>
        <w:spacing w:line="244" w:lineRule="exact" w:before="168" w:after="0"/>
        <w:ind w:left="3850" w:right="0" w:firstLine="1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Monday, February 19, 1934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everything. Keep up your effort. You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soon. But as a result of independent thinking,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conclusions. They may be modified with further expe-</w:t>
      </w:r>
      <w:r>
        <w:rPr>
          <w:rFonts w:ascii="Times" w:hAnsi="Times" w:eastAsia="Times"/>
          <w:b w:val="0"/>
          <w:i w:val="0"/>
          <w:color w:val="000000"/>
          <w:sz w:val="22"/>
        </w:rPr>
        <w:t>rience. For the present think over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1. We must sell unbleached khadi, though we may get it blea-</w:t>
      </w:r>
      <w:r>
        <w:rPr>
          <w:rFonts w:ascii="Times" w:hAnsi="Times" w:eastAsia="Times"/>
          <w:b w:val="0"/>
          <w:i w:val="0"/>
          <w:color w:val="000000"/>
          <w:sz w:val="22"/>
        </w:rPr>
        <w:t>ched on special request from anybody.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We must now try to spread khadi in villages.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assume that the age of cities for this work is over.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We must refuse to be satisfied that khadi has spread till all </w:t>
      </w:r>
      <w:r>
        <w:rPr>
          <w:rFonts w:ascii="Times" w:hAnsi="Times" w:eastAsia="Times"/>
          <w:b w:val="0"/>
          <w:i w:val="0"/>
          <w:color w:val="000000"/>
          <w:sz w:val="22"/>
        </w:rPr>
        <w:t>khadi produced in an area can be sold locally.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Concentrating our efforts in cities has done untold harm to </w:t>
      </w:r>
      <w:r>
        <w:rPr>
          <w:rFonts w:ascii="Times" w:hAnsi="Times" w:eastAsia="Times"/>
          <w:b w:val="0"/>
          <w:i w:val="0"/>
          <w:color w:val="000000"/>
          <w:sz w:val="22"/>
        </w:rPr>
        <w:t>our aim of making khadi a permanent feature.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It clearly follows from this that there should be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khadi produced in one province to other provinces.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several Manchesters in India, we shall kill khadi with our own </w:t>
      </w:r>
      <w:r>
        <w:rPr>
          <w:rFonts w:ascii="Times" w:hAnsi="Times" w:eastAsia="Times"/>
          <w:b w:val="0"/>
          <w:i w:val="0"/>
          <w:color w:val="000000"/>
          <w:sz w:val="22"/>
        </w:rPr>
        <w:t>hands.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We should apply this rule to Bihar right now and decide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consume all the khadi which it produces. This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way of using the fund.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If this line of reasoning is correct, we should pay more 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attention to the strength, evenness of texture and appearance of </w:t>
      </w:r>
      <w:r>
        <w:rPr>
          <w:rFonts w:ascii="Times" w:hAnsi="Times" w:eastAsia="Times"/>
          <w:b w:val="0"/>
          <w:i w:val="0"/>
          <w:color w:val="000000"/>
          <w:sz w:val="22"/>
        </w:rPr>
        <w:t>khadi at the production stage itself.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don’t use all this as a reason for slackening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Sale, and that in cities, is your special field of work.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remember our original aim, it is desirable that you should plan </w:t>
      </w:r>
      <w:r>
        <w:rPr>
          <w:rFonts w:ascii="Times" w:hAnsi="Times" w:eastAsia="Times"/>
          <w:b w:val="0"/>
          <w:i w:val="0"/>
          <w:color w:val="000000"/>
          <w:sz w:val="22"/>
        </w:rPr>
        <w:t>your efforts in keeping with that aim.</w:t>
      </w:r>
    </w:p>
    <w:p>
      <w:pPr>
        <w:autoSpaceDN w:val="0"/>
        <w:tabs>
          <w:tab w:pos="550" w:val="left"/>
          <w:tab w:pos="5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(Send a copy of this to Shankerlal and get it translated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for Rajaji. Get the translation done by Valjibhai.)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 is Lakshmi? How can I expect her to write to me now?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9808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was apparently meant for someone handling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PARIKSHITLAL L. MAJMUDAR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Ramji’s letter is enclosed. You can get work from him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 gentleness coupled with equal firmness. Read my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>him before passing them on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experience any difficulty on account of Amalabehn,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TARABEHN R . MODI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often wonder why people fall ill so often.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finally come to the conclusion that illness is a kind of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is the result of violation of Nature’s laws by us,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blessing. Similarly, illness also is the result of violation of Nature’s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and should be regarded as a blessing. Death and illness both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pain because we don’t look upon them as Nature’s kindness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understand this truth, we would spare ourselves all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take now to cure illness. May be we succeed in our efforts,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seem to make our minds more sensitive and even weaker.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understand from this that you should stop the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are taking. But it certainly means that you should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detached mind and remain unconcerned whether the disease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 or not. I am trying here to explain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</w:t>
      </w:r>
      <w:r>
        <w:rPr>
          <w:rFonts w:ascii="Times" w:hAnsi="Times" w:eastAsia="Times"/>
          <w:b w:val="0"/>
          <w:i w:val="0"/>
          <w:color w:val="000000"/>
          <w:sz w:val="22"/>
        </w:rPr>
        <w:t>new way.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convey the foregoing to Ramniklal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add this: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your letter. You have been making good use of your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didn’t do that, who else may be expected to do so?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are released, you will see many changes. But the original determi-</w:t>
      </w:r>
      <w:r>
        <w:rPr>
          <w:rFonts w:ascii="Times" w:hAnsi="Times" w:eastAsia="Times"/>
          <w:b w:val="0"/>
          <w:i w:val="0"/>
          <w:color w:val="000000"/>
          <w:sz w:val="22"/>
        </w:rPr>
        <w:t>nation remains unchanged behind them all. If we understand it, we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Ramniklal Modi, addressee’s husband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win everything, otherwise we shall lose all. All things with name </w:t>
      </w:r>
      <w:r>
        <w:rPr>
          <w:rFonts w:ascii="Times" w:hAnsi="Times" w:eastAsia="Times"/>
          <w:b w:val="0"/>
          <w:i w:val="0"/>
          <w:color w:val="000000"/>
          <w:sz w:val="22"/>
        </w:rPr>
        <w:t>and form are bound to perish; the essence behind them never 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shes. That is the case with our goal too. I realize this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with each passing day. Give me a detailed description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released. I wish to write about many other things,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by a big crowd. It is nearing the time for the evening </w:t>
      </w:r>
      <w:r>
        <w:rPr>
          <w:rFonts w:ascii="Times" w:hAnsi="Times" w:eastAsia="Times"/>
          <w:b w:val="0"/>
          <w:i w:val="0"/>
          <w:color w:val="000000"/>
          <w:sz w:val="22"/>
        </w:rPr>
        <w:t>prayer. Hence I stop here.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Nanibehn can write, ask her to do so. Otherwise give me a </w:t>
      </w:r>
      <w:r>
        <w:rPr>
          <w:rFonts w:ascii="Times" w:hAnsi="Times" w:eastAsia="Times"/>
          <w:b w:val="0"/>
          <w:i w:val="0"/>
          <w:color w:val="000000"/>
          <w:sz w:val="22"/>
        </w:rPr>
        <w:t>report about her.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4179. Also C. W. 1678.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Ramniklal Modi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VASUMATI PANDIT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ELLORE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 am dictating this letter in the hope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reach you. I have kept excellent health, though the travelling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quite hard. Valjibhai has joined me now. He was not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 and has joined in the hope that touring in my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improve it. Harjivan also is with me at present. He will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on the 24th. The tour of Tamil Nadu will end on the 21st.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that, we have to visit Rohini and Poviya’s Coorg and shall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 there. Then we shall be in Karnataka for ten days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most probably I shall have to go to Bihar. Rajendrababu wants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Ramdas and Nimu are in Wardha. Ramdas’s mind doesn’t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become steady yet. Nimu is again pregnant. Devdas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are in Delhi. Lakshmi also is pregnant and this is the eighth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Maruti’s Lakshmi also is in the same stage. Radha is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She is still at Deolali. Keshu is in Wardha. He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down there. Kishorelal was seriously ill. He was in bed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time. He has now gone to Deolali. The place will probably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good. Brijkrishna is fairly well. He has risen from his death-bed, </w:t>
      </w:r>
      <w:r>
        <w:rPr>
          <w:rFonts w:ascii="Times" w:hAnsi="Times" w:eastAsia="Times"/>
          <w:b w:val="0"/>
          <w:i w:val="0"/>
          <w:color w:val="000000"/>
          <w:sz w:val="22"/>
        </w:rPr>
        <w:t>so to say.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criticize your desire to learn English, but wrote to </w:t>
      </w:r>
      <w:r>
        <w:rPr>
          <w:rFonts w:ascii="Times" w:hAnsi="Times" w:eastAsia="Times"/>
          <w:b w:val="0"/>
          <w:i w:val="0"/>
          <w:color w:val="000000"/>
          <w:sz w:val="22"/>
        </w:rPr>
        <w:t>strengthen it. I want you and all other women to learn English. Mad-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havji and Mahalakshmi have arrived here today (the 19th). They wish </w:t>
      </w:r>
      <w:r>
        <w:rPr>
          <w:rFonts w:ascii="Times" w:hAnsi="Times" w:eastAsia="Times"/>
          <w:b w:val="0"/>
          <w:i w:val="0"/>
          <w:color w:val="000000"/>
          <w:sz w:val="22"/>
        </w:rPr>
        <w:t>to discuss and solve the problem of their children.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is in jail for two years, and so also is Jawaharlal. Bal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Patna. Ba is all right. Shanta and Lalita also are with her.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what you like in Gujarati, I have nothing to say about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cannot satisfy your hunger.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satisfy mine, too. I may mention a few books. All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your father-in-law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all works of Ramanbhai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poems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Dalpatram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four parts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Kavyadohan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Vanaraj Chavdo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84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Forbes’s Rasamala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books of Manibhai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Chandra-kant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Maniratnamala,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translation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works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Anandshankarbhai </w:t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>. Is this enough to satisfy your hunger?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9382. Also C.W. 627.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BHAGWANJI P. PANDYA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Please remember that whatever they are,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Harijans. Bear with them, for they are but a reflection of 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on serving them with single-minded devotion, unmindful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result. They are not even aware that the words we regard as </w:t>
      </w:r>
      <w:r>
        <w:rPr>
          <w:rFonts w:ascii="Times" w:hAnsi="Times" w:eastAsia="Times"/>
          <w:b w:val="0"/>
          <w:i w:val="0"/>
          <w:color w:val="000000"/>
          <w:sz w:val="22"/>
        </w:rPr>
        <w:t>obscene are such.</w:t>
      </w:r>
    </w:p>
    <w:p>
      <w:pPr>
        <w:autoSpaceDN w:val="0"/>
        <w:autoSpaceDE w:val="0"/>
        <w:widowControl/>
        <w:spacing w:line="220" w:lineRule="exact" w:before="26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Navalram Lakshmiram Pandya, a Gujarati man of letters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Ramanbhai Nilkanth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Dalpatram Dahyabhai Trivedi (1820-98)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Anthology of poetry edited by Dalpatram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Mahipatram Roopram Nilkanth, father of Ramanbhai Nilkanth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Sir Kinlock Forbes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Manibhai Nabhubhai Dwivedi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Ichchharam Suryaram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Anandshankar B. Dhruv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the papers regarding Bidaj.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also heard from Chhotubhai’s father.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366. Courtesy: Bhagwanji P. Pandya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194.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ODAMBAKKAM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73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my silence day. Preparations for the evening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on. I am surrounded by people, among whom is Muriel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Lester. We are in a poor suburb of Madras today. Ganesan has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place. There will be a tannery, etc., here. A dispensary is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existence. This place is like the walled enclosure of a mahajan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dharmashala, but it is in a dilapidated condition just now.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verandah on four sides enclosing a big open space, in which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or four trees. They have had even to fetch water from a distant </w:t>
      </w:r>
      <w:r>
        <w:rPr>
          <w:rFonts w:ascii="Times" w:hAnsi="Times" w:eastAsia="Times"/>
          <w:b w:val="0"/>
          <w:i w:val="0"/>
          <w:color w:val="000000"/>
          <w:sz w:val="22"/>
        </w:rPr>
        <w:t>spot.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Lester has been to Bengal. The Governor gave her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and even invited her to dinner. She was treated with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courtesy. He assured her of his determination to tolerate no excesses, </w:t>
      </w:r>
      <w:r>
        <w:rPr>
          <w:rFonts w:ascii="Times" w:hAnsi="Times" w:eastAsia="Times"/>
          <w:b w:val="0"/>
          <w:i w:val="0"/>
          <w:color w:val="000000"/>
          <w:sz w:val="22"/>
        </w:rPr>
        <w:t>but in the end nothing came of the visit.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prepare to leave for Bihar. It seems I shall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finishing with Karnataka. Let us see what happens.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visited the Christkula Ashram yesterday. Dr. Paton lives there.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is an Indian named Jesudasan. He is a good man.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Kumarappa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 fine place. They have built a church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spent a large sum on it. One may say that Christianity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given an Indian garb.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 and Mani Parikh have been to see Mahadev.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heard from them as yet.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Nanibehn Jhaveri has been operated upon in Ahmedabad for </w:t>
      </w:r>
      <w:r>
        <w:rPr>
          <w:rFonts w:ascii="Times" w:hAnsi="Times" w:eastAsia="Times"/>
          <w:b w:val="0"/>
          <w:i w:val="0"/>
          <w:color w:val="000000"/>
          <w:sz w:val="22"/>
        </w:rPr>
        <w:t>bleeding. Tarabehn Modi is also in Ahmedabad. She is in pain.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C. Kumarappa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regarding Bihar. What you say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I will certainly make an effort when I go there. Kripalani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come tomorrow.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with this a letter from Kusum regarding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brother. It is heart-rending. Kusum is very careful about propriety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never crosses its limits. You must have come to know about Kaka.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efforts have borne fruit. He will now take rest for two years.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read about Jawaharlal, too.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Srinivasa Sastri’s wife is ill and is in a hospital. I had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to inquire after her. I shall see what I can do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heap of papers which require to be attended to,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not been able to write a single line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do as God </w:t>
      </w:r>
      <w:r>
        <w:rPr>
          <w:rFonts w:ascii="Times" w:hAnsi="Times" w:eastAsia="Times"/>
          <w:b w:val="0"/>
          <w:i w:val="0"/>
          <w:color w:val="000000"/>
          <w:sz w:val="22"/>
        </w:rPr>
        <w:t>commands.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frost in Gujarat seems to have damaged the crops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I had thought. But who is likely to listen today to the woes </w:t>
      </w:r>
      <w:r>
        <w:rPr>
          <w:rFonts w:ascii="Times" w:hAnsi="Times" w:eastAsia="Times"/>
          <w:b w:val="0"/>
          <w:i w:val="0"/>
          <w:color w:val="000000"/>
          <w:sz w:val="22"/>
        </w:rPr>
        <w:t>of cultivators?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visited Pondicherry. I could see nobody there. Mother didn’t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at all. But Govindbhai came and saw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 when I was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He told me the whole story. The Ashram is being watched,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there was some risk even in letting me visit the place. Half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the inmates are Gujaratis. Govindbhai was also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formerly. The daily routine in this Ashram is as follows: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up at five in the morning. Every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separate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There are about 150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sadhakas.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come from everywhere.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are Dilip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Harin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Chattopadhyaya, the husband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Kamaladevi. The Ashram has rented about 40 houses. The food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to that provided in our Ashram. Shri Aurobindo comes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three days in the year. Shri Aurobindo and Mother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at all. Shri does recline in an armchair between 3.30 a.m.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4.30 a.m., but he does not sleep.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send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diary every day. They can ask questions. Letters from Shri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are delivered to them four times a day. Between them,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200 letters daily. No letter remains unattended to.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innumerable languages. He reforms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sadhakas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secret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16, Jawaharlal Nehru was sentenced to two years’ imprisonment </w:t>
      </w:r>
      <w:r>
        <w:rPr>
          <w:rFonts w:ascii="Times" w:hAnsi="Times" w:eastAsia="Times"/>
          <w:b w:val="0"/>
          <w:i w:val="0"/>
          <w:color w:val="000000"/>
          <w:sz w:val="18"/>
        </w:rPr>
        <w:t>for sedition.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Govindbhai R. Patel”, 17-2-1934, Addenda.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Dilip Kumar Roy, a musician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Hiren which is obviously a slip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influence on their minds. Harin Chattopadhyaya has given up drink-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ing, etc. Liquor and meat are forbidden in the Ashram.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given by Govindbhai, and he has invited me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I hope you will be satisfied with this.</w:t>
      </w:r>
    </w:p>
    <w:p>
      <w:pPr>
        <w:autoSpaceDN w:val="0"/>
        <w:autoSpaceDE w:val="0"/>
        <w:widowControl/>
        <w:spacing w:line="220" w:lineRule="exact" w:before="4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34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postcard from Tulsi Maher. He is safe. He has </w:t>
      </w:r>
      <w:r>
        <w:rPr>
          <w:rFonts w:ascii="Times" w:hAnsi="Times" w:eastAsia="Times"/>
          <w:b w:val="0"/>
          <w:i w:val="0"/>
          <w:color w:val="000000"/>
          <w:sz w:val="22"/>
        </w:rPr>
        <w:t>not given more details.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78-80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am considering whether I should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or not. The [compulsory] saluting in Midnapore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but there has been no admission of the error. Miss Lester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asked the Viceroy for an interview. But these things can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no result at the moment. Still, we do not want to miss any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of compromise.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Congressmen may say Bidhan Roy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>full effort to seek an interview.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Bengal tour is postponed at least till I have done with Bihar.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see about it later.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try to see Jawaharlal, won’t you?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the letters from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came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now feel that . . . should be advised to remarry;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consider his own choice essential though ultimately what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destiny has to happen. It is now useless for ... to continue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.... Arrangements should be made for . . . to live separately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further her education; and should she want to remarry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allowed to do 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be good to send her to Wardha Mahila Ashram or some </w:t>
      </w:r>
      <w:r>
        <w:rPr>
          <w:rFonts w:ascii="Times" w:hAnsi="Times" w:eastAsia="Times"/>
          <w:b w:val="0"/>
          <w:i w:val="0"/>
          <w:color w:val="000000"/>
          <w:sz w:val="22"/>
        </w:rPr>
        <w:t>such place. I am aware of the difficulties involved in all this but such</w:t>
      </w:r>
    </w:p>
    <w:p>
      <w:pPr>
        <w:autoSpaceDN w:val="0"/>
        <w:autoSpaceDE w:val="0"/>
        <w:widowControl/>
        <w:spacing w:line="218" w:lineRule="exact" w:before="27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our dharma, I have no doubt.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Harrison will leave England on March 2. Her coming is all </w:t>
      </w:r>
      <w:r>
        <w:rPr>
          <w:rFonts w:ascii="Times" w:hAnsi="Times" w:eastAsia="Times"/>
          <w:b w:val="0"/>
          <w:i w:val="0"/>
          <w:color w:val="000000"/>
          <w:sz w:val="22"/>
        </w:rPr>
        <w:t>to the good. Haven’t I written about this already?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7946. Country: G.D. Birla</w:t>
      </w:r>
    </w:p>
    <w:p>
      <w:pPr>
        <w:autoSpaceDN w:val="0"/>
        <w:autoSpaceDE w:val="0"/>
        <w:widowControl/>
        <w:spacing w:line="220" w:lineRule="exact" w:before="3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2" w:lineRule="exact" w:before="2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BRIJKRISHNA CHANDIWALA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1934</w:t>
      </w:r>
    </w:p>
    <w:p>
      <w:pPr>
        <w:autoSpaceDN w:val="0"/>
        <w:autoSpaceDE w:val="0"/>
        <w:widowControl/>
        <w:spacing w:line="212" w:lineRule="exact" w:before="9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unable of late to write to you. I have now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on the morning of the silence day. I got your postcard.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appear you are progressing. Do what Dr. Ansari says.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well. Now it will be the Karnataka tour. After that probably </w:t>
      </w:r>
      <w:r>
        <w:rPr>
          <w:rFonts w:ascii="Times" w:hAnsi="Times" w:eastAsia="Times"/>
          <w:b w:val="0"/>
          <w:i w:val="0"/>
          <w:color w:val="000000"/>
          <w:sz w:val="22"/>
        </w:rPr>
        <w:t>Bihar.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BENARSIDAS CHATURVEDI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BENARSIDAS,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gone through the rules. My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now has become most uncertain. But if I do go there I shall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try to find some time for you.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ENARSIDAS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HATURVEDI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ISHAL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ARYALAY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120/2 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IRCULAR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2569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1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TELEGRAM TO RAJENDRA PRASAD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432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MET 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PROFESSOR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HYDERABAD </w:t>
            </w:r>
          </w:p>
        </w:tc>
        <w:tc>
          <w:tcPr>
            <w:tcW w:type="dxa" w:w="2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20, 1934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68"/>
        </w:trPr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9TH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EVENING.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REACHING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PATNA    11TH    NIGHT.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21-2-1934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TELEGRAM TO HIRALAL SHARMA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4" w:lineRule="exact" w:before="268" w:after="0"/>
        <w:ind w:left="473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20, 1934</w:t>
      </w:r>
    </w:p>
    <w:p>
      <w:pPr>
        <w:autoSpaceDN w:val="0"/>
        <w:autoSpaceDE w:val="0"/>
        <w:widowControl/>
        <w:spacing w:line="260" w:lineRule="exact" w:before="16" w:after="116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HURJA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30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ENDS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WELL.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AMTUL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FREE.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REMAIN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SOME</w:t>
            </w:r>
          </w:p>
        </w:tc>
      </w:tr>
      <w:tr>
        <w:trPr>
          <w:trHeight w:hRule="exact" w:val="32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DAYS.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ANXIETY.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WARDHA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SOON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FAST.</w:t>
            </w:r>
          </w:p>
        </w:tc>
      </w:tr>
    </w:tbl>
    <w:p>
      <w:pPr>
        <w:autoSpaceDN w:val="0"/>
        <w:autoSpaceDE w:val="0"/>
        <w:widowControl/>
        <w:spacing w:line="266" w:lineRule="exact" w:before="3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Bapuki Chayamen Mere Jivanke Solah Varsha, </w:t>
      </w:r>
      <w:r>
        <w:rPr>
          <w:rFonts w:ascii="Times" w:hAnsi="Times" w:eastAsia="Times"/>
          <w:b w:val="0"/>
          <w:i w:val="0"/>
          <w:color w:val="000000"/>
          <w:sz w:val="18"/>
        </w:rPr>
        <w:t>p. 55</w:t>
      </w:r>
    </w:p>
    <w:p>
      <w:pPr>
        <w:autoSpaceDN w:val="0"/>
        <w:autoSpaceDE w:val="0"/>
        <w:widowControl/>
        <w:spacing w:line="240" w:lineRule="exact" w:before="3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the source is dated February 20, 1934.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B. Kripalani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Hindi letter dated 15-2-1934 Gandhiji had enquired from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he would be able to go to Madras to see Amtussalaam before going over to </w:t>
      </w:r>
      <w:r>
        <w:rPr>
          <w:rFonts w:ascii="Times" w:hAnsi="Times" w:eastAsia="Times"/>
          <w:b w:val="0"/>
          <w:i w:val="0"/>
          <w:color w:val="000000"/>
          <w:sz w:val="18"/>
        </w:rPr>
        <w:t>Wardha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Hiralal Sharma”, 15-2-1934) . Sharma had agreed to go as </w:t>
      </w:r>
      <w:r>
        <w:rPr>
          <w:rFonts w:ascii="Times" w:hAnsi="Times" w:eastAsia="Times"/>
          <w:b w:val="0"/>
          <w:i w:val="0"/>
          <w:color w:val="000000"/>
          <w:sz w:val="18"/>
        </w:rPr>
        <w:t>regained the strength lost during his last fast.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76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ESTHER MENON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Tangai is completely out of fever now. After 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get honey at Pondicherry. A basket of fruit with honey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yesterday. Miss Lester is with me now. Agatha Harrison leaves on </w:t>
      </w:r>
      <w:r>
        <w:rPr>
          <w:rFonts w:ascii="Times" w:hAnsi="Times" w:eastAsia="Times"/>
          <w:b w:val="0"/>
          <w:i w:val="0"/>
          <w:color w:val="000000"/>
          <w:sz w:val="22"/>
        </w:rPr>
        <w:t>March 2nd.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8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CHOOL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OVO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124. 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102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TULSI MAHER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this? Why only a few words on a postcard? Why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given me all the news? How much loss has been incurred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there? What is the State doing in the matter? Give me all details.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leaving for Patna in a few days.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INTERVIEW TO “THE HINDU”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1934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achievements stand out prominently in my Tamil Nad tour.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hard times, people have given freely; and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prognostication to the contrary, tens of thousands of people,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large number of women flocked to our meetings, although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>knew for what purpose the meetings were held.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How is it proposed to harness such enthusiasm as you have aroused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 tour for constructive effort?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order to make sure that the work will be continued,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Board is allowing 75 per cent of the collections to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to be used for constructive schemes, to be produced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they succeed in doing so, naturally the work done now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properly garnered. Constructive work will consist of conducting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hostels and, wherever necessary, digging wells and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would tend towards the social, moral and economic uplift of </w:t>
      </w:r>
      <w:r>
        <w:rPr>
          <w:rFonts w:ascii="Times" w:hAnsi="Times" w:eastAsia="Times"/>
          <w:b w:val="0"/>
          <w:i w:val="0"/>
          <w:color w:val="000000"/>
          <w:sz w:val="22"/>
        </w:rPr>
        <w:t>the suppressed classes.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gave the information that total collections, including value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jewellery presented up to Sunday last, amounted to Rs. 1,06,491-1-5 in Tamil Nad.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couple of questions were then put regarding the temple-entry movement.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have purposely kept the temple-entry question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background, the sanatanists have always been keeping it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My own impression is that the public mind is overwhelmingly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entry of Harijans into temples on the same terms as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But I have no desire whatsoever to force the issue. For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acid test is of a change of heart on the part of the caste Hindus;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unaccompanied by that change of heart is to me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I am, therefore, concentrating my efforts on educating </w:t>
      </w:r>
      <w:r>
        <w:rPr>
          <w:rFonts w:ascii="Times" w:hAnsi="Times" w:eastAsia="Times"/>
          <w:b w:val="0"/>
          <w:i w:val="0"/>
          <w:color w:val="000000"/>
          <w:sz w:val="22"/>
        </w:rPr>
        <w:t>public opinion on the question.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Have you been able to effect any change in the attitude of the sanatanists?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sure that the rank and file of sanatanists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visibly affected by the manifestation of the mass mind. After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flocked to our meetings were the sanatanists of yesterday.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sanatanists are concerned, I cannot say that their attitude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changed, although I have noticed that they have begun to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 are not with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Are you satisfied with the provisions of the Temple-entry Bill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Assembly? Opinion, even among those friendly to the cause, does not seem to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quite favourable to the Bill in its present form, owing to legal difficulties.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Bill in the Assembly is certainly capable of improvement.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proper time comes, I would be prepared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Those who oppose the Bill are so prejudiced against it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are not disposed even to consider improvements.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Opinion among sanatanists being favourable to the uplift of Harijans, it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suggested that you can enlist their support for social uplift and leave the temple-entry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question, which is only one aspect of the big problem, to solve itself?</w:t>
      </w:r>
    </w:p>
    <w:p>
      <w:pPr>
        <w:autoSpaceDN w:val="0"/>
        <w:autoSpaceDE w:val="0"/>
        <w:widowControl/>
        <w:spacing w:line="30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never been able to understand the attitude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who propose in a bargaining spirit that on my abandoning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temple-entry movement, they would co-operate with 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social, moral and economic uplift of Harijans. They must respect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of reformers who believe that temple-entry is an integral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Yeravda Pact.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next the interviewer sought for an expression of his views on one or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political questions, Gandhiji’s curt reply was that he could not answer them.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about his further programme, Gandhiji said that as soon as he finished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Karnataka tour, he proposed to go to Bihar in response to Babu Rajendra Prasad’s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invitation.</w:t>
      </w:r>
    </w:p>
    <w:p>
      <w:pPr>
        <w:autoSpaceDN w:val="0"/>
        <w:autoSpaceDE w:val="0"/>
        <w:widowControl/>
        <w:spacing w:line="294" w:lineRule="exact" w:before="2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21-2-1934</w:t>
      </w:r>
    </w:p>
    <w:p>
      <w:pPr>
        <w:autoSpaceDN w:val="0"/>
        <w:autoSpaceDE w:val="0"/>
        <w:widowControl/>
        <w:spacing w:line="292" w:lineRule="exact" w:before="6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A TESTIMONIAL</w:t>
      </w:r>
    </w:p>
    <w:p>
      <w:pPr>
        <w:autoSpaceDN w:val="0"/>
        <w:autoSpaceDE w:val="0"/>
        <w:widowControl/>
        <w:spacing w:line="270" w:lineRule="exact" w:before="2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1934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1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Kaimal has been a very skilful and attentive driver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>the exacting tour in Tamil Nadu.</w:t>
      </w:r>
    </w:p>
    <w:p>
      <w:pPr>
        <w:autoSpaceDN w:val="0"/>
        <w:autoSpaceDE w:val="0"/>
        <w:widowControl/>
        <w:spacing w:line="266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798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DILIP KUMAR ROY</w:t>
      </w:r>
    </w:p>
    <w:p>
      <w:pPr>
        <w:autoSpaceDN w:val="0"/>
        <w:autoSpaceDE w:val="0"/>
        <w:widowControl/>
        <w:spacing w:line="244" w:lineRule="exact" w:before="108" w:after="0"/>
        <w:ind w:left="473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DILIP,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great grief to me that though I was in Pondicherry, I was </w:t>
      </w:r>
      <w:r>
        <w:rPr>
          <w:rFonts w:ascii="Times" w:hAnsi="Times" w:eastAsia="Times"/>
          <w:b w:val="0"/>
          <w:i w:val="0"/>
          <w:color w:val="000000"/>
          <w:sz w:val="22"/>
        </w:rPr>
        <w:t>not able to see any of you.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Ambalal Sarabhai gave me your letter of October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It had gone with Bharati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Oxford. I wrote to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your book when I received it. I hope you got that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write to me whenever you feel like writing. I am glad 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Has he given up drink altogether? Tell him he owes me a letter. </w:t>
      </w:r>
      <w:r>
        <w:rPr>
          <w:rFonts w:ascii="Times" w:hAnsi="Times" w:eastAsia="Times"/>
          <w:b w:val="0"/>
          <w:i w:val="0"/>
          <w:color w:val="000000"/>
          <w:sz w:val="22"/>
        </w:rPr>
        <w:t>I would like to hear from him.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Golden Book of Dilip Kumar Roy, </w:t>
      </w:r>
      <w:r>
        <w:rPr>
          <w:rFonts w:ascii="Times" w:hAnsi="Times" w:eastAsia="Times"/>
          <w:b w:val="0"/>
          <w:i w:val="0"/>
          <w:color w:val="000000"/>
          <w:sz w:val="18"/>
        </w:rPr>
        <w:t>p. 122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PURUSHOTTAM GANDHI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after many days. I didn’t know at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been so ill. I hope you will get well soon. Now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engaged, your duty towards your body has increased.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only after you have set your health right again.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Sharma’s treatment appeals to me, too. He is at Khurja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and will probably go to Wardha in a few days. If he does so, do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go there. His treatment too is not always effective. He him-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admits that. All the same, I am personally convinced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will come only through some such remedy as his.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keep me informed about your health and also your general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heard about Kanu having been assaulted. But he is a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and I don’t worry about him. I had received Jamna’s letter. Show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 to her. I am not writing to her separately. I have written even</w:t>
      </w:r>
    </w:p>
    <w:p>
      <w:pPr>
        <w:autoSpaceDN w:val="0"/>
        <w:autoSpaceDE w:val="0"/>
        <w:widowControl/>
        <w:spacing w:line="220" w:lineRule="exact" w:before="26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of Ambalal Sarabhai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Harindranath Chattopadhyaya, husband of Kamaladevi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70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under much pressure of other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my respectful greetings to elders.</w:t>
      </w:r>
    </w:p>
    <w:p>
      <w:pPr>
        <w:autoSpaceDN w:val="0"/>
        <w:autoSpaceDE w:val="0"/>
        <w:widowControl/>
        <w:spacing w:line="220" w:lineRule="exact" w:before="4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Jamnadas that I had received his letter. Ask him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SPEECH AT PUBLIC MEETING, CONJEEVARAM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about the last city that I shall have visited in Tamil Nad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tour. It is true that on my way to Arkonam,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 the train, I have to pass through Arni and one or two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But this is the most important place of the  day.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peak of Sanskrit learning. There is a great temple in your midst,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should imagine that this place should be prepared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do reparation to Harijans. But such good luck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 for us. Sanskrit learning is still being used by some who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against Harijans. Your great temple still bars its gates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Harijans, and I am convinced that the God of Truth and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preside in a temple where access is denied to Harijans,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of this denial falls not only on those who are versed in Sanskrit,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you and me, and all those who call themselves caste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public opinion is rising fast in favour of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to Harijans, and I would like you to persevere in formulating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till it becomes so irresistible that pandits and trustees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notwithstanding, temples will be opened to Harijans. In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addresses mention is made that in this place not much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has been done for want of workers. Surely, out of this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assemblage there must be sufficient number of workers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>who will work for Harijans. There must be students enough in Conjee-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varam who would give their leisure hours to this precious service.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make every effort to establish in this city a centre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for Harijans, and please remember that this is a penance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 and that every one of you can purify himself by </w:t>
      </w:r>
      <w:r>
        <w:rPr>
          <w:rFonts w:ascii="Times" w:hAnsi="Times" w:eastAsia="Times"/>
          <w:b w:val="0"/>
          <w:i w:val="0"/>
          <w:color w:val="000000"/>
          <w:sz w:val="22"/>
        </w:rPr>
        <w:t>eradicating untouchability from his heart. You can, if you feel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 urge, demolish all distinctions of high and low, and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inspire you to work in this great cause of humanity. Lastly,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remember the sufferers of Bihar, and while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disposing of these addresses and other things you have given me, I </w:t>
      </w:r>
      <w:r>
        <w:rPr>
          <w:rFonts w:ascii="Times" w:hAnsi="Times" w:eastAsia="Times"/>
          <w:b w:val="0"/>
          <w:i w:val="0"/>
          <w:color w:val="000000"/>
          <w:sz w:val="22"/>
        </w:rPr>
        <w:t>will like volunteers to collect for the Bihar sufferers.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207. SPEECH AT PUBLIC MEETING, ARNI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addresses and the purse. The message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 of leaving Tamil Nadu is that every one of us should cleanse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 of the sin of untouchability. We must regard all Harijans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blood-brothers and sisters. That means that we must forget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of high and low. We are all children of one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and, as such there can be no distinctions of high and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us. Harijans should have the same rights and privileges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Hindus have. Their children must have access to public schools.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have access to all public wells, tanks and such other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utility. All public temples should be flung open to them precisely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same terms that they are open for Hindus, and if we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these things, the natural result will be that we shall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brotherhood of man. For, removal of untouchability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mean restoration of the privileges and rights of Harijans,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removal of distinctions between man and man,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exist. I would like you to justify the spirit of brotherliness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sufferings of Bihar. I know that collections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amongst you, but they were only for Harijans. I hope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all of you, do whatever you can towards the relief of the distress </w:t>
      </w:r>
      <w:r>
        <w:rPr>
          <w:rFonts w:ascii="Times" w:hAnsi="Times" w:eastAsia="Times"/>
          <w:b w:val="0"/>
          <w:i w:val="0"/>
          <w:color w:val="000000"/>
          <w:sz w:val="22"/>
        </w:rPr>
        <w:t>of tens of thousands of people who are homeless and foodless.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23-2-1934</w:t>
      </w:r>
    </w:p>
    <w:p>
      <w:pPr>
        <w:autoSpaceDN w:val="0"/>
        <w:autoSpaceDE w:val="0"/>
        <w:widowControl/>
        <w:spacing w:line="220" w:lineRule="exact" w:before="16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15,000 people had gathered to attend the meeting. Three addresses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and a purse of Rs. 801 on behalf of the general public were presented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208. SPEECH AT PUBLIC MEETING, ARKONAM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21,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Tonight, and at this meeting, finishes the long Tamil Nad tour.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outset I would like to say, as I would be leaving this province </w:t>
      </w:r>
      <w:r>
        <w:rPr>
          <w:rFonts w:ascii="Times" w:hAnsi="Times" w:eastAsia="Times"/>
          <w:b w:val="0"/>
          <w:i w:val="0"/>
          <w:color w:val="000000"/>
          <w:sz w:val="22"/>
        </w:rPr>
        <w:t>presently, how thankful I feel to the police and the railway adminis-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in the South for the help rendered to me on all the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province. It is a great pleasure to me to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acting, the police I mean, as if they were, as they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or should be, servants of the people. As I am saying this,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of a conversation I had with two gentlemanly detectives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appointed in London to look after me. They told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constables in London, as the police there are called, before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off for duty for the day, had to go through a rehearsal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at which they had to declare, “We are the servants ofthe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we shall act as such.” Whatever my difference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official world, I claim to understand the virtues of my oppo-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nents. And so, I have ever recognized in the London constable an </w:t>
      </w:r>
      <w:r>
        <w:rPr>
          <w:rFonts w:ascii="Times" w:hAnsi="Times" w:eastAsia="Times"/>
          <w:b w:val="0"/>
          <w:i w:val="0"/>
          <w:color w:val="000000"/>
          <w:sz w:val="22"/>
        </w:rPr>
        <w:t>ideal policeman. I dare say as a human being he also has his limita-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But knowing, as I do, the police at close quarters in several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world, I can say truthfully that my recollections of con-duct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London constables are altogether pleasant. Therefore,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compliment that I am paying to the police from my expe-rience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them throughout the tour, when I recall the London constable.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omit to mention also the volunteers, who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in all parts of the South. Many of them are often untrained.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their embarrassing fussiness, I would be ungrateful if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that they were, in every case, indispensable for the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tour. They were obliged to work under most trying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nobody expected the unprecedented crowds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at every place. My thanks are, therefore, due to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who have enabled the tour to become the success which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it has been. I can only hope that my co-workers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are identified with the Harijan cause will reap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>benefit out of the tremendous awakening that one has seen through-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of the speech in Chandrashankar Shukla’s 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collated with the report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report of the speech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province. Unless the workers set themselves to their tasks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immediately, there is every danger of this awakening, or the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by it, being frittered away. It would be a great tragedy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thing happened in a movement of self-purification, which this 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therefore, that all those who are connected with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will ever remain on the watch-tower and not only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but watch also what the public is doing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cause.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remember, too, the magnificent result that we intend, or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expect, to achieve from this removal of untouchability—it is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realization of the Brotherhood of Man. You cannot—millions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caste Hindus cannot—do reparation to several million Harijans,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have suppressed for centuries, without setting free a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force, that will envelop the whole of the human family and knit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members together into one. And it is because I have never lost sight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goal that I have called this movement a deeply spiritual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religious movement. And it is because I realize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extent how untouchability, as we practise it today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religion, is a stumblingblock in the realization of this brotherhood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not hesitated to say that, if we do not cleanse ourselves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cursed untouchability, Hinduism and Hindus are bound to perish.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I, therefore, leave you tonight, I should like to leave you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hope that you will endeavour to realize to the fullest extent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that I have sketched before you. It is easy enough to do so,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but change our hearts. May God help you to do so!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people among us who still cling to the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not only not a sin, but is an obligation imposed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by the Shastras. As against that, I can but give you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experience based upon uniform conduct for the past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and that experience is backed by a study of our Shastras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for a layman, and at that, a busy man like myself. After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prayerful study, after discussion with learned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I have come to the deliberate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has no warrant whatsoever in the Hindu Shastras.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before God and man. The sooner we get rid of this sin, the better it </w:t>
      </w:r>
      <w:r>
        <w:rPr>
          <w:rFonts w:ascii="Times" w:hAnsi="Times" w:eastAsia="Times"/>
          <w:b w:val="0"/>
          <w:i w:val="0"/>
          <w:color w:val="000000"/>
          <w:sz w:val="22"/>
        </w:rPr>
        <w:t>is for us, for the whole world.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must commence business. Whilst I am conducting auction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sales, I would like volunteers to be in your midst and collect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sufferers of Bihar.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2-3-1934,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23-2-1934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has been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Hindu.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ESTHER MENON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Two baskets were sent to you. The first one contained honey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Tamil-Hindi books I got on the way. The books might be of use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Tangai is now quite restored.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Maria has a grievance against you. I have asked her to talk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it to you freely.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the certificates. They are good. You will tell me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result of Menon’s effort.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Kisses to the children and 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125. 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>p. 103.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SAROJINI NAIDU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ANNAMPET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SINGER,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 through Mathuradas. Yes, I think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ill with Hindus to object to the communal award whatever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But the All Parties meeting has no appeal for me. I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achieve heart unity. But I see no atmosphere just yet. It </w:t>
      </w:r>
      <w:r>
        <w:rPr>
          <w:rFonts w:ascii="Times" w:hAnsi="Times" w:eastAsia="Times"/>
          <w:b w:val="0"/>
          <w:i w:val="0"/>
          <w:color w:val="000000"/>
          <w:sz w:val="22"/>
        </w:rPr>
        <w:t>will come and that sooner than many expect. I am biding my oppor-</w:t>
      </w:r>
      <w:r>
        <w:rPr>
          <w:rFonts w:ascii="Times" w:hAnsi="Times" w:eastAsia="Times"/>
          <w:b w:val="0"/>
          <w:i w:val="0"/>
          <w:color w:val="000000"/>
          <w:sz w:val="22"/>
        </w:rPr>
        <w:t>tunity and waiting on God.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Midnapore I am doing what I can. But what is it you suggest?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Bihar, I had put myself at Rajenbabu’s disposal. I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Hyderabad on 9th for Bihar. I shall be in Hyderabad for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hours, this time on Padmaja’s permission staying with Naik. I </w:t>
      </w:r>
      <w:r>
        <w:rPr>
          <w:rFonts w:ascii="Times" w:hAnsi="Times" w:eastAsia="Times"/>
          <w:b w:val="0"/>
          <w:i w:val="0"/>
          <w:color w:val="000000"/>
          <w:sz w:val="22"/>
        </w:rPr>
        <w:t>wonder if you will be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KASTURBA GANDHI</w:t>
      </w:r>
    </w:p>
    <w:p>
      <w:pPr>
        <w:autoSpaceDN w:val="0"/>
        <w:autoSpaceDE w:val="0"/>
        <w:widowControl/>
        <w:spacing w:line="244" w:lineRule="exact" w:before="268" w:after="0"/>
        <w:ind w:left="473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in a train. I got your letter. I had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do that I could not write on Tuesday. Today is Thursday.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ask me to do anything for you or put me any question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wish. I will attend to it or reply to it. At least I will try.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about Harilal. He had gone to Pondicherry. There also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begged for money and indulged in drinking. He even got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I do not know where he is now. I think he will now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is. We must wait till God gives him wisdom. Will not our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evil actions, too, have their effect in this? How sunk in passion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when he was conceived! You and I must reap as we sowed.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this way undoubtedly responsible for the character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offspring. Now there is only one thing we can do, namely, purify 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selves. Let us be content with the effort that we are making for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purification is bound to have a conscious or unconscious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Harilal. There has been no letter from Manu recently,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gave me news about her. I will write to Sushila. Purushottam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betrothed to Harakhchand’s daughter. His health cannot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as good. The wife of Ranchhodbhai’s brother has died,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Motibehn remains depressed because of that. Her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increased now. Ambalalbhai and Mridula came and saw 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Saralabehn are going to England. They will stay there for three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months. Devdas-Lakshmi are all right. Lakshmi does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the pregnancy. Ramdas-Nimu are well. I am sending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your letter to them. The original letter I am sending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Manilal. I have sent a copy to Vallabhbhai too. He also worries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There has been no reply yet from Madhavdas. Mathuradas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He will stay for a day or two more and then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Esther Menon has returned from England. She came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me. Miss Lester has gone to Ceylon. Rajaji parted from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at the end of the Madras tour. It seems he will go to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is still weak, and so I have kept her in Madras. Rajaji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her. You must have received the slivers. Write to me again </w:t>
      </w:r>
      <w:r>
        <w:rPr>
          <w:rFonts w:ascii="Times" w:hAnsi="Times" w:eastAsia="Times"/>
          <w:b w:val="0"/>
          <w:i w:val="0"/>
          <w:color w:val="000000"/>
          <w:sz w:val="22"/>
        </w:rPr>
        <w:t>when they are exhausted. I will send some more. Kusum has been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affected by the death of her brother in Zanzibar.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released yesterday. Kishorelal is at Deolali. He is somewhat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Lakshmi will have her baby at Bardoli. Manjukesha will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her. Moti or Lakshmi also will be there at that time. Nanibehn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Jhaveri has been operated upon for the trouble in her joints.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sufficient news. I will leave Hyderabad on the 9th and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Patna. Rajendrababu has called me there. Prabhavati also is there.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I shall have to stay in Bihar for quite a while. And now the </w:t>
      </w:r>
      <w:r>
        <w:rPr>
          <w:rFonts w:ascii="Times" w:hAnsi="Times" w:eastAsia="Times"/>
          <w:b w:val="0"/>
          <w:i w:val="0"/>
          <w:color w:val="000000"/>
          <w:sz w:val="22"/>
        </w:rPr>
        <w:t>discourse.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remember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Name is my support,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 is my support”, look it up. These days I keep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idea. Tulsidasji has sung a great deal of the power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The Name means Ramanama or any name of God. Tulsidas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said that the name Rama is more powerful than Rama himself.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the man called Rama who lived in the past was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His body was perishable but his name is immortal.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the man who bore that name had limitations,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attributes of God signified by Ramanama have no limit.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in Him any attributes that we like. Because His attributes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infinite, God transcends all attributes. That is, He is above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attributes. Since we cannot exhaust the attributes of God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enumeration of them, cannot we say that He is above attributes?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inscribe in our hearts the name of God which has such power,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doubt that we shall cross this sea of life and reach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shore. Repeating that name will drive away all miseries. That 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endure whatever suffering falls to our lot. If such repetition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automatic with us, we would need nothing else.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wrote and sang that song:“My only support is Rama’s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name,” all else is false. “All friends of the body are selfish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refuse to accompany us at the end.” If we have learnt to repeat Rama-</w:t>
      </w:r>
      <w:r>
        <w:rPr>
          <w:rFonts w:ascii="Times" w:hAnsi="Times" w:eastAsia="Times"/>
          <w:b w:val="0"/>
          <w:i w:val="0"/>
          <w:color w:val="000000"/>
          <w:sz w:val="22"/>
        </w:rPr>
        <w:t>nama, it alone will go with us.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women from</w:t>
      </w:r>
    </w:p>
    <w:p>
      <w:pPr>
        <w:autoSpaceDN w:val="0"/>
        <w:autoSpaceDE w:val="0"/>
        <w:widowControl/>
        <w:spacing w:line="266" w:lineRule="exact" w:before="42" w:after="0"/>
        <w:ind w:left="0" w:right="7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Bane Patro, </w:t>
      </w:r>
      <w:r>
        <w:rPr>
          <w:rFonts w:ascii="Times" w:hAnsi="Times" w:eastAsia="Times"/>
          <w:b w:val="0"/>
          <w:i w:val="0"/>
          <w:color w:val="000000"/>
          <w:sz w:val="18"/>
        </w:rPr>
        <w:t>pp. 14-6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212. SPEECH AT HUDEKERI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22,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very great joy to me that God has enabled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this beautiful land of Coorg. Ever since I have come 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simply drinking in the natural beauty of the place;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 your hearts are as beautiful as your scenery. And yet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lurking in my mind a doubt as to the beauty of your hearts; for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though there is not that poisonous untouchability here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the plains, there is still some of it in your midst. For,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you have said that temples are not open to Harijans. It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father saying to some of his children, ‘I give you food, clothing, </w:t>
      </w:r>
      <w:r>
        <w:rPr>
          <w:rFonts w:ascii="Times" w:hAnsi="Times" w:eastAsia="Times"/>
          <w:b w:val="0"/>
          <w:i w:val="0"/>
          <w:color w:val="000000"/>
          <w:sz w:val="22"/>
        </w:rPr>
        <w:t>housing but I won’t let you come to the sanctuary of my heart.’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what those children would feel. So long as you do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to enter temples on the same terms as you do,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hearts are beautiful. I wish, therefore, that you will take a lesson </w:t>
      </w:r>
      <w:r>
        <w:rPr>
          <w:rFonts w:ascii="Times" w:hAnsi="Times" w:eastAsia="Times"/>
          <w:b w:val="0"/>
          <w:i w:val="0"/>
          <w:color w:val="000000"/>
          <w:sz w:val="22"/>
        </w:rPr>
        <w:t>from Nature and wash out that black spot on your hearts.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213. SPEECH AT PANAMPET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22,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moment’s reflection will show you that it cannot but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question, because we have been told by those who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Shastras that untouchability is a divine institution.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me in the garb of religion, I can only meet it by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religion has nothing to do with it as we practise it today.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temple-entry question. What is it if it is not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question? In order to have temples opened, I have got to touch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hearts; and anything that touches one’s heart, touches one’s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becomes a religious thing. Indeed, those sanatanists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un-touchability is of divine origin fling the taunt in my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know nothing of religion. Of course, I cannot endorse that taunt,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simple reason that the whole of my life is saturated with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has been taken from Chandrashankar Shukla’s “Weekly Letter”.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itinerary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Chandrashankar Shukla’s “Weekly Letter”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itinerary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spirit. I could not live for a single second without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my political friends despair of me because they say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politics are derived from my religion. And they are right.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and all other activities of mine are derived from my religion.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further and say that every activity of a man of religion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derived from his religion, because religion means being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that is to say, God rules your every breath. If you recognize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naturally God regulates every activity of yours. But, then, it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of religion who is trying to live up to it every moment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tell you that untouchability is not of divine origin. I am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you, after having searched the Shastras in the manner in which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layman like myself can do, that untouchability is a sin against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man. I am here to tell you that there is no warrant in the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untouchability as we practise it today and that, therefore, it is sinful </w:t>
      </w:r>
      <w:r>
        <w:rPr>
          <w:rFonts w:ascii="Times" w:hAnsi="Times" w:eastAsia="Times"/>
          <w:b w:val="0"/>
          <w:i w:val="0"/>
          <w:color w:val="000000"/>
          <w:sz w:val="22"/>
        </w:rPr>
        <w:t>to deny entrance into our temples to Harijans.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AKE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 meeting has been addressed by me since the calamity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Bihar without reference to it. It must gladden Babu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Prasad’s and every Bihari’s heart to know that I have had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response even from the poorest in the most distant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have vied with non-Harijans in giving their coppers.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given anything at the meetings, they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‘I have already sent my mite to Rajendrababu.’ At these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given their bracelets and men their rings, young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fountain pens because they had nothing else to give.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up to now, the Bihar collections made at the meetings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amounted to Rs. 5135-4-1. Of course, this is nothing compared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required for the relief. But the value of the gifts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not in their metallic content, but in their being evidence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sympathy. Man does not live by bread alone. Fellow feeling </w:t>
      </w:r>
      <w:r>
        <w:rPr>
          <w:rFonts w:ascii="Times" w:hAnsi="Times" w:eastAsia="Times"/>
          <w:b w:val="0"/>
          <w:i w:val="0"/>
          <w:color w:val="000000"/>
          <w:sz w:val="22"/>
        </w:rPr>
        <w:t>is often more precious than bread.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whilst I am writing about the villagers’ contributions,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be able to announce the receipt of a cable remittance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Rs.1,969-3-2 from the Yokohama Indian merchants. The amount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duly forwarded to Babu Rajendra Prasad at Patna. There is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Bihar calamity has stirred the hearts of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>all over the world.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OKHALE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ARIJANS</w:t>
      </w:r>
    </w:p>
    <w:p>
      <w:pPr>
        <w:autoSpaceDN w:val="0"/>
        <w:autoSpaceDE w:val="0"/>
        <w:widowControl/>
        <w:spacing w:line="28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young men have, during the tour in the South,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attributing to Brahmins untouchability and other evils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society is suffering. I am writing this note the day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19th anniversary of Gokhale’s death. I am, therefore, naturally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of his love of Harijans. It is not possible to imagine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freer from the taint of untouchability than he. With him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inequality between man and man. Once, in South Africa, a man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him, asking him to attend a meeting of a sectional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>He was disinclined. An appeal was made to his Hinduism. He was 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gnant over what he felt to be a reproach and said with a warmth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astonished the hearers, “If that is Hinduism, I am not a Hindu.”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stand the assumption of superiority by any person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In his dealings with fellow men, he exemplified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life the spirit of universal brotherhood. He mixed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freedom with the so-called Pariahs. There was no patronizing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about him. He evolved the ideal of service. Public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leaders but servants. For him the greatest leader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servant. And Gokhale was a born Brahmin in every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term. He was a born teacher. He loved to be called Professor.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humility personified. He surrendered his all to the nation.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amassed a fortune, but he deliberately chose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Will not the haters of Brahmins be proud of a servant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Gokhale? And Gokhale was not the only one of his kind.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out a long list of Brahmins who have stood up for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man and man. To decry the Brahmins as a class is to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the benefit of the selfless service for which many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specially fitted themselves. They stand in no need of certificates.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service is its own reward. In the words of Gokhale written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momentous occasion in his life, “Service undertaken at the bidding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cannot be given up at the bidding of anyone.” The safest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to take a man at his present worth, irrespective of his birth,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race or colour. In the campaign against untouchability,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 no service, be it ever so small, so long as it is service and and </w:t>
      </w:r>
      <w:r>
        <w:rPr>
          <w:rFonts w:ascii="Times" w:hAnsi="Times" w:eastAsia="Times"/>
          <w:b w:val="0"/>
          <w:i w:val="0"/>
          <w:color w:val="000000"/>
          <w:sz w:val="22"/>
        </w:rPr>
        <w:t>not patronage.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XAMPLE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response to my speech to the students of the Trichy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College, I got the following letter, signed by thirteen students, on the </w:t>
      </w:r>
      <w:r>
        <w:rPr>
          <w:rFonts w:ascii="Times" w:hAnsi="Times" w:eastAsia="Times"/>
          <w:b w:val="0"/>
          <w:i w:val="0"/>
          <w:color w:val="000000"/>
          <w:sz w:val="22"/>
        </w:rPr>
        <w:t>day of my departure from Trichy: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following students of the National College, paying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 to you, Sir, express our desire to work for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other schemes like child-welfare scheme. But students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are, our time is not wholly ours. We are willingly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devote our leisure hours for such holy duties.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humbly request you, Revered Mahatmaji, to be kind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us instructions for our future guidance and bestow on us your </w:t>
      </w:r>
      <w:r>
        <w:rPr>
          <w:rFonts w:ascii="Times" w:hAnsi="Times" w:eastAsia="Times"/>
          <w:b w:val="0"/>
          <w:i w:val="0"/>
          <w:color w:val="000000"/>
          <w:sz w:val="22"/>
        </w:rPr>
        <w:t>sacred blessings.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signatories are to be congratulated on their decision.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they will carry it out with unflagging zeal. The signatories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guidance. The only guidance I can give is to ask them to do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 as they would have the Harijans do to them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In other words, they should regard Harijans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blood-brothers and sisters. If they will visit Harijan quarters in that </w:t>
      </w:r>
      <w:r>
        <w:rPr>
          <w:rFonts w:ascii="Times" w:hAnsi="Times" w:eastAsia="Times"/>
          <w:b w:val="0"/>
          <w:i w:val="0"/>
          <w:color w:val="000000"/>
          <w:sz w:val="22"/>
        </w:rPr>
        <w:t>spirit, they will always find the right word and the right action.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‘AN APPEAL FOR PEACE’</w:t>
      </w:r>
    </w:p>
    <w:p>
      <w:pPr>
        <w:autoSpaceDN w:val="0"/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from Bengal writes: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quarrel between the reformers and the sanatanists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causing much bitterness on both sides. It is desirable that the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stopped at an early date. I would, therefore, appeal to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to show mutual tolerance. India is a country of many 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creeds, and it is essential for the peace and progress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that there should be tolerance between different creeds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races. Tolerance has been one of the most beautiful features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India. There is no reason why there should be quarrel and </w:t>
      </w:r>
      <w:r>
        <w:rPr>
          <w:rFonts w:ascii="Times" w:hAnsi="Times" w:eastAsia="Times"/>
          <w:b w:val="0"/>
          <w:i w:val="0"/>
          <w:color w:val="000000"/>
          <w:sz w:val="22"/>
        </w:rPr>
        <w:t>bitterness when Gandhiji carries on a reform movement against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chability. But it is necessary for Gandhiji and his followers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tolerance while carrying on their movement. The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think that untouchability is bad. But they should not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 orthodox people of the right to worship as they like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temples.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Anti-untouchability Bill and the Temple-entry Bill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passed, will not orthodox Hindus be deprived of this right?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orthodox Hindu builds and endows a temple and allows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>Hindus to enter the temple and worship the deity, but excludes Hari-</w:t>
      </w:r>
      <w:r>
        <w:rPr>
          <w:rFonts w:ascii="Times" w:hAnsi="Times" w:eastAsia="Times"/>
          <w:b w:val="0"/>
          <w:i w:val="0"/>
          <w:color w:val="000000"/>
          <w:sz w:val="22"/>
        </w:rPr>
        <w:t>jans whom he considers untouchable. According to the Anti-unto-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uchability Bill, his desire to exclude the Harijans will not be respected,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law will not recognize any person as untouchable.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Temple-entry Bill, if the majority of the upper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desire to admit the Harijans, they will be able to override the </w:t>
      </w:r>
      <w:r>
        <w:rPr>
          <w:rFonts w:ascii="Times" w:hAnsi="Times" w:eastAsia="Times"/>
          <w:b w:val="0"/>
          <w:i w:val="0"/>
          <w:color w:val="000000"/>
          <w:sz w:val="22"/>
        </w:rPr>
        <w:t>desire of the donor. That would be obviously unfair.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among the reformers there would be many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like to deprive orthodox Hindus of reasonable facilities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conducting religious ceremonies. Such liberal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support these Bills which would deprive the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their legitimate rights as explained above.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should not cause bitterness, if there is no attempt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>of either party to deprive the other of its reasonable privileges.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existing temples, it is necessary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three parties: (I) reformers, (2) sanatanists and (3)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At present Harijans do not enjoy the right to worship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It is proposed that they should be allowed to worship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The sanatanists believe that they cannot worship properly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are admitted. The sanatanists may be wrong in thinking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doubt that they do think so. Is it not natural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feel sorely aggrieved, if a privilege which they have enjoyed </w:t>
      </w:r>
      <w:r>
        <w:rPr>
          <w:rFonts w:ascii="Times" w:hAnsi="Times" w:eastAsia="Times"/>
          <w:b w:val="0"/>
          <w:i w:val="0"/>
          <w:color w:val="000000"/>
          <w:sz w:val="22"/>
        </w:rPr>
        <w:t>long is taken away? Will it not be the most peaceful way of intro-</w:t>
      </w:r>
      <w:r>
        <w:rPr>
          <w:rFonts w:ascii="Times" w:hAnsi="Times" w:eastAsia="Times"/>
          <w:b w:val="0"/>
          <w:i w:val="0"/>
          <w:color w:val="000000"/>
          <w:sz w:val="22"/>
        </w:rPr>
        <w:t>ducing the reforms to build new temples where reformers and Hari-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jans may worship together? The reformers may, of course,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temples. If (as the reformers claim) a great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are against untouchability, the orthodox temples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deserted and the reformers will be able to demonstrate that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touchability has left the country. Gandhiji is collecting lakhs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tour and should have no difficulty in building new temples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and Harijans if he likes. The money is worth spending, if it </w:t>
      </w:r>
      <w:r>
        <w:rPr>
          <w:rFonts w:ascii="Times" w:hAnsi="Times" w:eastAsia="Times"/>
          <w:b w:val="0"/>
          <w:i w:val="0"/>
          <w:color w:val="000000"/>
          <w:sz w:val="22"/>
        </w:rPr>
        <w:t>can save a split among the Hindus.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Trichy, the other day, a pleader, describing himself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 sanatanist brought a written statement from which I extract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believe that the item relating to temple-entry may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 for the present and the resources of all Hindus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may be pooled together for promoting the material, moral,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and spiritual welfare of Harijans in consonance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 of Hindu religion, so that the Harijans may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equals of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every respect and there will not be any curse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if they are treated as our kith and kin. No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observer will fail to recognize that the removal of the customary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effecting the Harijans is absolutely necessary. The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proceed gradually step by step. Our Harijans should be admitted </w:t>
      </w:r>
      <w:r>
        <w:rPr>
          <w:rFonts w:ascii="Times" w:hAnsi="Times" w:eastAsia="Times"/>
          <w:b w:val="0"/>
          <w:i w:val="0"/>
          <w:color w:val="000000"/>
          <w:sz w:val="22"/>
        </w:rPr>
        <w:t>to our homes just as Europeans and Muslims are admitted. Our Hari-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jans should be admitted to the several callings or professions open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ought not to be segregated, and they should be taught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their rights of elementary citizenship. It is likely that,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fifty years, our Harijans will be admitted into the temples.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two typical statements. Both want the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to be dropped. The first letter makes an “appeal to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to show mutual tolerance” but in effect insists on even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 excluding Harijans from temples, even though all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prepared to admit them. In naked terms, this is coercion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type—a minority of one bending the will of the majority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None but tyrants are reported by history to have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enforcing their will against all others, and that they did 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destruction. So far as I can speak for the reformers, their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plain. They do not wish to see a single temple opened to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there is an overwhelming majority of existing temple goers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such entry. There is, therefore, no question of compulsion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coercion, unless the enforcement of the will of an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may be so called. The majority may be, ought to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be forbearing and accommodating towards a minority.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that can be done I have already shown in these columns.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wants no accommodation, it insists on the present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intact. This would mean stagnation and ultimate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that I have been saying: either we kill untouchability or it </w:t>
      </w:r>
      <w:r>
        <w:rPr>
          <w:rFonts w:ascii="Times" w:hAnsi="Times" w:eastAsia="Times"/>
          <w:b w:val="0"/>
          <w:i w:val="0"/>
          <w:color w:val="000000"/>
          <w:sz w:val="22"/>
        </w:rPr>
        <w:t>will kill us as surely as the rising of the sun on the morrow.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mutual bitterness or quarrel.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bitterness on account of the sanatanists’ opposition,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to them the same credit for honesty of purpose as they claim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reformers are showing exemplary toleration in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refrain from opening temples where there is a fair division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even though a clear majority may be in favour of reform.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reformers’ task is, therefore, confined to the conversion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opinion to their side. And if the sanatanists will but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>this undoubted right, there need be no friction whatsoever.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first writer asks nothing from the sanatanists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everything from the reformers, the second recognizes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will have to be opened some day to Harijans. But he pleads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time and recommends common work in all other matters.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amendment I would suggest is that, whilst the temple-entry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may not be given up altogether, the agitation should be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with the greatest consideration for the orthodox sentiment. If the </w:t>
      </w:r>
      <w:r>
        <w:rPr>
          <w:rFonts w:ascii="Times" w:hAnsi="Times" w:eastAsia="Times"/>
          <w:b w:val="0"/>
          <w:i w:val="0"/>
          <w:color w:val="000000"/>
          <w:sz w:val="22"/>
        </w:rPr>
        <w:t>sanatanists would respect this very moderate position, instead of stag-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opposi-tion, sometimes not quite wisely, and would make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in all other matters, the whole movement could be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greatest decorum and without wounding any-body’s suscep-</w:t>
      </w:r>
      <w:r>
        <w:rPr>
          <w:rFonts w:ascii="Times" w:hAnsi="Times" w:eastAsia="Times"/>
          <w:b w:val="0"/>
          <w:i w:val="0"/>
          <w:color w:val="000000"/>
          <w:sz w:val="22"/>
        </w:rPr>
        <w:t>tibilities.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proposed legislation, it is necessary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the obstacle that is said to exist at present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There is no compulsion in it, unless the prevalence of the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person against any number, be it ever so large, is insisted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no case have I any desire to see the Bills passed in the teeth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opposition of a majority of Hindu members. I should wait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Hindus of the existing or any future legislature or </w:t>
      </w:r>
      <w:r>
        <w:rPr>
          <w:rFonts w:ascii="Times" w:hAnsi="Times" w:eastAsia="Times"/>
          <w:b w:val="0"/>
          <w:i w:val="0"/>
          <w:color w:val="000000"/>
          <w:sz w:val="22"/>
        </w:rPr>
        <w:t>legislatures are ready for the long overdue reform.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23-2-1934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SARALADEVI SARABHAI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1934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your long letter. But I did not reply to it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perhaps you would be above to come. But you did well in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I notice that your body has become weaker than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You seem to be more worried than you describe. That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the case. I have imparted knowledge to you. It is no bookish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but the knowledge of heart. Even if we wished that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members live in financial comfort, it would not always be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seen kings being reduced to paupers. But that which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anyone who desires can learn and retain. Why then should </w:t>
      </w:r>
      <w:r>
        <w:rPr>
          <w:rFonts w:ascii="Times" w:hAnsi="Times" w:eastAsia="Times"/>
          <w:b w:val="0"/>
          <w:i w:val="0"/>
          <w:color w:val="000000"/>
          <w:sz w:val="22"/>
        </w:rPr>
        <w:t>you be perturbed if somebody in the family loses money? Does real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depend on money? But why need I dwell on all this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You are already aware of it. That is why I have only to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practise what you already know. Make conscious efforts to forget </w:t>
      </w:r>
      <w:r>
        <w:rPr>
          <w:rFonts w:ascii="Times" w:hAnsi="Times" w:eastAsia="Times"/>
          <w:b w:val="0"/>
          <w:i w:val="0"/>
          <w:color w:val="000000"/>
          <w:sz w:val="22"/>
        </w:rPr>
        <w:t>family troubles.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explained to Mridu that she should go with you.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doe so or not, if an operation is advised, you should return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undergoing it. Ask the children to write to me some time.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remember what I have told them. I cherish great hopes of them. </w:t>
      </w:r>
      <w:r>
        <w:rPr>
          <w:rFonts w:ascii="Times" w:hAnsi="Times" w:eastAsia="Times"/>
          <w:b w:val="0"/>
          <w:i w:val="0"/>
          <w:color w:val="000000"/>
          <w:sz w:val="22"/>
        </w:rPr>
        <w:t>My blessings to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grant you peace.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11140. Courtesy: Sarabhai Foundation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217. SPEECH AT VIRAJPET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an agreeable surprise to me to receive an address in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choice, correct Hindustani. I am a lover of Urdu and Urdu literature.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noticed that down South it is rare to find an Urdu scholar;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was not prepared to find good Urdu writing and speaking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Coorg.This address asks me to do whatever is possible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 Hindus and Mussalmans throughout India as you are united </w:t>
      </w:r>
      <w:r>
        <w:rPr>
          <w:rFonts w:ascii="Times" w:hAnsi="Times" w:eastAsia="Times"/>
          <w:b w:val="0"/>
          <w:i w:val="0"/>
          <w:color w:val="000000"/>
          <w:sz w:val="22"/>
        </w:rPr>
        <w:t>here. Of certain things which I hold as dear as life itself, Hindu-Mus-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 unity, i.e., unity among all the races in India, is one; and as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years ago in Delhi, I should be prepared, given the occasion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inspiration, to stake my life again for the same cause. My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indivisible whole, and all my activities run into one another;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all have their rise in my insatiable love of mankind. Seeking to </w:t>
      </w:r>
      <w:r>
        <w:rPr>
          <w:rFonts w:ascii="Times" w:hAnsi="Times" w:eastAsia="Times"/>
          <w:b w:val="0"/>
          <w:i w:val="0"/>
          <w:color w:val="000000"/>
          <w:sz w:val="22"/>
        </w:rPr>
        <w:t>realize oneness of life in practice, I cannot be happy if I see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nities quarrelling with one another or men suppressing fellowmen.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am, therefore, glad that this address admits that this Harijan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for realizing the substantial oneness of man. And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myself heart and soul in the campaign against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because I know that untouchability is the greatest stumbling-block </w:t>
      </w:r>
      <w:r>
        <w:rPr>
          <w:rFonts w:ascii="Times" w:hAnsi="Times" w:eastAsia="Times"/>
          <w:b w:val="0"/>
          <w:i w:val="0"/>
          <w:color w:val="000000"/>
          <w:sz w:val="22"/>
        </w:rPr>
        <w:t>in this realization.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2-3-1934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Chandrashankar Shukla’s “Weekly Letter”, dated February 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218. SPEECH AT PUBLIC MEETING MERCARA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1934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finish this evening this all too short visit to your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>province. Though the two days, or almost two days, have been strenu-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ous, they have been most agreeable to me—agreeable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magnificent scenery that surrounds you,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untouchability has such a slight hold on you. In your address,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confined yourselves to facts and figures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I appreciate the manner in which you have prepared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address, which in fact is a report. It gives me illuminating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 information about Harijans. It is a matter of regret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here are daily becoming landless. I see that what little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still possess is lying fallow. It is up to the local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to examine critically this situation and see what it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to prevent the Harijans from losing their lands. It may be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economic causes applicable to all which it is not in your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prevent. It, therefore, becomes necessary for the Harijan Sevak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 economic condition of Harijans who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landless. It may be that as a result of the investigation it will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though they have lost their land they are not the poorer.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it be otherwise—as I fear it is—it will be up to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Sevak Sangh to apply the necessary remedy in order to improve their </w:t>
      </w:r>
      <w:r>
        <w:rPr>
          <w:rFonts w:ascii="Times" w:hAnsi="Times" w:eastAsia="Times"/>
          <w:b w:val="0"/>
          <w:i w:val="0"/>
          <w:color w:val="000000"/>
          <w:sz w:val="22"/>
        </w:rPr>
        <w:t>economic condition.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in my opinion, the greatest question with you,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are concerned, is the temple-entry question. It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monstrous that public opinion here should not be able to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to Harijans. I see that you have no fixed prejudices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are to be seen on the plains. I would, therefore, ask all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Harijan cause at heart to apply themselves to the 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problem; and I would like you to cherish the ambition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may give the lead to India in this respect.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also to mention to you the sufferers of Bihar.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living somewhat in isolation from the rest of India. You seem also </w:t>
      </w:r>
      <w:r>
        <w:rPr>
          <w:rFonts w:ascii="Times" w:hAnsi="Times" w:eastAsia="Times"/>
          <w:b w:val="0"/>
          <w:i w:val="0"/>
          <w:color w:val="000000"/>
          <w:sz w:val="22"/>
        </w:rPr>
        <w:t>to be mostly self-contained. I hope that has not hardened your hearts.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25-2-1934, the meeting was held at Raja’s Seat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Maidan at 6.30 in the evening. About 15,000 attended. At the end of the meeting a </w:t>
      </w:r>
      <w:r>
        <w:rPr>
          <w:rFonts w:ascii="Times" w:hAnsi="Times" w:eastAsia="Times"/>
          <w:b w:val="0"/>
          <w:i w:val="0"/>
          <w:color w:val="000000"/>
          <w:sz w:val="18"/>
        </w:rPr>
        <w:t>collection was made for Bihar relief.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you are but a part of the whole of India; and the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in the extreme North should be shared by you as by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know that Bihar is a sacred land because of the birth of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 and Gautama Buddha. Our countrymen in Bihar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particle of the soil in that land is sacred. And to a man like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almost appear that God has selected that sacred land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castigation for the sin of untouchability. It does not matter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degree that my imagination may be wrong. But let us cherish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and make greater effort to purify ourselves. After all,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feel that all mankind is one, the distress of one single man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part of the earth should be shared by us. How much more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when it is in connection with those whom we consider as our kith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kin! And after all, that to me is one of the implications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removal of untouchability. If we believe that all mankind are 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able, it necessarily follows that we should share the sufferings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mankind. Therefore, whilst I conduct the auction, volunteers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you, and you will give to them whatever you can.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thereby give much material help to the sufferers.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a calamity so great as has befallen Bihar, every copper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is a token of tangible sympathy with the sufferers. And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 know that sympathy in distress often goes much further than </w:t>
      </w:r>
      <w:r>
        <w:rPr>
          <w:rFonts w:ascii="Times" w:hAnsi="Times" w:eastAsia="Times"/>
          <w:b w:val="0"/>
          <w:i w:val="0"/>
          <w:color w:val="000000"/>
          <w:sz w:val="22"/>
        </w:rPr>
        <w:t>material help brought to us?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MANILAL AND SUSHILA GANDHI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Schlesin has complained bitterly against the article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Thambi Naidoo which appeared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is justified. The criticism of Thambi is altogether improper.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saying in English to the effect that one must speak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good about the dead. Miss Schlesin even says that the criticism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just either. Please write to her. And explain the matter to me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take whatever steps may be necessary to perpetuate Thambi’s </w:t>
      </w:r>
      <w:r>
        <w:rPr>
          <w:rFonts w:ascii="Times" w:hAnsi="Times" w:eastAsia="Times"/>
          <w:b w:val="0"/>
          <w:i w:val="0"/>
          <w:color w:val="000000"/>
          <w:sz w:val="22"/>
        </w:rPr>
        <w:t>memory.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Coorg today. It is a small hilly tract below Mysore.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very beautiful region, quite small in size. The population must be </w:t>
      </w:r>
      <w:r>
        <w:rPr>
          <w:rFonts w:ascii="Times" w:hAnsi="Times" w:eastAsia="Times"/>
          <w:b w:val="0"/>
          <w:i w:val="0"/>
          <w:color w:val="000000"/>
          <w:sz w:val="22"/>
        </w:rPr>
        <w:t>at the most a hundred and fifty thousand. It is 6 a.m. just now. I rose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2.45. At seven we descend from here and go to Mangalore.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going to Bihar from Hyderabad on the 9th.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long I shall have to remain there. I hope Sorab is helping </w:t>
      </w:r>
      <w:r>
        <w:rPr>
          <w:rFonts w:ascii="Times" w:hAnsi="Times" w:eastAsia="Times"/>
          <w:b w:val="0"/>
          <w:i w:val="0"/>
          <w:color w:val="000000"/>
          <w:sz w:val="22"/>
        </w:rPr>
        <w:t>you in the Bihar collection.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stop here today.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SPEECH AT PUBLIC MEETING, PUTTUR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great pleasure to me to be able to come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taluk. I thank you for all these numerous addresses, purses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ornaments. Karnataka is always used to receiving me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and many purses. I do not think any province has beaten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Karnataka in the giving of Jewellery. I think that you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beginning. In your principal address you tell me that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do from malaria and general depression you cannot present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purse. I do not know what you call a substantial purse.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tell you that the purse you have given me is substantial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standpoint. I know that you are none too rich and you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because you cannot present a substantial purse you will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hearts at my feet. Well, that is an expression which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courteous. But instead of putting your hearts at my feet, if you will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my head, I should be more than satisfied. If your hearts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my feet, I can make no use of them. But if you will put them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head, I can do without any purse and any ornaments and make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fullest use possible. I propose to take you at your word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your hearts away with me and hold you to account, if you dare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Harijan service hence-forth, and the way to do it is simple.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all, men, women and children treat Harijans as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blood-brothers and sisters. When I have said that, I think, I </w:t>
      </w:r>
      <w:r>
        <w:rPr>
          <w:rFonts w:ascii="Times" w:hAnsi="Times" w:eastAsia="Times"/>
          <w:b w:val="0"/>
          <w:i w:val="0"/>
          <w:color w:val="000000"/>
          <w:sz w:val="22"/>
        </w:rPr>
        <w:t>have said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 have gone to the Harijan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cheri </w:t>
      </w:r>
      <w:r>
        <w:rPr>
          <w:rFonts w:ascii="Times" w:hAnsi="Times" w:eastAsia="Times"/>
          <w:b w:val="0"/>
          <w:i w:val="0"/>
          <w:color w:val="000000"/>
          <w:sz w:val="22"/>
        </w:rPr>
        <w:t>in the afternoon but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the Travellers’ Bungalow and was attended by more </w:t>
      </w:r>
      <w:r>
        <w:rPr>
          <w:rFonts w:ascii="Times" w:hAnsi="Times" w:eastAsia="Times"/>
          <w:b w:val="0"/>
          <w:i w:val="0"/>
          <w:color w:val="000000"/>
          <w:sz w:val="18"/>
        </w:rPr>
        <w:t>than four thousand people.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come here half an hour in advance of time we were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If we treated them as our brothers and sisters,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not have neglected them to an isolated spot as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are, and it cannot be a matter of congratulations to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cut off from you by a ditch, so that in the monsoon season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almost inaccessible. Then on going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I see? The children are absolutely unkempt.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their hair has ever been washed. I suggest to all these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these young men who have Harijan service at heart to go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transform it. It will cost you nothing but a little time.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one test of your word that you have given your heart to </w:t>
      </w:r>
      <w:r>
        <w:rPr>
          <w:rFonts w:ascii="Times" w:hAnsi="Times" w:eastAsia="Times"/>
          <w:b w:val="0"/>
          <w:i w:val="0"/>
          <w:color w:val="000000"/>
          <w:sz w:val="22"/>
        </w:rPr>
        <w:t>the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I hope that you have collected funds for the sufferers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I hardly think I need describe the sufferings of Bihar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you should know that the sufferings of Bihar are going to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time. Therefore as Rajendrababu has suggested,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payments to Bihar in instalments. I am supposed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Bihar on the 9th March. And I should like to be able to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Biharis on your behalf that you are fellow-sufferers with them. Now I </w:t>
      </w:r>
      <w:r>
        <w:rPr>
          <w:rFonts w:ascii="Times" w:hAnsi="Times" w:eastAsia="Times"/>
          <w:b w:val="0"/>
          <w:i w:val="0"/>
          <w:color w:val="000000"/>
          <w:sz w:val="22"/>
        </w:rPr>
        <w:t>must hurry forward.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26-2-1934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SPEECH AT BANTWAL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1934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really no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deliver to you who have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purses and made so many presents. But if you will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you must realize that your duty is not finished with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presents and purses. But your duty commences with the realization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a movement for self-purification. Therefore, I expect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wash yourselves of the sin of untouchability. And that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forget all distinctions of high and low. It is not elevating,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degrading, to imagine that a single human being can be inferior </w:t>
      </w:r>
      <w:r>
        <w:rPr>
          <w:rFonts w:ascii="Times" w:hAnsi="Times" w:eastAsia="Times"/>
          <w:b w:val="0"/>
          <w:i w:val="0"/>
          <w:color w:val="000000"/>
          <w:sz w:val="22"/>
        </w:rPr>
        <w:t>to oneself.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9-3-1934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asked to deliver a message after he had received a length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woven from yarn spun by a person in the spinning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SPEECH AT JNANODAYA SAMAJ, MANGALORE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1934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purse and for your address.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frankly admitted the existence of the drink evil amongst </w:t>
      </w:r>
      <w:r>
        <w:rPr>
          <w:rFonts w:ascii="Times" w:hAnsi="Times" w:eastAsia="Times"/>
          <w:b w:val="0"/>
          <w:i w:val="0"/>
          <w:color w:val="000000"/>
          <w:sz w:val="22"/>
        </w:rPr>
        <w:t>fishermen here. I myself belong to a fishermen’s village. And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I know what fishermen do. And I suppose, it is from their habits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got the phrase, ‘‘He drinks like a fish.” I am glad,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your Sabha has been tackling this drink evil.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effort is being crowned with some measure of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worked at prohibition, I know how difficult it is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drink curse. I hope, however, that you will not relax your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may not see full success. I would leave with you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suggestion: that you must not be satisfied with merely asking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not to drink. I have found that many people drink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nothing else to do. Therefore you must find out a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whereby you may occupy their attention, their minds,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their feet. You must study what other people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this drink habit has been tackled.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the necessity of salt for fishermen is but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I have certainly every hope that some day or other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tackle this salt problem. I have absolutely no sense of despair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humane cause. And no humane cause, if it is backed by proper </w:t>
      </w:r>
      <w:r>
        <w:rPr>
          <w:rFonts w:ascii="Times" w:hAnsi="Times" w:eastAsia="Times"/>
          <w:b w:val="0"/>
          <w:i w:val="0"/>
          <w:color w:val="000000"/>
          <w:sz w:val="22"/>
        </w:rPr>
        <w:t>effort, has ever suffered reverse.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26-2-1934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223. SPEECH AT WOMEN’S MEETING, MANGALORE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his reply, Gandhiji said that this was not the first time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met the women of Mangalore. He remembered at least two occasions when they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tired him out by their gifts of jewellery. He would now see what they would do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Harijans. He could not be satisfied with a couple of hundreds of rupees. If the Hindu</w:t>
      </w:r>
    </w:p>
    <w:p>
      <w:pPr>
        <w:autoSpaceDN w:val="0"/>
        <w:autoSpaceDE w:val="0"/>
        <w:widowControl/>
        <w:spacing w:line="220" w:lineRule="exact" w:before="3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presented an address by the Jnanodaya Samaj, a body engaged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temperance work among Moghaviras, a community of fishermen. The speech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reported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Harjan, </w:t>
      </w:r>
      <w:r>
        <w:rPr>
          <w:rFonts w:ascii="Times" w:hAnsi="Times" w:eastAsia="Times"/>
          <w:b w:val="0"/>
          <w:i w:val="0"/>
          <w:color w:val="000000"/>
          <w:sz w:val="18"/>
        </w:rPr>
        <w:t>9-3-1934.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Letter”. The meeting, which was held at </w:t>
      </w:r>
      <w:r>
        <w:rPr>
          <w:rFonts w:ascii="Times" w:hAnsi="Times" w:eastAsia="Times"/>
          <w:b w:val="0"/>
          <w:i w:val="0"/>
          <w:color w:val="000000"/>
          <w:sz w:val="18"/>
        </w:rPr>
        <w:t>the National Girls’ School, was attended by about 1,500 ladies.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was to be cured of the taint of untouchability, women must do the lion’s share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work. It was a movement of purification, in which women were any day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efficient than men, for women had been the guardians of religion all the world over,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their superior capacity for renunciation and penance. He hoped,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women would remain in the forefront of the Harijan movement and fulfil all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expectations. He did not think there was a single mother present who discriminated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her children. If human beings made of clay were rarely guilty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discrimination, how could God, Whose progeny all of us are, classify one class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as touchable and another as untouchable? He was certain that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warrant in the Shastras for untouchability. A religious book could never teach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irreligion.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Advaita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(oneness) was the fundamental principle of the Vedas, which ruled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all distinctions between man and man. He, therefore, hoped they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anybody as untouchable and would look upon Harijans as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blood-brothers and sisters. He has just been to Sjt. Rangarao’s Harijan School.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been told that the children were Harijans, he would never have discovered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noticed no difference between them and the children he now saw before him.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boys had sung as sweetly as the girls sang here. To consider anyone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inferior to oneself was a heinous sin, and he prayed to God that they would not fall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victims to it. Gandhiji then appealed to them on behalf of the suffering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Bihar, whose very dust, as the Biharis said, had been sanctified by the footfalls of </w:t>
      </w:r>
      <w:r>
        <w:rPr>
          <w:rFonts w:ascii="Times" w:hAnsi="Times" w:eastAsia="Times"/>
          <w:b w:val="0"/>
          <w:i w:val="0"/>
          <w:color w:val="000000"/>
          <w:sz w:val="18"/>
        </w:rPr>
        <w:t>Sita and Buddha.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224. SPEECH AT PUBLIC MEETING, MANGALORE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1934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all these addresses, purses and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presents including caskets. I am not a stranger to you, nor you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therefore no hesitation in endorsing the opinion expressed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giver of purses that it was a very poor purse. But I appreciate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You have already sent a good sum for the relief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distressed Bihar, and you are no exception to the general rule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 all over India, perhaps all over the world, the deep depression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overtaken it. I am therefore not surprised at the leanness of </w:t>
      </w:r>
      <w:r>
        <w:rPr>
          <w:rFonts w:ascii="Times" w:hAnsi="Times" w:eastAsia="Times"/>
          <w:b w:val="0"/>
          <w:i w:val="0"/>
          <w:color w:val="000000"/>
          <w:sz w:val="22"/>
        </w:rPr>
        <w:t>your purse. I know that untouchability is not a cause which can be</w:t>
      </w:r>
    </w:p>
    <w:p>
      <w:pPr>
        <w:autoSpaceDN w:val="0"/>
        <w:autoSpaceDE w:val="0"/>
        <w:widowControl/>
        <w:spacing w:line="220" w:lineRule="exact" w:before="2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summary of the speech was also published in Valji Desai’s “Weekly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Letter”,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9-3-1934. About 10,000people attended the meeting. A purse of </w:t>
      </w:r>
      <w:r>
        <w:rPr>
          <w:rFonts w:ascii="Times" w:hAnsi="Times" w:eastAsia="Times"/>
          <w:b w:val="0"/>
          <w:i w:val="0"/>
          <w:color w:val="000000"/>
          <w:sz w:val="18"/>
        </w:rPr>
        <w:t>Rs. 1,001 and several addresses of welcome were presented to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by mere purses however fat they may be. Not even a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rupees subscribed by a few millionaires can remove the stain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unless the hearts of caste Hindus are changed.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as I have said at many meetings, I would like to repeat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every rupee that comes to the Harijan cause is of no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is backed by a change of heart on the part of the donors.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Central Provinces, Andhradesha, Malabar, and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Nad, it has gladdened my heart to see tens and thousands of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their coppers for me in spite of the warning given to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they must be a token of their determination to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 therefore rejoice to see in the municipal address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change of heart on the part of the citizens of Mangalore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untouchability and, as their address says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properly, without the opening up of temples to Harijans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cannot be said to be complete. If Harijans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 of Hinduism, they must have the same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 as to temple-entry as the caste Hindus enjoy. No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betterment can possibly bring Harijans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as caste Hindus without the same rights and privileges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as caste Hindus. But temple-entry is not a matter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forced. It can only be brought about by educating caste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 hope therefore that you will make ceaseless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caste Hindu opinion in the right direction. You have saved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considerably by giving me the information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your duties by the sufferings of Bihar. But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volunteers to spread in the midst of the audience and if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given at all to the Harijan purse will kindly give their coppers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whatever they would like to give, it would be indication to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wishes in the matter. Meanwhile I shall conduct a sale of all </w:t>
      </w:r>
      <w:r>
        <w:rPr>
          <w:rFonts w:ascii="Times" w:hAnsi="Times" w:eastAsia="Times"/>
          <w:b w:val="0"/>
          <w:i w:val="0"/>
          <w:color w:val="000000"/>
          <w:sz w:val="22"/>
        </w:rPr>
        <w:t>the numerous things on behalf of the Harijans.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26-2-1934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225. LEAVES FROM A DIARY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1934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little place called Vannivalasi, about 10 miles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Udumalpet in Dindigul District, which was one of the places I had to </w:t>
      </w:r>
      <w:r>
        <w:rPr>
          <w:rFonts w:ascii="Times" w:hAnsi="Times" w:eastAsia="Times"/>
          <w:b w:val="0"/>
          <w:i w:val="0"/>
          <w:color w:val="000000"/>
          <w:sz w:val="22"/>
        </w:rPr>
        <w:t>visit on my way to Dindigul. It may be called a model hamlet, having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translation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>25-2-1934.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3890" w:val="left"/>
        </w:tabs>
        <w:autoSpaceDE w:val="0"/>
        <w:widowControl/>
        <w:spacing w:line="27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one inside of a few months through the earnest labour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staunch workers in the Harijan cause.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Secretary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is an enthusiast. He has prepared a diary of the work done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presented me with an English rendering of it. I condense it below: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condition of the village before the starting of this Sangham.</w:t>
      </w:r>
    </w:p>
    <w:p>
      <w:pPr>
        <w:autoSpaceDN w:val="0"/>
        <w:autoSpaceDE w:val="0"/>
        <w:widowControl/>
        <w:spacing w:line="266" w:lineRule="exact" w:before="168" w:after="11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OPULATION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52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(1)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Harijans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185</w:t>
            </w:r>
          </w:p>
        </w:tc>
      </w:tr>
      <w:tr>
        <w:trPr>
          <w:trHeight w:hRule="exact" w:val="382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(2)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Others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125</w:t>
            </w:r>
          </w:p>
        </w:tc>
      </w:tr>
    </w:tbl>
    <w:p>
      <w:pPr>
        <w:autoSpaceDN w:val="0"/>
        <w:autoSpaceDE w:val="0"/>
        <w:widowControl/>
        <w:spacing w:line="266" w:lineRule="exact" w:before="108" w:after="9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ARIJANS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ABITS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2474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54" w:after="0"/>
              <w:ind w:left="290" w:right="15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</w:t>
            </w:r>
          </w:p>
          <w:p>
            <w:pPr>
              <w:autoSpaceDN w:val="0"/>
              <w:autoSpaceDE w:val="0"/>
              <w:widowControl/>
              <w:spacing w:line="300" w:lineRule="exact" w:before="260" w:after="0"/>
              <w:ind w:left="290" w:right="15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7. 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Almost all the adults were in the habit of drinking.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They lived on thieving.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Morals loose.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They used to go to the surrounding villages for taking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part in riots on receipt of money.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 were no literates in this village.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They were very lazy.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Sanitation bad.</w:t>
            </w:r>
          </w:p>
        </w:tc>
      </w:tr>
    </w:tbl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INDUS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ABITS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1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They were also all illiterates.</w:t>
      </w:r>
    </w:p>
    <w:p>
      <w:pPr>
        <w:autoSpaceDN w:val="0"/>
        <w:tabs>
          <w:tab w:pos="1090" w:val="left"/>
        </w:tabs>
        <w:autoSpaceDE w:val="0"/>
        <w:widowControl/>
        <w:spacing w:line="300" w:lineRule="exact" w:before="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of them were leading the lives of thieves.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Addicted to drink.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Laziness was not uncommon among them.</w:t>
      </w:r>
    </w:p>
    <w:p>
      <w:pPr>
        <w:autoSpaceDN w:val="0"/>
        <w:tabs>
          <w:tab w:pos="1090" w:val="left"/>
          <w:tab w:pos="335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Morals not so bad.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4-4-’33</w:t>
      </w:r>
    </w:p>
    <w:p>
      <w:pPr>
        <w:autoSpaceDN w:val="0"/>
        <w:tabs>
          <w:tab w:pos="1090" w:val="left"/>
        </w:tabs>
        <w:autoSpaceDE w:val="0"/>
        <w:widowControl/>
        <w:spacing w:line="30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On 29-5-’33 sixteen people of a hill tribe, by name Koott-</w:t>
      </w:r>
      <w:r>
        <w:rPr>
          <w:rFonts w:ascii="Times" w:hAnsi="Times" w:eastAsia="Times"/>
          <w:b w:val="0"/>
          <w:i w:val="0"/>
          <w:color w:val="000000"/>
          <w:sz w:val="22"/>
        </w:rPr>
        <w:t>athar, inhabited this village. Their main occupation is begging.</w:t>
      </w:r>
    </w:p>
    <w:p>
      <w:pPr>
        <w:autoSpaceDN w:val="0"/>
        <w:autoSpaceDE w:val="0"/>
        <w:widowControl/>
        <w:spacing w:line="300" w:lineRule="exact" w:before="40" w:after="0"/>
        <w:ind w:left="55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20 people (belonging to 3 families) are living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hereditary properties. All the others of the village are </w:t>
      </w:r>
      <w:r>
        <w:rPr>
          <w:rFonts w:ascii="Times" w:hAnsi="Times" w:eastAsia="Times"/>
          <w:b w:val="0"/>
          <w:i w:val="0"/>
          <w:color w:val="000000"/>
          <w:sz w:val="22"/>
        </w:rPr>
        <w:t>chiefly coolies or something equivalent to that.</w:t>
      </w:r>
    </w:p>
    <w:p>
      <w:pPr>
        <w:autoSpaceDN w:val="0"/>
        <w:tabs>
          <w:tab w:pos="1090" w:val="left"/>
        </w:tabs>
        <w:autoSpaceDE w:val="0"/>
        <w:widowControl/>
        <w:spacing w:line="30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condition of the village and its people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starting of the Sangham in this village.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Public Meeting, Thevaram”, 9-2-1934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ONDITION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FTER</w:t>
      </w:r>
    </w:p>
    <w:p>
      <w:pPr>
        <w:autoSpaceDN w:val="0"/>
        <w:tabs>
          <w:tab w:pos="1730" w:val="left"/>
        </w:tabs>
        <w:autoSpaceDE w:val="0"/>
        <w:widowControl/>
        <w:spacing w:line="294" w:lineRule="exact" w:before="1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5-4-33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cleaning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cheries </w:t>
      </w:r>
      <w:r>
        <w:rPr>
          <w:rFonts w:ascii="Times" w:hAnsi="Times" w:eastAsia="Times"/>
          <w:b w:val="0"/>
          <w:i w:val="0"/>
          <w:color w:val="000000"/>
          <w:sz w:val="22"/>
        </w:rPr>
        <w:t>and bathing of Harijan</w:t>
      </w:r>
    </w:p>
    <w:p>
      <w:pPr>
        <w:autoSpaceDN w:val="0"/>
        <w:autoSpaceDE w:val="0"/>
        <w:widowControl/>
        <w:spacing w:line="294" w:lineRule="exact" w:before="0" w:after="0"/>
        <w:ind w:left="0" w:right="6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children, youths and old people were begun.</w:t>
      </w:r>
    </w:p>
    <w:p>
      <w:pPr>
        <w:autoSpaceDN w:val="0"/>
        <w:tabs>
          <w:tab w:pos="1730" w:val="left"/>
        </w:tabs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27-5-33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Entered Harijans’ houses, removed the filth inside</w:t>
      </w:r>
    </w:p>
    <w:p>
      <w:pPr>
        <w:autoSpaceDN w:val="0"/>
        <w:autoSpaceDE w:val="0"/>
        <w:widowControl/>
        <w:spacing w:line="294" w:lineRule="exact" w:before="0" w:after="0"/>
        <w:ind w:left="0" w:right="10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them and completely whitewashed them.</w:t>
      </w:r>
    </w:p>
    <w:p>
      <w:pPr>
        <w:autoSpaceDN w:val="0"/>
        <w:tabs>
          <w:tab w:pos="1730" w:val="left"/>
        </w:tabs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29-5-33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began to fetch the Harijan children to the river</w:t>
      </w:r>
    </w:p>
    <w:p>
      <w:pPr>
        <w:autoSpaceDN w:val="0"/>
        <w:autoSpaceDE w:val="0"/>
        <w:widowControl/>
        <w:spacing w:line="294" w:lineRule="exact" w:before="0" w:after="0"/>
        <w:ind w:left="0" w:right="1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Amaravati and induce them to bathe.</w:t>
      </w:r>
    </w:p>
    <w:p>
      <w:pPr>
        <w:autoSpaceDN w:val="0"/>
        <w:tabs>
          <w:tab w:pos="1730" w:val="left"/>
        </w:tabs>
        <w:autoSpaceDE w:val="0"/>
        <w:widowControl/>
        <w:spacing w:line="294" w:lineRule="exact" w:before="6" w:after="0"/>
        <w:ind w:left="10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Public meeting. Asked the Harijans to live pure and</w:t>
      </w:r>
    </w:p>
    <w:p>
      <w:pPr>
        <w:autoSpaceDN w:val="0"/>
        <w:autoSpaceDE w:val="0"/>
        <w:widowControl/>
        <w:spacing w:line="294" w:lineRule="exact" w:before="0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be busy.</w:t>
      </w:r>
    </w:p>
    <w:p>
      <w:pPr>
        <w:autoSpaceDN w:val="0"/>
        <w:tabs>
          <w:tab w:pos="1730" w:val="left"/>
        </w:tabs>
        <w:autoSpaceDE w:val="0"/>
        <w:widowControl/>
        <w:spacing w:line="294" w:lineRule="exact" w:before="6" w:after="0"/>
        <w:ind w:left="1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Allotted a separate quarter for the homeless Kootta-</w:t>
      </w:r>
    </w:p>
    <w:p>
      <w:pPr>
        <w:autoSpaceDN w:val="0"/>
        <w:autoSpaceDE w:val="0"/>
        <w:widowControl/>
        <w:spacing w:line="294" w:lineRule="exact" w:before="0" w:after="0"/>
        <w:ind w:left="0" w:right="11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thar tribe, who were alien to the village.</w:t>
      </w:r>
    </w:p>
    <w:p>
      <w:pPr>
        <w:autoSpaceDN w:val="0"/>
        <w:tabs>
          <w:tab w:pos="1730" w:val="left"/>
        </w:tabs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2-6-33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Three houses belonging to the Harijans were</w:t>
      </w:r>
    </w:p>
    <w:p>
      <w:pPr>
        <w:autoSpaceDN w:val="0"/>
        <w:autoSpaceDE w:val="0"/>
        <w:widowControl/>
        <w:spacing w:line="294" w:lineRule="exact" w:before="0" w:after="0"/>
        <w:ind w:left="0" w:right="3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reconstructed.</w:t>
      </w:r>
    </w:p>
    <w:p>
      <w:pPr>
        <w:autoSpaceDN w:val="0"/>
        <w:tabs>
          <w:tab w:pos="1730" w:val="left"/>
        </w:tabs>
        <w:autoSpaceDE w:val="0"/>
        <w:widowControl/>
        <w:spacing w:line="294" w:lineRule="exact" w:before="6" w:after="0"/>
        <w:ind w:left="10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Reconstructed the road running from east to west.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Reconstructed the village bathing-ghat. Streets were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reconstructed. A house that stood in the middle of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the road was demolished and a new one was built in</w:t>
      </w:r>
    </w:p>
    <w:p>
      <w:pPr>
        <w:autoSpaceDN w:val="0"/>
        <w:autoSpaceDE w:val="0"/>
        <w:widowControl/>
        <w:spacing w:line="294" w:lineRule="exact" w:before="0" w:after="0"/>
        <w:ind w:left="0" w:right="2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 good quarter of the village.</w:t>
      </w:r>
    </w:p>
    <w:p>
      <w:pPr>
        <w:autoSpaceDN w:val="0"/>
        <w:tabs>
          <w:tab w:pos="1730" w:val="left"/>
        </w:tabs>
        <w:autoSpaceDE w:val="0"/>
        <w:widowControl/>
        <w:spacing w:line="294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9-6-33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was made a rule that all Harijans must begin their</w:t>
      </w:r>
    </w:p>
    <w:p>
      <w:pPr>
        <w:autoSpaceDN w:val="0"/>
        <w:autoSpaceDE w:val="0"/>
        <w:widowControl/>
        <w:spacing w:line="294" w:lineRule="exact" w:before="0" w:after="0"/>
        <w:ind w:left="0" w:right="7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daily work only after prayer in their houses.</w:t>
      </w:r>
    </w:p>
    <w:p>
      <w:pPr>
        <w:autoSpaceDN w:val="0"/>
        <w:tabs>
          <w:tab w:pos="1730" w:val="left"/>
        </w:tabs>
        <w:autoSpaceDE w:val="0"/>
        <w:widowControl/>
        <w:spacing w:line="294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13-6-33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Harijans promised that they would not touch</w:t>
      </w:r>
    </w:p>
    <w:p>
      <w:pPr>
        <w:autoSpaceDN w:val="0"/>
        <w:autoSpaceDE w:val="0"/>
        <w:widowControl/>
        <w:spacing w:line="294" w:lineRule="exact" w:before="0" w:after="0"/>
        <w:ind w:left="0" w:right="4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pork.</w:t>
      </w:r>
    </w:p>
    <w:p>
      <w:pPr>
        <w:autoSpaceDN w:val="0"/>
        <w:tabs>
          <w:tab w:pos="1730" w:val="left"/>
        </w:tabs>
        <w:autoSpaceDE w:val="0"/>
        <w:widowControl/>
        <w:spacing w:line="294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17-6-33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public promised to do away with the evil of</w:t>
      </w:r>
    </w:p>
    <w:p>
      <w:pPr>
        <w:autoSpaceDN w:val="0"/>
        <w:autoSpaceDE w:val="0"/>
        <w:widowControl/>
        <w:spacing w:line="294" w:lineRule="exact" w:before="0" w:after="0"/>
        <w:ind w:left="0" w:right="3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untouchability.</w:t>
      </w:r>
    </w:p>
    <w:p>
      <w:pPr>
        <w:autoSpaceDN w:val="0"/>
        <w:tabs>
          <w:tab w:pos="1730" w:val="left"/>
        </w:tabs>
        <w:autoSpaceDE w:val="0"/>
        <w:widowControl/>
        <w:spacing w:line="294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25-6-33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Began to look after the profession of the Thotti</w:t>
      </w:r>
    </w:p>
    <w:p>
      <w:pPr>
        <w:autoSpaceDN w:val="0"/>
        <w:autoSpaceDE w:val="0"/>
        <w:widowControl/>
        <w:spacing w:line="294" w:lineRule="exact" w:before="0" w:after="0"/>
        <w:ind w:left="0" w:right="35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(scavengers).</w:t>
      </w:r>
    </w:p>
    <w:p>
      <w:pPr>
        <w:autoSpaceDN w:val="0"/>
        <w:tabs>
          <w:tab w:pos="1730" w:val="left"/>
        </w:tabs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1-7-33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workers of this Sangham began to visit the</w:t>
      </w:r>
    </w:p>
    <w:p>
      <w:pPr>
        <w:autoSpaceDN w:val="0"/>
        <w:autoSpaceDE w:val="0"/>
        <w:widowControl/>
        <w:spacing w:line="294" w:lineRule="exact" w:before="0" w:after="0"/>
        <w:ind w:left="0" w:right="1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Harijan houses daily and clean them.</w:t>
      </w:r>
    </w:p>
    <w:p>
      <w:pPr>
        <w:autoSpaceDN w:val="0"/>
        <w:tabs>
          <w:tab w:pos="1730" w:val="left"/>
        </w:tabs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9-7-33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separate quarter outside the village was allotted</w:t>
      </w:r>
    </w:p>
    <w:p>
      <w:pPr>
        <w:autoSpaceDN w:val="0"/>
        <w:autoSpaceDE w:val="0"/>
        <w:widowControl/>
        <w:spacing w:line="294" w:lineRule="exact" w:before="0" w:after="0"/>
        <w:ind w:left="0" w:right="37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for latrines.</w:t>
      </w:r>
    </w:p>
    <w:p>
      <w:pPr>
        <w:autoSpaceDN w:val="0"/>
        <w:tabs>
          <w:tab w:pos="1730" w:val="left"/>
        </w:tabs>
        <w:autoSpaceDE w:val="0"/>
        <w:widowControl/>
        <w:spacing w:line="294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17-7-33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streets were reconstructed.</w:t>
      </w:r>
    </w:p>
    <w:p>
      <w:pPr>
        <w:autoSpaceDN w:val="0"/>
        <w:tabs>
          <w:tab w:pos="1730" w:val="left"/>
        </w:tabs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8-8-33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Four new houses were built.</w:t>
      </w:r>
    </w:p>
    <w:p>
      <w:pPr>
        <w:autoSpaceDN w:val="0"/>
        <w:tabs>
          <w:tab w:pos="1730" w:val="left"/>
        </w:tabs>
        <w:autoSpaceDE w:val="0"/>
        <w:widowControl/>
        <w:spacing w:line="294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18-8-33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new house was built by a caste Hindu for</w:t>
      </w:r>
    </w:p>
    <w:p>
      <w:pPr>
        <w:autoSpaceDN w:val="0"/>
        <w:autoSpaceDE w:val="0"/>
        <w:widowControl/>
        <w:spacing w:line="294" w:lineRule="exact" w:before="0" w:after="0"/>
        <w:ind w:left="0" w:right="3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Harijans’ use.</w:t>
      </w:r>
    </w:p>
    <w:p>
      <w:pPr>
        <w:autoSpaceDN w:val="0"/>
        <w:tabs>
          <w:tab w:pos="1730" w:val="left"/>
        </w:tabs>
        <w:autoSpaceDE w:val="0"/>
        <w:widowControl/>
        <w:spacing w:line="294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7-11-33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villagers began to reconstruct the road running</w:t>
      </w:r>
    </w:p>
    <w:p>
      <w:pPr>
        <w:autoSpaceDN w:val="0"/>
        <w:autoSpaceDE w:val="0"/>
        <w:widowControl/>
        <w:spacing w:line="294" w:lineRule="exact" w:before="0" w:after="0"/>
        <w:ind w:left="0" w:right="38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westwards.</w:t>
      </w:r>
    </w:p>
    <w:p>
      <w:pPr>
        <w:autoSpaceDN w:val="0"/>
        <w:autoSpaceDE w:val="0"/>
        <w:widowControl/>
        <w:spacing w:line="294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30-11-33 A street was reconstructed.</w:t>
      </w:r>
    </w:p>
    <w:p>
      <w:pPr>
        <w:autoSpaceDN w:val="0"/>
        <w:autoSpaceDE w:val="0"/>
        <w:widowControl/>
        <w:spacing w:line="294" w:lineRule="exact" w:before="6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12-12-33 Light posts were removed to the bathing-ghat.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3258"/>
        <w:gridCol w:w="3258"/>
      </w:tblGrid>
      <w:tr>
        <w:trPr>
          <w:trHeight w:hRule="exact" w:val="87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14-1-34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1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separate road was constructed for the arrival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Mahatma to the village. Two hundred people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worked to construct the same.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neat appearance of every cottage and the lay [out]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streets furnished an ocular demonstration of the solidity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workers’ daily routine is also interesting and worth </w:t>
      </w:r>
      <w:r>
        <w:rPr>
          <w:rFonts w:ascii="Times" w:hAnsi="Times" w:eastAsia="Times"/>
          <w:b w:val="0"/>
          <w:i w:val="0"/>
          <w:color w:val="000000"/>
          <w:sz w:val="22"/>
        </w:rPr>
        <w:t>copying.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35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Morning: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 to 6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...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Prayer</w:t>
            </w:r>
          </w:p>
        </w:tc>
      </w:tr>
      <w:tr>
        <w:trPr>
          <w:trHeight w:hRule="exact" w:val="300"/>
        </w:trPr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 to 7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...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Cleaning streets</w:t>
            </w:r>
          </w:p>
        </w:tc>
      </w:tr>
      <w:tr>
        <w:trPr>
          <w:trHeight w:hRule="exact" w:val="300"/>
        </w:trPr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 to 8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...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Bathing of Harijan children</w:t>
            </w:r>
          </w:p>
        </w:tc>
      </w:tr>
      <w:tr>
        <w:trPr>
          <w:trHeight w:hRule="exact" w:val="300"/>
        </w:trPr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8.30 to 9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...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Breakfast</w:t>
            </w:r>
          </w:p>
        </w:tc>
      </w:tr>
      <w:tr>
        <w:trPr>
          <w:trHeight w:hRule="exact" w:val="300"/>
        </w:trPr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 to 11.30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...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School hours</w:t>
            </w:r>
          </w:p>
        </w:tc>
      </w:tr>
      <w:tr>
        <w:trPr>
          <w:trHeight w:hRule="exact" w:val="300"/>
        </w:trPr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11.30 to 12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...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Rest</w:t>
            </w:r>
          </w:p>
        </w:tc>
      </w:tr>
      <w:tr>
        <w:trPr>
          <w:trHeight w:hRule="exact" w:val="30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Evening: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 to 1.30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...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Cooking and taking meals</w:t>
            </w:r>
          </w:p>
        </w:tc>
      </w:tr>
      <w:tr>
        <w:trPr>
          <w:trHeight w:hRule="exact" w:val="300"/>
        </w:trPr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1.30 to 2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...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Rest</w:t>
            </w:r>
          </w:p>
        </w:tc>
      </w:tr>
      <w:tr>
        <w:trPr>
          <w:trHeight w:hRule="exact" w:val="300"/>
        </w:trPr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 to 4.30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...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School hours</w:t>
            </w:r>
          </w:p>
        </w:tc>
      </w:tr>
      <w:tr>
        <w:trPr>
          <w:trHeight w:hRule="exact" w:val="820"/>
        </w:trPr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4.30 to 5.30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...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15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Reading newspapers and telling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villagers the important news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day</w:t>
            </w:r>
          </w:p>
        </w:tc>
      </w:tr>
      <w:tr>
        <w:trPr>
          <w:trHeight w:hRule="exact" w:val="560"/>
        </w:trPr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5.30 to 6.30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...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Going to 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cheries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giving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talks about sanitation</w:t>
            </w:r>
          </w:p>
        </w:tc>
      </w:tr>
      <w:tr>
        <w:trPr>
          <w:trHeight w:hRule="exact" w:val="30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Night: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6.30 to 7.30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...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Cooking and taking meals</w:t>
            </w:r>
          </w:p>
        </w:tc>
      </w:tr>
      <w:tr>
        <w:trPr>
          <w:trHeight w:hRule="exact" w:val="300"/>
        </w:trPr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7.30 to 8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...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Rest</w:t>
            </w:r>
          </w:p>
        </w:tc>
      </w:tr>
      <w:tr>
        <w:trPr>
          <w:trHeight w:hRule="exact" w:val="304"/>
        </w:trPr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 to 10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...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School for adults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one of the rare examples of what earnest, persistent work </w:t>
      </w:r>
      <w:r>
        <w:rPr>
          <w:rFonts w:ascii="Times" w:hAnsi="Times" w:eastAsia="Times"/>
          <w:b w:val="0"/>
          <w:i w:val="0"/>
          <w:color w:val="000000"/>
          <w:sz w:val="22"/>
        </w:rPr>
        <w:t>can bring about.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ESTHER MENON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am glad fruit reached you safe.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basket was sent. Do not hesitate to ask for more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the need.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wonder at Maria’s dragging my name with your alleged </w:t>
      </w:r>
      <w:r>
        <w:rPr>
          <w:rFonts w:ascii="Times" w:hAnsi="Times" w:eastAsia="Times"/>
          <w:b w:val="0"/>
          <w:i w:val="0"/>
          <w:color w:val="000000"/>
          <w:sz w:val="22"/>
        </w:rPr>
        <w:t>breach of promise. My conscience is clear. I would not have tolerated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remaining with me if a breach of promise to the children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involved. But from Maria’s letter I gather that her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 is deeper and wider. I wish she would discuss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with you. And if she does not, you need not worry.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her at length and invited her to unburden herself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would like Menon to get the Bangalore job.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certificates. They are good and should procure Menon a </w:t>
      </w:r>
      <w:r>
        <w:rPr>
          <w:rFonts w:ascii="Times" w:hAnsi="Times" w:eastAsia="Times"/>
          <w:b w:val="0"/>
          <w:i w:val="0"/>
          <w:color w:val="000000"/>
          <w:sz w:val="22"/>
        </w:rPr>
        <w:t>good job. Do you want the certificates back?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leave for Patna on 9th March from Hyderabad (Deccan).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126. 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>p. 103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NAN MENON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good letter. I am glad you are spinning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You know the golden rule: whatever you do, do well and with </w:t>
      </w:r>
      <w:r>
        <w:rPr>
          <w:rFonts w:ascii="Times" w:hAnsi="Times" w:eastAsia="Times"/>
          <w:b w:val="0"/>
          <w:i w:val="0"/>
          <w:color w:val="000000"/>
          <w:sz w:val="22"/>
        </w:rPr>
        <w:t>your whole heart in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and kisses.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>p. 120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TANGAI MENON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TANGAI,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quite well. Never wander in the hot sun. Eat </w:t>
      </w:r>
      <w:r>
        <w:rPr>
          <w:rFonts w:ascii="Times" w:hAnsi="Times" w:eastAsia="Times"/>
          <w:b w:val="0"/>
          <w:i w:val="0"/>
          <w:color w:val="000000"/>
          <w:sz w:val="22"/>
        </w:rPr>
        <w:t>plenty of fruit and avoid starchy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and kisses.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Dear Child,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PADMAJA NAIDU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PLAYMATE,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give you a love letter. Whether I am to plant your stolen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 or do some other thing depends upon you and not me,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pulling the strings. Only don’t you tax me overmuch—and </w:t>
      </w:r>
      <w:r>
        <w:rPr>
          <w:rFonts w:ascii="Times" w:hAnsi="Times" w:eastAsia="Times"/>
          <w:b w:val="0"/>
          <w:i w:val="0"/>
          <w:color w:val="000000"/>
          <w:sz w:val="22"/>
        </w:rPr>
        <w:t>then you can’t brave the sun. More when we meet. You must be fit.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LAVE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DRIVER</w:t>
      </w:r>
    </w:p>
    <w:p>
      <w:pPr>
        <w:autoSpaceDN w:val="0"/>
        <w:autoSpaceDE w:val="0"/>
        <w:widowControl/>
        <w:spacing w:line="266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OLDEN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HRESHOLD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Muse-um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MRIDULA SARABHAI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I have destroyed it. You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stretched the meaning of what I said. I merely warned you.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your decision matters. In such matters anybody else’s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considered as of no value; because the same act can uplift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 and degrade another. It depends on one’s mental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Mummy and Papa nor I would wish you to be weak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least. I am certain that none of us could wish that your progress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stopped. I would not even give any advice that would ins-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pire doubt in your mind on this score. So your decision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acceptable to me. Besides, I would not even know all the details.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feel that you have in any way shown disrespect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are doing so by your decision not to go to England. Have no fear. </w:t>
      </w:r>
      <w:r>
        <w:rPr>
          <w:rFonts w:ascii="Times" w:hAnsi="Times" w:eastAsia="Times"/>
          <w:b w:val="0"/>
          <w:i w:val="0"/>
          <w:color w:val="000000"/>
          <w:sz w:val="22"/>
        </w:rPr>
        <w:t>I am not going to stop guiding you or advising you when it is nece-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ssary. This is because I have great expectations of you. In every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good is in store for you. I did not think either that you had got </w:t>
      </w:r>
      <w:r>
        <w:rPr>
          <w:rFonts w:ascii="Times" w:hAnsi="Times" w:eastAsia="Times"/>
          <w:b w:val="0"/>
          <w:i w:val="0"/>
          <w:color w:val="000000"/>
          <w:sz w:val="22"/>
        </w:rPr>
        <w:t>excited. My blessings are ever with you.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earlier letter is lying with me. I have had a long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Bhai about the definition of swadeshi. The Swadeshi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of much use right now. Even so, the Board should issue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certificates if only to establish its control. I am beginning to feel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vinced that no certificates can be issued in regard to products of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cannot ensure control on the prices of these products or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conditions of the labourers or on other managerial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swadeshi propaganda body should only concern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popularizing such goods as are not in demand but on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and consumption it can have some control.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body can and should have control only on small-scale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 industries. It would have been well if we could have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matter. But we had very little time to talk. Only for this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come to Patna if you want. Before that there is onlyone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 when I shall be at Belgaum. You may come over there if you </w:t>
      </w:r>
      <w:r>
        <w:rPr>
          <w:rFonts w:ascii="Times" w:hAnsi="Times" w:eastAsia="Times"/>
          <w:b w:val="0"/>
          <w:i w:val="0"/>
          <w:color w:val="000000"/>
          <w:sz w:val="22"/>
        </w:rPr>
        <w:t>wish.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One question in your last letter has remained unanswered. Seek-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release on parole cannot be permitted. Maybe there are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this would be proper but I cannot imagine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did not consider it even when Dahyabhai was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death-bed. He was under a lot of pressure, too. That is why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write is correct.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11187. Courtesy: Sarbahai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231. SPEECH AT STUDENTS’ MEETING, MANGALORE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PRINCIPAL, BOYS AND GIRLS,</w:t>
      </w:r>
    </w:p>
    <w:p>
      <w:pPr>
        <w:autoSpaceDN w:val="0"/>
        <w:autoSpaceDE w:val="0"/>
        <w:widowControl/>
        <w:spacing w:line="26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great pleasure to me that early in the morning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able to see two beautifully kept clean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 of Mangalore are living, and then the sacred function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the foundation-stone of a common temple organized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Old Boys’ Association and now I find myself in the company of the</w:t>
      </w:r>
    </w:p>
    <w:p>
      <w:pPr>
        <w:autoSpaceDN w:val="0"/>
        <w:autoSpaceDE w:val="0"/>
        <w:widowControl/>
        <w:spacing w:line="220" w:lineRule="exact" w:before="28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the Kanara High School compound. Gandhiji delive-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 the speech after unveiling the portrait of Vithalbhai J. Patel. A summary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was also published in Valji Desai’s “Weekly Letter”,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9-3-1934.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You have given me a small purse. I call it a small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in several places students have given me much more than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done. I do not want to draw distinctions and cavil at the smallness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purse because I have no recollection of Mangalore,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 Karnataka, having ever proved stingy or miserly.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recollections that I have of Karnataka are very pleasant,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and collections are concerned. I do not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my various tours, Karnataka has come second best.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occupied the first position, that is, it has been amongst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subscribe. Therefore, I have no doubt that this time also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your best. I know how depression has overtaken our entire land.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told me that you have got now two or three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and, circumstances being as they are, you have taken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in informing me of this fact, and it gives me some pleasure,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also considerable food for thought that we should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congratulate ourselves that there are even two boys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community in this big High School, because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and your High School, as you very properly say, ranks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in a High School of this nature there are only two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boys. Well, that is like an oasis in the desert of Sahara, very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very nice when you are walking through a desert.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why we should find ourselves in a desert at all and why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should not have hundreds of Harijan boys here.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go, I discover the same capacity to draw the best out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amongst Harijans also. I was talking to an elderly lady,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 house, a princely house. It has got a beautiful fence, very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rooms, absolutely no dust anywhere, fit enough for a prince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in. When I compare it with the palace of the old Maharani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Travancore, I tell you, there is not much distinction between this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palace which I had the pleasure of seeing in Travancore.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talked to the old lady who is the owner of the house,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anticipate what I was driving at and therefore able to give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smart reply. I was struck with the intelligence of this old lady.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seemed as if these Harijan boys are not behindhand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or in capacity. They are not backward.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backwardness. It is the caste Hindus who have descended upon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blight and have suppressed them. So, as we have kept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still keep them under suppression, we find it worth while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 it seems that the lady was a Harijan.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ourselves when we have two boys. I have taken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describing this thing but I want to drive a lesson home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have a principal and a staff of teachers,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exceedingly interested in the welfare of Harijans. They want to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reparation as it is within their power to the Harijans. I suggest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to you, the student world, that you will not rest satisfied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got the numerical strength of depressed class boys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boys and girls in the High School increased.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prejudices, because you have got three Harijan boys now.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to work. Go to the </w:t>
      </w:r>
      <w:r>
        <w:rPr>
          <w:rFonts w:ascii="Times" w:hAnsi="Times" w:eastAsia="Times"/>
          <w:b w:val="0"/>
          <w:i/>
          <w:color w:val="000000"/>
          <w:sz w:val="22"/>
        </w:rPr>
        <w:t>cheries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to the other places where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living, and find out every boy and every girl who can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to it that they are on a par with you. That is what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with you this morning. And who can work more efficiently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student world? That is what I have been saying everywhere.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desire to do so they can really change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so far as Harijans are concerned and that without any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upon their time or upon their mind. They can do it during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recreation hours. It will really stimulate their minds, their curiosity and </w:t>
      </w:r>
      <w:r>
        <w:rPr>
          <w:rFonts w:ascii="Times" w:hAnsi="Times" w:eastAsia="Times"/>
          <w:b w:val="0"/>
          <w:i w:val="0"/>
          <w:color w:val="000000"/>
          <w:sz w:val="22"/>
        </w:rPr>
        <w:t>fill them with the spirit of service and with the spirit of love.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28-2-1934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232. SPEECH AT PUBLIC MEETING, MULKI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you for this address and the purse.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 on your being able to recite the many things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in connection with the removal of untouchability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your belief that sanatanists’ opposition against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dying down is well based. There is the last sentence in your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requires explanation. You have prayed to God Almighty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power of Harijans, the Hindu society may be strengthened.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you mean that justice having been rendered to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reparation having been made to them by caste Hindus, Hindu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purified and therefore by reason of this purity it will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height, I can join in that prayer whole-heartedly. Whereas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means that because caste Hindus who by reason of their being </w:t>
      </w:r>
      <w:r>
        <w:rPr>
          <w:rFonts w:ascii="Times" w:hAnsi="Times" w:eastAsia="Times"/>
          <w:b w:val="0"/>
          <w:i w:val="0"/>
          <w:color w:val="000000"/>
          <w:sz w:val="22"/>
        </w:rPr>
        <w:t>pampered and degraded have become infirm in bodies will receive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brief report of this was also published in Valji Desai’s “Weekly Letter”,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9-3-1934.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 to physical strength from the able-bodied Harijans,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join in that prayer. I must tell you that thought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crossed my mind. And I shall never allow myself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with a movement which is based upon physical strength.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conviction that no religion on earth can be sustained by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On the contrary, “those who rely on the sword shall perish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sword” is an eternal truth. Religion is a mighty tree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derives all its sap from the moral height of those who profess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Hence I have repeated from a thousand meetings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a movement of self-purification and repentance.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glad to know that this purse of Rs. 501 contains Rs. 200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fishermen. I congratulate them on their handsome donation.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they are a flourishing community. And I know also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got rid of the drink habit and if they had the free supply of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do much better. Free supply of salt depends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over which we have no control. But upon the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habit, we have full control. And I would like my fishermen friends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this reform which they have well begun in Mangalore.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that destroys the soul.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28-2-1934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233. SPEECH AT PUBLIC MEETING, UDIPI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Udipi has been on my brain for many-many days.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fame of Udipi has really preceded you, for so many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me the beauty of Udipi. And then there is your famous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temple, where God himself turned away from the Brahmins,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allow Harijans to approach Him.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all sorts of things if I came to Udipi, including,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and rich ornaments from ladies. Well, now you have begun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redeeming the promise by giving me a purse containing Rs. 1,240. I </w:t>
      </w:r>
      <w:r>
        <w:rPr>
          <w:rFonts w:ascii="Times" w:hAnsi="Times" w:eastAsia="Times"/>
          <w:b w:val="0"/>
          <w:i w:val="0"/>
          <w:color w:val="000000"/>
          <w:sz w:val="22"/>
        </w:rPr>
        <w:t>have just now come after opening a khadi store and in order to open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end of the meeting the presents were auctioned and fetched Rs. 312.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brief report of the speech was also published in Valji Desai’s “Weekly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9-3-1934.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legend the image of Krishna in the temple had turned round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8"/>
        </w:rPr>
        <w:t>to Harijans.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cut a cord with silver scissors. But I must take you into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and tell you that the scissors were not required to cut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cord, which was slender. Well, I am expecting now that you will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public opinion in this place that the temple, which is now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Harijans, will be presently opened to them. That opinion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formulated by the gentlest of means. Since opening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is part of self-purification and reparation to Harijans,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is worth opening except when the temple-goers desire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opinion that those temples should be opened to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be true to your promise, I expect to see Harijan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redoubled in Udipi so that you will become an example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in Karnataka. I cannot imagine a nobler task for citizens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India than that they should remove the sin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midst. We are all children of one and the same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 would not be God of justice if He discriminated between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Therefore the message of anti-untouchability is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realization of brotherhood of man. Therefore I hope that we will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 our hearts of untouchability, that is, distinction of high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28-2-1934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234. SPEECH AT PUBLIC MEETING, KUNDAPUR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addresses and your purse.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joy as also a good omen that we have as our chairman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eighty years old.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shows that old men are not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appreciating the necessity of the reform. You know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aiming at. Untouchability has got to be removed root and branch.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simple proposition. But, as I have said elsewhere,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hydraheaded monster and it has affected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of society and therefore we have become untouchables one to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other, and one community has become untouchable to another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end of the meeting Gandhiji auctioned the presents which fetched </w:t>
      </w:r>
      <w:r>
        <w:rPr>
          <w:rFonts w:ascii="Times" w:hAnsi="Times" w:eastAsia="Times"/>
          <w:b w:val="0"/>
          <w:i w:val="0"/>
          <w:color w:val="000000"/>
          <w:sz w:val="18"/>
        </w:rPr>
        <w:t>Rs. 400.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brief report of the speech was also published in Valji Desai’s “Weekly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9-3-1934.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Savarkar Manjaya Sherigara.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till at last there is absolutely no caste, no section,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consider itself superior to some other section or caste.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and there are many other causes but I am convinced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and inferiority complex is at the bottom of many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troubles. Therefore the implication of this cam-paign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untouchability is that we want to achieve brotherhood of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essential brotherhood of man is unattainable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untouchability has Divine sanction. It is therefore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Hindus to consider and make their choice. They perpetuate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and they and Hinduism die. If they will kill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altogether, that is the only way to live. I have therefore called </w:t>
      </w:r>
      <w:r>
        <w:rPr>
          <w:rFonts w:ascii="Times" w:hAnsi="Times" w:eastAsia="Times"/>
          <w:b w:val="0"/>
          <w:i w:val="0"/>
          <w:color w:val="000000"/>
          <w:sz w:val="22"/>
        </w:rPr>
        <w:t>it a movement of self-purification, a movement of repentance and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paration to Harijans. For centuries past caste Hindus have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and, in suppressing them, we have degraded ourselves.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learn the lesson before it is too late and root out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hearts. I see that you have a Hindi class conducted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 on it. I wish that you will popularize this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much more than you have done hitherto. Hindi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is the language spoken and understood by nearly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Hindus and Mussalmans. It is a language in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mixture of Sanskrit words, Persian, Arabic and what not, so simple,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either party understands it. It is an incredibly simple language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and you ought to take sufficient trouble to master the elements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language.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28-2-1934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MARGARETE SPIEGEL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I not right in calling you idiotic? Instead of appreciating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 from one of the best of ashramites when I do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you write a peevish postcard and harp on the badness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Wardha ! Do you not owe an apology? And what shall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apology? You will do the same thing again and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shall bear your idiocy. I must take you as you are and </w:t>
      </w:r>
      <w:r>
        <w:rPr>
          <w:rFonts w:ascii="Times" w:hAnsi="Times" w:eastAsia="Times"/>
          <w:b w:val="0"/>
          <w:i w:val="0"/>
          <w:color w:val="000000"/>
          <w:sz w:val="22"/>
        </w:rPr>
        <w:t>hope to see you as you ought to be even as you have to take me as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end of the meeting Gandhiji made an appeal for the Bihar Earthquake </w:t>
      </w:r>
      <w:r>
        <w:rPr>
          <w:rFonts w:ascii="Times" w:hAnsi="Times" w:eastAsia="Times"/>
          <w:b w:val="0"/>
          <w:i w:val="0"/>
          <w:color w:val="000000"/>
          <w:sz w:val="18"/>
        </w:rPr>
        <w:t>Relief Fund.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and hope for the best. So we may be quits and get to business. I </w:t>
      </w:r>
      <w:r>
        <w:rPr>
          <w:rFonts w:ascii="Times" w:hAnsi="Times" w:eastAsia="Times"/>
          <w:b w:val="0"/>
          <w:i w:val="0"/>
          <w:color w:val="000000"/>
          <w:sz w:val="22"/>
        </w:rPr>
        <w:t>am glad you are getting on. Remember I need more than 6 hours’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during 24 hours. And so do you. You can take more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Therefore you ought to. Keep yourself in good order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Mind the hot weather. Don’t wait till you collapse. Keeping </w:t>
      </w:r>
      <w:r>
        <w:rPr>
          <w:rFonts w:ascii="Times" w:hAnsi="Times" w:eastAsia="Times"/>
          <w:b w:val="0"/>
          <w:i w:val="0"/>
          <w:color w:val="000000"/>
          <w:sz w:val="22"/>
        </w:rPr>
        <w:t>good health in all weathers is an art.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that on the address part of a postcard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address should be put. You put more and I had to pay a </w:t>
      </w:r>
      <w:r>
        <w:rPr>
          <w:rFonts w:ascii="Times" w:hAnsi="Times" w:eastAsia="Times"/>
          <w:b w:val="0"/>
          <w:i w:val="0"/>
          <w:color w:val="000000"/>
          <w:sz w:val="22"/>
        </w:rPr>
        <w:t>fine of 1_ as. Next time beware.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9th I leave Hyderabad for Patna and reach there on 11th.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DUDHIBEHN V.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DUDHIBEHN,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If you are afraid of the children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smallpox and if you have no religious objection to vaccination,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best to get them vaccinated. I oppose vaccination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disapprove of it from every point of view and have little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but you or others certainly need not object to it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to it. Dharma is a matter of each individual’s own conscience.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rule that all who get smallpox die. Show this portion to </w:t>
      </w:r>
      <w:r>
        <w:rPr>
          <w:rFonts w:ascii="Times" w:hAnsi="Times" w:eastAsia="Times"/>
          <w:b w:val="0"/>
          <w:i w:val="0"/>
          <w:color w:val="000000"/>
          <w:sz w:val="22"/>
        </w:rPr>
        <w:t>Motibehn too—she has asked me about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today to Mavo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don’t worry about Valji. He keeps fairly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He has certainly been helping me. Thanks to his being with us, </w:t>
      </w:r>
      <w:r>
        <w:rPr>
          <w:rFonts w:ascii="Times" w:hAnsi="Times" w:eastAsia="Times"/>
          <w:b w:val="0"/>
          <w:i w:val="0"/>
          <w:color w:val="000000"/>
          <w:sz w:val="22"/>
        </w:rPr>
        <w:t>Chandrashankar gets plenty of free time. He could even go on leave.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keep good health.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7464. Courtesy: Valji G. Desai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Sudarshan Desai, son of Valji Desai;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SUDARSHAN V.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SUIDARSHAN,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ceased to be Mavo and have now become Sudarshan.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forgive me for not writing to you in time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 on your completing six years. May you live long and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well. Your handwriting cannot still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improved. It is too early yet to take you with me on my tours. I can’t </w:t>
      </w:r>
      <w:r>
        <w:rPr>
          <w:rFonts w:ascii="Times" w:hAnsi="Times" w:eastAsia="Times"/>
          <w:b w:val="0"/>
          <w:i w:val="0"/>
          <w:color w:val="000000"/>
          <w:sz w:val="22"/>
        </w:rPr>
        <w:t>say whether you can stand the strain of touring with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5742.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CHHAGANLAL JOSHI</w:t>
      </w:r>
    </w:p>
    <w:p>
      <w:pPr>
        <w:autoSpaceDN w:val="0"/>
        <w:autoSpaceDE w:val="0"/>
        <w:widowControl/>
        <w:spacing w:line="244" w:lineRule="exact" w:before="228" w:after="0"/>
        <w:ind w:left="473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UNDAPUR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  <w:tab w:pos="44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message through Lakshmidas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description is </w:t>
      </w:r>
      <w:r>
        <w:rPr>
          <w:rFonts w:ascii="Times" w:hAnsi="Times" w:eastAsia="Times"/>
          <w:b w:val="0"/>
          <w:i w:val="0"/>
          <w:color w:val="000000"/>
          <w:sz w:val="22"/>
        </w:rPr>
        <w:t>good, the whole of it. You seem to have done very good reading.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mental condition at present is such that I don’t feel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somebody asks me for my decision on any matter and I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offer advice. Since, obeying my nature, I regard myself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only for Harijan work, I feel very reluctant to offer advice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guide anybody. Moreover, in individual civil disobedience 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 for advising anybody? My attitude, therefore,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follow your own inclination. Don’t think what would please </w:t>
      </w:r>
      <w:r>
        <w:rPr>
          <w:rFonts w:ascii="Times" w:hAnsi="Times" w:eastAsia="Times"/>
          <w:b w:val="0"/>
          <w:i w:val="0"/>
          <w:color w:val="000000"/>
          <w:sz w:val="22"/>
        </w:rPr>
        <w:t>me. You may assume that your wish will be mine.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this, I will now say what I think. I think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not to remove Dhiru from Bhavnagar. You may go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think it would be advisable to let Rama stay in Wardha.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go and see her too. If you are very eager to see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do so in Belgaum on the 5th and the 6th. How can they let </w:t>
      </w:r>
      <w:r>
        <w:rPr>
          <w:rFonts w:ascii="Times" w:hAnsi="Times" w:eastAsia="Times"/>
          <w:b w:val="0"/>
          <w:i w:val="0"/>
          <w:color w:val="000000"/>
          <w:sz w:val="22"/>
        </w:rPr>
        <w:t>you come to Belgaum without permitting you to cross into British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Gandhi, a satyagrahi of Bombay, who was in Thana Jail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territory once? If they do permit you and if you very much wish,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have the slightest hesitation in coming. You need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to attend a wedding. It may perhaps be your duty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wish to see your brother. I have said all this without taking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your feelings or those of Rama, Dhiru and Kalyanrai.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are you free but it is your moral duty to make whatever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dictated by those feelings. Reflect over verses 6 and 7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III [of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“What then will constraint avail?”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like these. We can control our feelings only up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point. If we repress them beyond that limit, they poison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and erupt like raw mercury. Everybody, therefore, should fix </w:t>
      </w:r>
      <w:r>
        <w:rPr>
          <w:rFonts w:ascii="Times" w:hAnsi="Times" w:eastAsia="Times"/>
          <w:b w:val="0"/>
          <w:i w:val="0"/>
          <w:color w:val="000000"/>
          <w:sz w:val="22"/>
        </w:rPr>
        <w:t>his or her own limit.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has been released. He is in Wardha. Chandrashankar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somewhere there for 15 days. I therefore wonder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at some place. I don’t write anything about myself, as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>save time. If I had sufficient time, I would fill pages.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a wire informing me that Lakshmidas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having enteric fever for the last eight days. The mercury shoots </w:t>
      </w:r>
      <w:r>
        <w:rPr>
          <w:rFonts w:ascii="Times" w:hAnsi="Times" w:eastAsia="Times"/>
          <w:b w:val="0"/>
          <w:i w:val="0"/>
          <w:color w:val="000000"/>
          <w:sz w:val="22"/>
        </w:rPr>
        <w:t>up very high. Swami is with him. He is in Patna.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DHIRU JOSHI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DHIRU,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have completely forgotten me now. Do you still </w:t>
      </w:r>
      <w:r>
        <w:rPr>
          <w:rFonts w:ascii="Times" w:hAnsi="Times" w:eastAsia="Times"/>
          <w:b w:val="0"/>
          <w:i w:val="0"/>
          <w:color w:val="000000"/>
          <w:sz w:val="22"/>
        </w:rPr>
        <w:t>get fever?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5317</w:t>
      </w:r>
    </w:p>
    <w:p>
      <w:pPr>
        <w:autoSpaceDN w:val="0"/>
        <w:autoSpaceDE w:val="0"/>
        <w:widowControl/>
        <w:spacing w:line="220" w:lineRule="exact" w:before="130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III. 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Asar. He had gone for relief work to Bihar, where he fell ill.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NANIBEHN JHAVERI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NANIBEHN,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expecting your letter, but it has not yet arrived.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too has lapsed into silence, no doubt because she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kind to me. But what if I did not care for such kindness? What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 of your operation? Who did it?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Manavtana Prahari—Pannalal Jhaveri, </w:t>
      </w:r>
      <w:r>
        <w:rPr>
          <w:rFonts w:ascii="Times" w:hAnsi="Times" w:eastAsia="Times"/>
          <w:b w:val="0"/>
          <w:i w:val="0"/>
          <w:color w:val="000000"/>
          <w:sz w:val="18"/>
        </w:rPr>
        <w:t>p. 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letter. I have written to you regularly. It was you who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wrote your last letter after keeping me waiting for a long time.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time, I am not writing separately to Jayaprakash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It is 3 a.m. just now. I will ask for the money for Rajeshwar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arrive there. About the other money we shall talk when I am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read all the letters from Jayaprakash. But I don’t have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with me when I am replying to the last one. The previous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been left behind. I may also forget what I had said in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letter. Hence I may have to ask again sometimes. After 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some other arrangement had been made, there was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do. When I remembered about the difficulty, I asked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We shall now discuss the matter when we meet there.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regarding the earthquake was about you both. It was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earthquake had affected you two mentally and economically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many others. But we shall discuss this also when we meet.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both of you are well. If necessary, when I arrive there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discuss where you should live. For the present I hope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>keep yourselves occupied in some public work 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 excellent health.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photostat of the Gujarati: G.N. 3443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KASTURBA GANDHI</w:t>
      </w:r>
    </w:p>
    <w:p>
      <w:pPr>
        <w:autoSpaceDN w:val="0"/>
        <w:autoSpaceDE w:val="0"/>
        <w:widowControl/>
        <w:spacing w:line="270" w:lineRule="exact" w:before="2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received your letter this time. I also am wandering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 a part where the post is very irregular, because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railway. I am touring small villages on the coast and there are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streams and rivulets that building a railway would be too expensive.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foot of the hills is the sea. The rivers flowing from the hills 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estuary which can be crossed only in a boat. In a region like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possible to travel fast and, therefore, letters take very 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reach. This morning we boarded a steamer at a place called Kundapur,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will bring us to Karwar at night. We shall be on the sea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hours. You have been to Mangalore. We were there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 we reached Kundapur at night, crossing many rivers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way, and at that place we boarded the steamer. The people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Kannada. All these places are in the region from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Gangadharrao hails. The province is called Karnataka. On the 5th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6th I shall be in Belgaum. Since we are on the sea-coast, the air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cool. It has been decided that, after completing Karnataka, I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Patna. I shall be in Hyderabad on the 9th, from where I will board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for Patna. I will most probably meet Sarojini devi in Hyderabad.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Padma at any rate is there. In Wardha, which is on the way to Patna,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likely to meet me. He has just been released and after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he has gone to Wardha. Most probably Jamnalaji also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Patna. Thakkar Bapa will  not come with me to Patna but will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instead. He will have to work there. Lakshmidas is in Patna.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ill. He has got typhoid. There was a wire from Swami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Chandrashankar has taken leave for 15 days and gone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wife. I have written to him and asked him to call on Madhavdas.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no reply to my letter to Madhavdas. Narandas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on the 9th and Chhaganlal on the 3rd. There was news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 having been released. I have not heard from her. Prithuraj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with me. At the moment he does not wish to go to Patna.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Velanbehn must be pining to see him. I have not received Manilal’s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as yet. Mahadev keeps good health. Durga has been to visit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accompanied by Jivanji. Prabhavati and Jayaprakash are in </w:t>
      </w:r>
      <w:r>
        <w:rPr>
          <w:rFonts w:ascii="Times" w:hAnsi="Times" w:eastAsia="Times"/>
          <w:b w:val="0"/>
          <w:i w:val="0"/>
          <w:color w:val="000000"/>
          <w:sz w:val="22"/>
        </w:rPr>
        <w:t>Patna. They are doing relief work. And now the discourse.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I wrote about the power of the Name.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arises: how should one repeat the Name? What good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to keep repeating it when thousands of idle thoughts distract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mind? Either one should repeat the Name from the heart, or not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partly right and partly not. If one repeats the Name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show, it has no meaning. On the contrary it is a sin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amounts to deception. But a person may wish sincerely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the Name, and yet his mind may be continually distracted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thoughts when he is repeating it. He should not lose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however. He should go on repeating the Name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distraction of thoughts. If he keeps up the practice, some 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will get inscribed in his heart. This is the reason why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Name has been glorified. Even an illiterate or dull person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the Lord’s name. One can learn to do so in one second.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has merely to keep repeating it. By and by this becomes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 habit that one does not feel happy unless one is going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When the habit becomes so strong that one goes on repeating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at all hours of the day, whether eating or drinking or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resting, then it may be said that the Name has sunk in one’s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persons are rare, but they rise above all suffering. An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about Hanuman illustrating this was told in the Ashram once by </w:t>
      </w:r>
      <w:r>
        <w:rPr>
          <w:rFonts w:ascii="Times" w:hAnsi="Times" w:eastAsia="Times"/>
          <w:b w:val="0"/>
          <w:i w:val="0"/>
          <w:color w:val="000000"/>
          <w:sz w:val="22"/>
        </w:rPr>
        <w:t>Panditji’s guru. I will narrate it next week.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pp. 16-7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VALLABHBHAI PATEL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BHAL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on Tuesday on board the </w:t>
      </w:r>
      <w:r>
        <w:rPr>
          <w:rFonts w:ascii="Times" w:hAnsi="Times" w:eastAsia="Times"/>
          <w:b w:val="0"/>
          <w:i/>
          <w:color w:val="000000"/>
          <w:sz w:val="22"/>
        </w:rPr>
        <w:t>Dayavati.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from Kundapur to Karwar. Chandrashankar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Since Valji is with me, there was no inconvenience in letting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go. I have to leave Hyderabad on the 9th and reach Patna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11th. Soon after reaching there, I shall be entering upon my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silence, but it seems necessary that I should reach Patna on that date.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difficult to leave earlier. All Preparations had been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Karnataka and it would have been difficult to return to Karnataka </w:t>
      </w:r>
      <w:r>
        <w:rPr>
          <w:rFonts w:ascii="Times" w:hAnsi="Times" w:eastAsia="Times"/>
          <w:b w:val="0"/>
          <w:i w:val="0"/>
          <w:color w:val="000000"/>
          <w:sz w:val="22"/>
        </w:rPr>
        <w:t>from Bihar. Ambalal and Mridula came and saw me. They had just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see me through their love for me. Ambalal and Saraladevi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England. So long as Bharati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Suhrid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there,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not feel easy in mind. On the one hand, they give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to all their sons and daughters and, on the other,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strong bond of love. I have found them a wonderful couple.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60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already written to you about the Professor’s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had nothing particular to discuss.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visit. He also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Lester has gone to Ceylon. Agatha Harrison will leave </w:t>
      </w:r>
      <w:r>
        <w:rPr>
          <w:rFonts w:ascii="Times" w:hAnsi="Times" w:eastAsia="Times"/>
          <w:b w:val="0"/>
          <w:i w:val="0"/>
          <w:color w:val="000000"/>
          <w:sz w:val="22"/>
        </w:rPr>
        <w:t>London on March 2 and come to 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has been suffering from enteric fever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days. There was a wire about him from Swami yesterday.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to wire to me every day. Prithuraj is with me. So far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expressed a desire to go. But I have given him my permission.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Velanbehn must be very unhappy. Swami informs me that </w:t>
      </w:r>
      <w:r>
        <w:rPr>
          <w:rFonts w:ascii="Times" w:hAnsi="Times" w:eastAsia="Times"/>
          <w:b w:val="0"/>
          <w:i w:val="0"/>
          <w:color w:val="000000"/>
          <w:sz w:val="22"/>
        </w:rPr>
        <w:t>Lakshmidas is being properly looked after.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are a letter from Ba and Bhansali’s postcard which I </w:t>
      </w:r>
      <w:r>
        <w:rPr>
          <w:rFonts w:ascii="Times" w:hAnsi="Times" w:eastAsia="Times"/>
          <w:b w:val="0"/>
          <w:i w:val="0"/>
          <w:color w:val="000000"/>
          <w:sz w:val="22"/>
        </w:rPr>
        <w:t>had preserved for you. I have already given you the contents.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about me.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poison. Even if I make a joke, it is described as my belief. Could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except joke with that “self-respect”? But even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misrepresented. How can one counter such propaganda? This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poison that comes into the open. There is plenty being poured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scenes. How can one reply to it? I am firm in my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falsehood will not succeed against truth. So far I have not found </w:t>
      </w:r>
      <w:r>
        <w:rPr>
          <w:rFonts w:ascii="Times" w:hAnsi="Times" w:eastAsia="Times"/>
          <w:b w:val="0"/>
          <w:i w:val="0"/>
          <w:color w:val="000000"/>
          <w:sz w:val="22"/>
        </w:rPr>
        <w:t>that faith to have been proved false in any instance.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(Joshi) will be released on the 3rd.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Pyarelal is in Wardha. Chhaganlal seems to have done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while in jail. He has acquired some proficiency in Marathi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He seems to have read a good deal on other subjects, too.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in my letter that he may come and see me in Belgaum if he </w:t>
      </w:r>
      <w:r>
        <w:rPr>
          <w:rFonts w:ascii="Times" w:hAnsi="Times" w:eastAsia="Times"/>
          <w:b w:val="0"/>
          <w:i w:val="0"/>
          <w:color w:val="000000"/>
          <w:sz w:val="22"/>
        </w:rPr>
        <w:t>wishes. Kanjibhai did not come after 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will part company with me at Itarsi. He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Patna just now. I have not yet been able to decide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should do. In the last resort he can of course resume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was doing. The prevailing atmosphere is such as would</w:t>
      </w:r>
    </w:p>
    <w:p>
      <w:pPr>
        <w:autoSpaceDN w:val="0"/>
        <w:autoSpaceDE w:val="0"/>
        <w:widowControl/>
        <w:spacing w:line="220" w:lineRule="exact" w:before="24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Ambalal Sarabhai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Ambalal Sarabhai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B. Kripalani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confuse anybody.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had no letter from Devdas.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 left our party at Arkonam. Amtussalaam must still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Tiruchengodu. I have had no letter from her after leaving Arkonam.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reach Karwar tonight. I would not be surprised if I got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her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 was to go to Patna, but has postponed doing so because </w:t>
      </w:r>
      <w:r>
        <w:rPr>
          <w:rFonts w:ascii="Times" w:hAnsi="Times" w:eastAsia="Times"/>
          <w:b w:val="0"/>
          <w:i w:val="0"/>
          <w:color w:val="000000"/>
          <w:sz w:val="22"/>
        </w:rPr>
        <w:t>of cough.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from Dahyabhai recently. When you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Mani, please tell her how my attempt failed. How painful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able to see her or Mahadev though I would be in Belgaum </w:t>
      </w:r>
      <w:r>
        <w:rPr>
          <w:rFonts w:ascii="Times" w:hAnsi="Times" w:eastAsia="Times"/>
          <w:b w:val="0"/>
          <w:i w:val="0"/>
          <w:color w:val="000000"/>
          <w:sz w:val="22"/>
        </w:rPr>
        <w:t>for two days? But we are helpless.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dairy, which was being run separately, has been made a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Harijan Ashram. It has been decided to make a separate trust </w:t>
      </w:r>
      <w:r>
        <w:rPr>
          <w:rFonts w:ascii="Times" w:hAnsi="Times" w:eastAsia="Times"/>
          <w:b w:val="0"/>
          <w:i w:val="0"/>
          <w:color w:val="000000"/>
          <w:sz w:val="22"/>
        </w:rPr>
        <w:t>for it.</w:t>
      </w:r>
    </w:p>
    <w:p>
      <w:pPr>
        <w:autoSpaceDN w:val="0"/>
        <w:tabs>
          <w:tab w:pos="550" w:val="left"/>
          <w:tab w:pos="8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released. He was fined, and he paid up the fine. </w:t>
      </w:r>
      <w:r>
        <w:rPr>
          <w:rFonts w:ascii="Times" w:hAnsi="Times" w:eastAsia="Times"/>
          <w:b w:val="0"/>
          <w:i w:val="0"/>
          <w:color w:val="000000"/>
          <w:sz w:val="22"/>
        </w:rPr>
        <w:t>Such things go on. He was not keeping good health.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come to know that Vinabehn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 longer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hospital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now. She has taken a separate house in Bombay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there. She has got custody of her daughters and intends to file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against her husband for their expenses. She will probably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met Kamaladevi’s son and mother in Mangalore. The son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U.P. style. I called on Sadasiva Rao’s mother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mother-in-law. Kamaladevi’s mother and son had called on me.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is going on against Sadasiva Rao. Today was the last hearing.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know the outcome in Karwar. If I get time I will let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42" w:after="0"/>
        <w:ind w:left="0" w:right="7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81-3</w:t>
      </w:r>
    </w:p>
    <w:p>
      <w:pPr>
        <w:autoSpaceDN w:val="0"/>
        <w:autoSpaceDE w:val="0"/>
        <w:widowControl/>
        <w:spacing w:line="240" w:lineRule="exact" w:before="1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Lazarus. Kumarappa introduced her to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Vadilal Sarabhai Hospital run by the Ahmedabad Municipality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I have been intending to write to you but where was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the time? I am writing this on finding just a few minutes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spare. I hope you are doing well. I have heard nothing so far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Sharma. I do not know if some information has come your way. I am </w:t>
      </w:r>
      <w:r>
        <w:rPr>
          <w:rFonts w:ascii="Times" w:hAnsi="Times" w:eastAsia="Times"/>
          <w:b w:val="0"/>
          <w:i w:val="0"/>
          <w:color w:val="000000"/>
          <w:sz w:val="22"/>
        </w:rPr>
        <w:t>in a region where letters, etc., reach very late. We are all doing well.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NARANDAS GANDHI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/28, 1934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of your release is approaching.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wish to write to you in jail. What could I write about?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need to express sympathy and no special news to give.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hear the ordinary news from others. And so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But I did inquire and get news about you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has given a more detailed report about you. You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>narrate all your experiences.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requires that you should return to jail as soon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released. That is what Prema did. I would not suggest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necessarily do so. It may even be your duty to remain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 and observe things. If your health has suffered,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necessary to recover it first. Or it may be your duty to go to Bihar.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think about all these points and decide. You should do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I am sure that whatever decision you come to will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dharma. If you remain outside, you may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 at Wardha. If you wish to go to Rajkot first, you may do that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see everybody in Ahmedabad, discuss all matters with them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Gandhiji says in the last paragraph, he started writing this letter on the </w:t>
      </w:r>
      <w:r>
        <w:rPr>
          <w:rFonts w:ascii="Times" w:hAnsi="Times" w:eastAsia="Times"/>
          <w:b w:val="0"/>
          <w:i w:val="0"/>
          <w:color w:val="000000"/>
          <w:sz w:val="18"/>
        </w:rPr>
        <w:t>previous 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in the Nasik Jail.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then come to see me at Patna. I will reach Patna on the 11th.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will explain to you the reason why the dairy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back to the Ashram. It has been decided to make a new trust,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done after I know your views in the matter. It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decided to hand over the land at Bidaj to the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>Sangh. But I will change my mind if you have some other plan.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Chhaganlal will be released on the 3rd. See him if you can.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stopped using the Red Bungalow, because Champa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her colour. She does not want to do even her clear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Jeki and others. We cannot, therefore, live in her bungalow as her </w:t>
      </w:r>
      <w:r>
        <w:rPr>
          <w:rFonts w:ascii="Times" w:hAnsi="Times" w:eastAsia="Times"/>
          <w:b w:val="0"/>
          <w:i w:val="0"/>
          <w:color w:val="000000"/>
          <w:sz w:val="22"/>
        </w:rPr>
        <w:t>dependents.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is seriously ill in Patna. He is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typhoid. There was a wire from Swami to this effect the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Prithuraj is with me. He joined me at Calicut. Velanbehn </w:t>
      </w:r>
      <w:r>
        <w:rPr>
          <w:rFonts w:ascii="Times" w:hAnsi="Times" w:eastAsia="Times"/>
          <w:b w:val="0"/>
          <w:i w:val="0"/>
          <w:color w:val="000000"/>
          <w:sz w:val="22"/>
        </w:rPr>
        <w:t>also is very ill. It seems an operation will be necessary.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Devdas’s Lakshmi, Maruti’s Lakshmi and Ramdas’s Nimu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pregnant. The time for all three confinements is almost the same. It is </w:t>
      </w:r>
      <w:r>
        <w:rPr>
          <w:rFonts w:ascii="Times" w:hAnsi="Times" w:eastAsia="Times"/>
          <w:b w:val="0"/>
          <w:i w:val="0"/>
          <w:color w:val="000000"/>
          <w:sz w:val="22"/>
        </w:rPr>
        <w:t>approaching 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know about Purushottam’s engagement.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should take place after some time. He is not yet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 to health. If, however, Purushottam himself desires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should take place immediately and the girl also 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mind, we are helpless. Purushottam intends to undergo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Sharma’s treatment. Sharma will most probably come and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If he does so, Purushottam may certainly get himself treated </w:t>
      </w:r>
      <w:r>
        <w:rPr>
          <w:rFonts w:ascii="Times" w:hAnsi="Times" w:eastAsia="Times"/>
          <w:b w:val="0"/>
          <w:i w:val="0"/>
          <w:color w:val="000000"/>
          <w:sz w:val="22"/>
        </w:rPr>
        <w:t>by him. But what can we do if Dr. Sharma doesn’t come over?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heard about 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hear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somebody. Amala is at Sabarmati. Mary Barr is at Wardha, or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of the Ashram at Wardha. Duncan is living in a jungle.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indeed. He lives on a hill near Betul. He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 from a serious illness and went back to the same place.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came to see me but fell ill. She must be in Rajaji’s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now. I have had no news about her after leaving Arkonam, </w:t>
      </w:r>
      <w:r>
        <w:rPr>
          <w:rFonts w:ascii="Times" w:hAnsi="Times" w:eastAsia="Times"/>
          <w:b w:val="0"/>
          <w:i w:val="0"/>
          <w:color w:val="000000"/>
          <w:sz w:val="22"/>
        </w:rPr>
        <w:t>i.e., after the 22nd.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finished this letter in three parts in the midst of loud noises.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writing this yesterday. I get up at 2.45 every day, and only then </w:t>
      </w:r>
      <w:r>
        <w:rPr>
          <w:rFonts w:ascii="Times" w:hAnsi="Times" w:eastAsia="Times"/>
          <w:b w:val="0"/>
          <w:i w:val="0"/>
          <w:color w:val="000000"/>
          <w:sz w:val="22"/>
        </w:rPr>
        <w:t>can I write fairly detailed letters. If anything is left out, then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it is completely forgotten afterwards. You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regularly—if you do not come to see me immediately.</w:t>
      </w:r>
    </w:p>
    <w:p>
      <w:pPr>
        <w:autoSpaceDN w:val="0"/>
        <w:autoSpaceDE w:val="0"/>
        <w:widowControl/>
        <w:spacing w:line="220" w:lineRule="exact" w:before="4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2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Kanu is displaying great courage.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8394.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10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KSHITISH CHANDR DAS GUPTA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1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Unrevised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28, 1934</w:t>
            </w:r>
          </w:p>
        </w:tc>
      </w:tr>
      <w:tr>
        <w:trPr>
          <w:trHeight w:hRule="exact" w:val="29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KSHITISHBABU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Hemprabha has described to me how you and your wife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ailing. My whole heart goes out to you. Have I not seen you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strong wiry constitution? It is difficult for me to imagine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ailing. But there it is. A satyagrahi’s reward is his suffering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expected to rejoice. Sudhanva is depicted as dancing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frying pan. Therefore whilst as a frail being I grieve over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illnesses, as a satyagrahi I congratulate you on your suffering.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drop me a line when you can and tell me all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and, if your wife can write in Hindi or English, I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a line from her too.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bless you both.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9070</w:t>
      </w:r>
    </w:p>
    <w:p>
      <w:pPr>
        <w:autoSpaceDN w:val="0"/>
        <w:autoSpaceDE w:val="0"/>
        <w:widowControl/>
        <w:spacing w:line="220" w:lineRule="exact" w:before="214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gone to jail at the age of thirteen.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Satis Chandra Das Gupta.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MARGARETE SPIEGEL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Gujarati is good. Your letter is undated.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malaria, you ought to take quinine. In all illness please do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there may advise. You cannot mechanically follow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my permission about taking medicine. In such matters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must be a law unto himself or herself.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believe in God as a permanent, living and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pervading all, naturally you cannot feel Him while praying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earthquake. The belief comes to a certain extent through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finally through faith. As children we derive belief from parents,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grown-ups we reason and then we have faith or become sceptics.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grow to faith in time because I believe you to be a seeker and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you have faith in one who believes in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wrote to you yesterday.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PARIKSHITLAL L. MAJMUDAR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Thakkar Bapa has replied to your letter.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will be no difficulty about providing your monthly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penses. Please send a detailed budget to Thakkar Bapa as desired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Ambalalbhai has undertaken to make up the deficit.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spend time in collecting funds.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Amalabehn gives you any trouble, please let me know.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at heart, possesses great purity of character  and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to serve. But she lacks imagination and is obstinate. Nevertheless </w:t>
      </w:r>
      <w:r>
        <w:rPr>
          <w:rFonts w:ascii="Times" w:hAnsi="Times" w:eastAsia="Times"/>
          <w:b w:val="0"/>
          <w:i w:val="0"/>
          <w:color w:val="000000"/>
          <w:sz w:val="22"/>
        </w:rPr>
        <w:t>she yields to love.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now got the cow. Train as many Harijans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in that work.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letter for Amalabehn. Read it and pass it on to her. </w:t>
      </w:r>
      <w:r>
        <w:rPr>
          <w:rFonts w:ascii="Times" w:hAnsi="Times" w:eastAsia="Times"/>
          <w:b w:val="0"/>
          <w:i w:val="0"/>
          <w:color w:val="000000"/>
          <w:sz w:val="22"/>
        </w:rPr>
        <w:t>If she is having fever, call in a doctor.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HEMPRABHA DAS GUPTA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1934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HEMPRABHA,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can I write to you?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devotion of Tulsidas will help you, it will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tranquillity. Is it a complete translation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price? I shall be content if even 1,000 copies are sold in Bengal.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strong constitution as that of Kshitishbabu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afflicted with illness pains me. His wife too has followed suit.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part of satyagraha. Whatever may happen to the body the soul </w:t>
      </w:r>
      <w:r>
        <w:rPr>
          <w:rFonts w:ascii="Times" w:hAnsi="Times" w:eastAsia="Times"/>
          <w:b w:val="0"/>
          <w:i w:val="0"/>
          <w:color w:val="000000"/>
          <w:sz w:val="22"/>
        </w:rPr>
        <w:t>must remain shining bright.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3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day.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reach Patna on March 11. Perhaps we shall meet there one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1709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250. SPEECH AT PUBLIC MEETING, SIRSI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1934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the name Sirsi was not unfamiliar to him. When his Karnataka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was arranged, Sirsi was bound to be included, as so many of his comrades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lived in it, and if he could not exact Harijan service from comrades, he had little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expect it of others. It was his constant experience that untouchability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vanishing from places where his comrades were to be found in large numbers.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his comrades? They only were his comrades who looked upon the entire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India, Muslims, Christians, Jews, etc., no less than Hindus, as brothers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sisters, who, while holding India dearer than life itself, did not wish ill to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on earth, who did not despise or hate anyone even in a dream, who were ready </w:t>
      </w:r>
      <w:r>
        <w:rPr>
          <w:rFonts w:ascii="Times" w:hAnsi="Times" w:eastAsia="Times"/>
          <w:b w:val="0"/>
          <w:i w:val="0"/>
          <w:color w:val="000000"/>
          <w:sz w:val="18"/>
        </w:rPr>
        <w:t>to lay down their lives in the quest of truth. Such comrades could never consider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anybody as untouchable or inferior to themselves. He was, therefore, confident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Sirsi at any rate he would not meet anyone capable of upholding untouchability,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was, therefore, not surprised to hear that its Municipality had accorded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assistance to the local sangh and given free studentships to Harijan boys. Indeed,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been a painful surprise to him if it had been otherwise. The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admitted that they had “not yet been able entirely to throw off notions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superiority”. That admission was creditable to them, for consciousness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imperfection is the first step in the march towards perfection. However, he hoped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surmount the superiority complex, which was at the root, not only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untouchability, but also of communal bitterness. Removal of untouchability would </w:t>
      </w:r>
      <w:r>
        <w:rPr>
          <w:rFonts w:ascii="Times" w:hAnsi="Times" w:eastAsia="Times"/>
          <w:b w:val="0"/>
          <w:i w:val="0"/>
          <w:color w:val="000000"/>
          <w:sz w:val="18"/>
        </w:rPr>
        <w:t>go a long way in bringing about universal brotherhood. . . 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congratulated the trustees of the temple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flinging it open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Harijans, but he was deeply pained to hear that animals were offered at that shrine.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consider any place holy where animals were slaughtered for sacrifice.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Millions killed animals in other countries for food, but did not pretend that they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to propitiate God. It was an insult to human intelligence and an outrage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 heart to imagine that one could propitiate the deity by sacrificing animals.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can please God only by self-sacrifice and self-denial. He, therefore, hoped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trustees of the temple would take a strong line and put an end to the evil practice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question. He would go so far as to say that Harijans ought not to be encouraged to </w:t>
      </w:r>
      <w:r>
        <w:rPr>
          <w:rFonts w:ascii="Times" w:hAnsi="Times" w:eastAsia="Times"/>
          <w:b w:val="0"/>
          <w:i w:val="0"/>
          <w:color w:val="000000"/>
          <w:sz w:val="18"/>
        </w:rPr>
        <w:t>visit any temple where animal sacrifice was offered.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9-3-1934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ANAND T. HINGORANI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1934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ANAND,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 at the same time, i.e., last night.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>of your closer bond with Jairamdas. May it ever grow closer.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great joy to find Jairamdas agreeing with 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agrees except through his whole heart. I know that I retain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Choithram’s devotion even when I cannot secure his agreement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views. And I do not want his or anybody’s mere mechanical </w:t>
      </w:r>
      <w:r>
        <w:rPr>
          <w:rFonts w:ascii="Times" w:hAnsi="Times" w:eastAsia="Times"/>
          <w:b w:val="0"/>
          <w:i w:val="0"/>
          <w:color w:val="000000"/>
          <w:sz w:val="22"/>
        </w:rPr>
        <w:t>assent to my proposals.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Vidya will have to be both gentle and firm with Mahadev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growing. To bring up children is a great art. Vidya must master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Marikamba Temple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you should both be in Karachi. After I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Patna, I shall know whether you are wanted. If you are, I shall send for </w:t>
      </w:r>
      <w:r>
        <w:rPr>
          <w:rFonts w:ascii="Times" w:hAnsi="Times" w:eastAsia="Times"/>
          <w:b w:val="0"/>
          <w:i w:val="0"/>
          <w:color w:val="000000"/>
          <w:sz w:val="22"/>
        </w:rPr>
        <w:t>you. If not, what to do will be considered.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paper which requires security to be given is no good. I am </w:t>
      </w:r>
      <w:r>
        <w:rPr>
          <w:rFonts w:ascii="Times" w:hAnsi="Times" w:eastAsia="Times"/>
          <w:b w:val="0"/>
          <w:i w:val="0"/>
          <w:color w:val="000000"/>
          <w:sz w:val="22"/>
        </w:rPr>
        <w:t>quite clear that no paper is wanted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have answered all your questions.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INGORANI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C|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R. B.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OTARAM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INGORANI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AHITIPUR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UNDER ROAD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XTENSION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 Hin-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RAMABEHN JOSHI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Joshi will soon be released now. You two,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may discuss and decide the matter. I will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decision you arrive at. I have written to Joshi in detail.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both of you, mother and daughter, were quite happy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believe that it can do no good to continue to stay in a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>one feels ill at ease.</w:t>
      </w:r>
    </w:p>
    <w:p>
      <w:pPr>
        <w:autoSpaceDN w:val="0"/>
        <w:autoSpaceDE w:val="0"/>
        <w:widowControl/>
        <w:spacing w:line="294" w:lineRule="exact" w:before="6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from time to time.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5364. Also </w:t>
      </w:r>
      <w:r>
        <w:rPr>
          <w:rFonts w:ascii="Times" w:hAnsi="Times" w:eastAsia="Times"/>
          <w:b w:val="0"/>
          <w:i/>
          <w:color w:val="000000"/>
          <w:sz w:val="18"/>
        </w:rPr>
        <w:t>Bapuna Patro-7: Shri Chha-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299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to be found only in </w:t>
      </w:r>
      <w:r>
        <w:rPr>
          <w:rFonts w:ascii="Times" w:hAnsi="Times" w:eastAsia="Times"/>
          <w:b w:val="0"/>
          <w:i/>
          <w:color w:val="000000"/>
          <w:sz w:val="18"/>
        </w:rPr>
        <w:t>Bapuna Patro-7: Shri Chhaganlal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Joshine.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VIDYA ANAND HINGORANI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1934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have spoilt your handwriting. Don’t be lazy in writing to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Anand about Mahadev. If Anand goes to Patna,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have to stay in Karachi or Multan. No time to write more.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254. SPEECH AT PUBLIC MEETING, SIDDAPUR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1934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 complaint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perhaps rather exaggerated, but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doubt that it was substantially true. He, therefore, hoped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Siddapur would remove the disabilities of Harijans. Or else it was no use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contributing to the Harijan fund. No one should regard such donations as a licence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sins for the removal of which they were made. Donations intended as atonement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sin should be a token of future abstinence from it. In future, therefore,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 Harijans as blood brothers and sisters. Oppression of Harijans was a potent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factor in our present degradation and India could never expect to be happy so long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were in chains. . . . A peasant presented Gandhiji with samples of arecanuts,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cardamoms and pepper, on which he had marked the comparative prices of these </w:t>
      </w:r>
      <w:r>
        <w:rPr>
          <w:rFonts w:ascii="Times" w:hAnsi="Times" w:eastAsia="Times"/>
          <w:b w:val="0"/>
          <w:i w:val="0"/>
          <w:color w:val="000000"/>
          <w:sz w:val="18"/>
        </w:rPr>
        <w:t>products in 1929 and 1933.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Adverting to this, Gandhiji said he would point out a remedy which they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apply if they chose. That remedy was spinning. They must grow profitable crops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utilize their leisure fully. They must not sit idle because spinning did not promise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returns. Something was better than nothing. They must produce strong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uniform yarn, get it woven and wear the cloth themselves, or sell it if not required for </w:t>
      </w:r>
      <w:r>
        <w:rPr>
          <w:rFonts w:ascii="Times" w:hAnsi="Times" w:eastAsia="Times"/>
          <w:b w:val="0"/>
          <w:i w:val="0"/>
          <w:color w:val="000000"/>
          <w:sz w:val="18"/>
        </w:rPr>
        <w:t>personal use.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did not wish to suggest that there were not many other measures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 for a radical cure of the depressions, but that was a larger question to be</w:t>
      </w:r>
    </w:p>
    <w:p>
      <w:pPr>
        <w:autoSpaceDN w:val="0"/>
        <w:autoSpaceDE w:val="0"/>
        <w:widowControl/>
        <w:spacing w:line="220" w:lineRule="exact" w:before="26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local Harijans that they were treated as slaves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dealt with by statesmen and politicians. His appeal was directly to the men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distress, and he was trying to show what each individual could do for himself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alleviate the distress. And that was obviously to make use of enforced idleness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intensified by the distress. It was open to others o suggest more remunerative </w:t>
      </w:r>
      <w:r>
        <w:rPr>
          <w:rFonts w:ascii="Times" w:hAnsi="Times" w:eastAsia="Times"/>
          <w:b w:val="0"/>
          <w:i w:val="0"/>
          <w:color w:val="000000"/>
          <w:sz w:val="18"/>
        </w:rPr>
        <w:t>occupations. He could find no other that would apply to millions of men and women.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OPINION INVITED</w:t>
      </w:r>
    </w:p>
    <w:p>
      <w:pPr>
        <w:autoSpaceDN w:val="0"/>
        <w:autoSpaceDE w:val="0"/>
        <w:widowControl/>
        <w:spacing w:line="260" w:lineRule="exact" w:before="212" w:after="0"/>
        <w:ind w:left="288" w:right="2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RAFT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ULES FOR THE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ISBURSEMENT OF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URSE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About a month or two after the collections of the purse fund of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province, the existing financial relations between the Central Office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Office may cease in favour of the new financial relations arising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Purse Fund, which are described below. The fund is called the Gandhi Harijan </w:t>
      </w:r>
      <w:r>
        <w:rPr>
          <w:rFonts w:ascii="Times" w:hAnsi="Times" w:eastAsia="Times"/>
          <w:b w:val="0"/>
          <w:i w:val="0"/>
          <w:color w:val="000000"/>
          <w:sz w:val="18"/>
        </w:rPr>
        <w:t>Purse Fund.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The money for all welfare work expenses incurred after the passing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welfare schemes should be charged to the Purse Fund, that is, it will come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75 per cent quota of the Purse Fund, or out of the 50 per cent in the case of principal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cities. Grants for administrative and propaganda expenses will be continued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paid according to the existing system, that is, one half or two-thirds, or whatever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ratio may be, of such expenditure, out of the central fund, from which the Purse Fund </w:t>
      </w:r>
      <w:r>
        <w:rPr>
          <w:rFonts w:ascii="Times" w:hAnsi="Times" w:eastAsia="Times"/>
          <w:b w:val="0"/>
          <w:i w:val="0"/>
          <w:color w:val="000000"/>
          <w:sz w:val="18"/>
        </w:rPr>
        <w:t>will be kept separate.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Except for Bombay, Calcutta, Karachi and similarly circumstanced cities,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least 75 per cent of the money collected in each town, district or province will be </w:t>
      </w:r>
      <w:r>
        <w:rPr>
          <w:rFonts w:ascii="Times" w:hAnsi="Times" w:eastAsia="Times"/>
          <w:b w:val="0"/>
          <w:i w:val="0"/>
          <w:color w:val="000000"/>
          <w:sz w:val="18"/>
        </w:rPr>
        <w:t>spent in that place, or area or province, if the following two conditions are satisfied: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A scheme, including all the old commitments, of welfare work for utilizing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quota of the Purse Fund money is proposed, submitted and approved by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>Office.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Whole-time, honorary or part-time workers are forthcoming for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the approved scheme or schemes, and their names approved. In appointing </w:t>
      </w:r>
      <w:r>
        <w:rPr>
          <w:rFonts w:ascii="Times" w:hAnsi="Times" w:eastAsia="Times"/>
          <w:b w:val="0"/>
          <w:i w:val="0"/>
          <w:color w:val="000000"/>
          <w:sz w:val="18"/>
        </w:rPr>
        <w:t>permanent workers, care should be taken to see that they have had at least 2 years’</w:t>
      </w:r>
      <w:r>
        <w:rPr>
          <w:rFonts w:ascii="Times" w:hAnsi="Times" w:eastAsia="Times"/>
          <w:b w:val="0"/>
          <w:i w:val="0"/>
          <w:color w:val="000000"/>
          <w:sz w:val="18"/>
        </w:rPr>
        <w:t>continued service.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The Purse Fund should be spread out over a period of not less than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years, according to circumstances, at the discretion of the workers of the locality </w:t>
      </w:r>
      <w:r>
        <w:rPr>
          <w:rFonts w:ascii="Times" w:hAnsi="Times" w:eastAsia="Times"/>
          <w:b w:val="0"/>
          <w:i w:val="0"/>
          <w:color w:val="000000"/>
          <w:sz w:val="18"/>
        </w:rPr>
        <w:t>concerned, with the approval of the provincial workers.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framed by Harijan Sevak Sangh, Delhi.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(5) The money will be forthcoming by instalments, as may be required,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presentation of monthly bills of expenditure incurred on welfare schemes.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Reasonable advances, however, will be made to keep the work going.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the special desire of Mahatma Gandhi that out of the Purse Fund not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single rupee should be spent for administration and propaganda of the provincial,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district or other offices and that the purse money cash should be utilized for no other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 than the execution of schemes for Harijan welfare work.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(6) The earmarking of donations should be done at the time of the donation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after. And in each case, when earmarking is done, it will be accepted only if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approves.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(7) Special cases of districts requiring extra help over 75 per cent would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considered only on the grounds of the poverty of the district, or the extraordinary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scope for work in the district or the unusually large number of Harijans in the district.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(8) In regard to taluk organizations and their finances, schemes from the taluks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have paid money to the Fund will receive due consideration in relation to such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schemes. There need be no paid secretary or office in the taluks.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(9) The Provincial Secretary as also District Secretaries, should cease to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office men, but should become necessary parts of the welfare schemes. The charges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provincial staff needed for supervising schemes in the districts will thus be met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75 per cent quota and taken from the districts in proportion to their budgets.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Workers necessary for supervising welfare schemes may be treated as part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constructive expenses.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belong to various Harijan Sevak organizations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otherwise interested in the cause are invited to send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Central Board, as early as possible their suggestions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draft rules. The object is to incorporate in the final rules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of those who have helpful suggestions to make. Perhaps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to spend the money wisely than it was to collect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difficulty will be to find whole-time, trustworthy and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workers. In making their recommendations, therefore,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sanghs and individuals will bear in mind the difficulty about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Schemes, moreover, which would admit of employing Harijans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preference must be more acceptable than those in which such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may be required as to make it impossible to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Suffice it to say that the aim of every scheme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and the quickest amelioration of the educational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condition of Harijans with the funds available. Thus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rules can only be indicative and elastic, so as to cover as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range of schemes as might be formulated by the provincial and </w:t>
      </w:r>
      <w:r>
        <w:rPr>
          <w:rFonts w:ascii="Times" w:hAnsi="Times" w:eastAsia="Times"/>
          <w:b w:val="0"/>
          <w:i w:val="0"/>
          <w:color w:val="000000"/>
          <w:sz w:val="22"/>
        </w:rPr>
        <w:t>district sanghs.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2-3-1934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NOTE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far-off New Zealand, the Wellington Indian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cabled £93 for Bihar relief. The amount has been transferred to </w:t>
      </w:r>
      <w:r>
        <w:rPr>
          <w:rFonts w:ascii="Times" w:hAnsi="Times" w:eastAsia="Times"/>
          <w:b w:val="0"/>
          <w:i w:val="0"/>
          <w:color w:val="000000"/>
          <w:sz w:val="22"/>
        </w:rPr>
        <w:t>Babu Rajendra Prasad.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A WAIL FROM MELA-ARASUR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recall a place where I have not received addresses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Most of them have dealt with general grievances, but 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three cases I can recall having had instances of specific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tyranny of caste Hindus. Mela-Arasur is a village in Lal-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gudi taluk, not far from Trichinopoly. After the usual complimentary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paragraph, the appeal proceeds: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We, the inhabitants of the village of Mela-Arasur, have got two tanks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drinking-water, one of which is big and the other small, but both of which are being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utilized by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18"/>
        </w:rPr>
        <w:t>to our exclusion. We are debarred from touching the waters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tanks. . . . We are about eighty families. . . . Our petition to the Government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remove this ostracism . . . resulted in the putting up of notification that nobody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be obstructed from using the waters of the tank, but did not succeed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removing the ban, for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18"/>
        </w:rPr>
        <w:t>would take our attempts to heart and would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employ us in their fields. . . . Thus, in this poor condition, we are undergoing a lot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inexpressible difficulties for the past nine months.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We take this opportunity of presenting to you . . . knowing that you alone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be able to relieve us of it. . . . Furthermore, we request you to be kind enough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relieve us from poverty and suffering by giving to each family some donation at least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sustaining three months, in such manner as you think it best.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received at Trichy and I made public reference to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statements made are true, the position reflects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of Mela-Arasur. It is to be hoped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Harijan sevak sangh will use all its efforts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for the helpless Harijans who are so dependent upon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>Hindus. It is relevant to know whether the Harijans have facilities for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Public Meeting, Trichinopoly”, 10-2-1934.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pure water apart from the tanks in question. If they have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demands that the supply of pure water is guaranteed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those who deny the use of public tanks to which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entitled in law. The boycott of Harijans for their having dared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their right to the use of the tanks is adding insult to injury.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however, that the good offices of the local Harijan sevak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result in justice being done to the Harijans and in the restoration </w:t>
      </w:r>
      <w:r>
        <w:rPr>
          <w:rFonts w:ascii="Times" w:hAnsi="Times" w:eastAsia="Times"/>
          <w:b w:val="0"/>
          <w:i w:val="0"/>
          <w:color w:val="000000"/>
          <w:sz w:val="22"/>
        </w:rPr>
        <w:t>of good relations between the two divisions of the same family.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sentence of the appeal demands an answer.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ability, I would not have the wish to satisfy the signatories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appeal for a “donation” that would sustain them for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months. Such donations are a waste of public money.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 those who receive them and put a premium on laziness.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able-bodied should ask for work, never charity. I know that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of scarcity even work is difficult to find in the case of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more so in that of Harijans. But I believe that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ready for any honourable labour will not have much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some work. I would, therefore, urge all friends of Harijans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discourage appeals for doles and endeavour to find employment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unemployed who would not refuse to do any honourable labour.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TO THE SUBSCRIBERS OF “HARIJAN SEVAK”</w:t>
      </w:r>
    </w:p>
    <w:p>
      <w:pPr>
        <w:autoSpaceDN w:val="0"/>
        <w:autoSpaceDE w:val="0"/>
        <w:widowControl/>
        <w:spacing w:line="260" w:lineRule="exact" w:before="178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completed its first year. Subscribers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this journal. Political questions are not even touched upon.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exists solely for the service of Harijans, and the attempt is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make it self-supporting, which it is in a way, since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deficit that occurs is not made up by the Harijan Sevak Sangh.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at from another angle, it is far from self-supporting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subscribers so far is far below the mark. There are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roughly 1,600 subscribers. To make the journal self-suppo-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rting we need at least another 800. But if even the present number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reduced, then there would be no justification left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the paper. Subscribers are therefore requested to send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subscriptions as soon as they get this issue. Readers who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subscription will not be sentcopies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subscription of the paper is Rs. 3-8-0 and half-yearly Rs. 2. </w:t>
      </w:r>
      <w:r>
        <w:rPr>
          <w:rFonts w:ascii="Times" w:hAnsi="Times" w:eastAsia="Times"/>
          <w:b w:val="0"/>
          <w:i w:val="0"/>
          <w:color w:val="000000"/>
          <w:sz w:val="22"/>
        </w:rPr>
        <w:t>Friends who have helped the paper by finding subscribers or in 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 are requested to continue their help in the current year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everyone remember that news items of a general interest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that it is the sole organ of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 Sevak Sangh brought out in Hindi.</w:t>
      </w:r>
    </w:p>
    <w:p>
      <w:pPr>
        <w:autoSpaceDN w:val="0"/>
        <w:autoSpaceDE w:val="0"/>
        <w:widowControl/>
        <w:spacing w:line="266" w:lineRule="exact" w:before="10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300" w:lineRule="exact" w:before="26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2-3-1934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AMTUSSALAAM</w:t>
      </w:r>
    </w:p>
    <w:p>
      <w:pPr>
        <w:autoSpaceDN w:val="0"/>
        <w:autoSpaceDE w:val="0"/>
        <w:widowControl/>
        <w:spacing w:line="270" w:lineRule="exact" w:before="2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8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 and read it fully. My being pained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I was displeased with you. And now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even the cause. There was no question of forgiving,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no grave error. What more do you want? Stay there as long </w:t>
      </w:r>
      <w:r>
        <w:rPr>
          <w:rFonts w:ascii="Times" w:hAnsi="Times" w:eastAsia="Times"/>
          <w:b w:val="0"/>
          <w:i w:val="0"/>
          <w:color w:val="000000"/>
          <w:sz w:val="22"/>
        </w:rPr>
        <w:t>as Rajaji wants you to.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hurry about going to jail. You have admitted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even talk about going to jail till you are perfectly fit.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sure, too, that you will benefit by Rajaji’s company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have it. So stay on and take what service you can.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any letter or wire from Dr. Sharma. Now, don’t be crazy. Be </w:t>
      </w:r>
      <w:r>
        <w:rPr>
          <w:rFonts w:ascii="Times" w:hAnsi="Times" w:eastAsia="Times"/>
          <w:b w:val="0"/>
          <w:i w:val="0"/>
          <w:color w:val="000000"/>
          <w:sz w:val="22"/>
        </w:rPr>
        <w:t>cheerful and keep writing to me.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295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SPEECH AT PUBLIC MEETING, BELLARY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1934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congratulated the Chairman on his frankness and said that it was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time that he had heard of such dissociation. He had also learnt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sanatanists resented his attempt to procure legislation on temple-entry. He assured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that there was no question of compulsion in the proposed Bill. On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hand, it was designed to remove the legal compulsion that was then existing. He,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appealed to the Bellary sanatanists to help where there was no difference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opinion. He pleaded for mutual toleration. Surely they could have no ground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 if they accepted the assurance that no temple would be opened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 consent of an overwhelming majority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temple-goers. The Bill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even if it was passed, would not be sufficient automatically to open a single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temple. It was designed to authorize the opening of temples to Harijans when a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desired it. This was not possible under the existing law. Apart from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question, surely they could have no objection to the education of Harijan children,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opening to Harijans of public wells or tanks, or their general economic betterment.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say without hesitation that the moneys that were being collected were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used for building temples. They were to be used soley for constructive work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 mentioned above. Whilst, therefore, he made this appeal to the sanatanists,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he would like to test the feelings of the vast gathering in front of him. He,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asked the volunteers to go amidst the men and women present and collect </w:t>
      </w:r>
      <w:r>
        <w:rPr>
          <w:rFonts w:ascii="Times" w:hAnsi="Times" w:eastAsia="Times"/>
          <w:b w:val="0"/>
          <w:i w:val="0"/>
          <w:color w:val="000000"/>
          <w:sz w:val="18"/>
        </w:rPr>
        <w:t>whatever they might give for the Harijan cause, knowing what it was to be used for.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CHHAGANLAL JOSHI</w:t>
      </w:r>
    </w:p>
    <w:p>
      <w:pPr>
        <w:autoSpaceDN w:val="0"/>
        <w:autoSpaceDE w:val="0"/>
        <w:widowControl/>
        <w:spacing w:line="294" w:lineRule="exact" w:before="16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3,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must have received mine in jail.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Dwarka and Rama may also join you there. But a player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know better than a spectator. In all cases my views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basic principle, but they are of little value because of my ignorance of</w:t>
      </w:r>
    </w:p>
    <w:p>
      <w:pPr>
        <w:autoSpaceDN w:val="0"/>
        <w:autoSpaceDE w:val="0"/>
        <w:widowControl/>
        <w:spacing w:line="220" w:lineRule="exact" w:before="2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Letter”. While presenting the purse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 of the Reception Committee mentioned that there were some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who did not contribute to the fund. But there were others, too, who dissociated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from the presentation of the purse.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released on March 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facts. The sun is said to be a source of life and energy.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principle this is true. But it would make one who is burning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heat feel much hotter. That is the fault not of the sun, but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Such a person would want the sun to be hidden. It is thus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determine how far you would follow general principles.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me to forgive or not to forgive you for what you decide to do.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have to approve of it as being the best course for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towards your mother is included in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Mother India. Or you can include the latter in the former.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that, however, you should adopt a different way of life.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duties are right and each proper in its place. But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 the two. That is also true regarding your duty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brother’s wife. However, we shall discuss all this if and when we meet.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keep me informed about developments there.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there on the 11th.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W. H. BROWN</w:t>
      </w:r>
    </w:p>
    <w:p>
      <w:pPr>
        <w:autoSpaceDN w:val="0"/>
        <w:autoSpaceDE w:val="0"/>
        <w:widowControl/>
        <w:spacing w:line="244" w:lineRule="exact" w:before="148" w:after="0"/>
        <w:ind w:left="511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HARWAR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4,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A. V. Thakkar has shown me your letter of even date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flying of the national flag on the bonnet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 that drove me from Hubli to Dharwar. You are right in surmising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flag could not have been put up with my consent. It was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only in Dharwar at the instance of Sjt. A. V. Thakkar who, noticing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absence of it on our car, said to the responsible workers that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omitted by design, there was no occasion for the omission, as to </w:t>
      </w:r>
      <w:r>
        <w:rPr>
          <w:rFonts w:ascii="Times" w:hAnsi="Times" w:eastAsia="Times"/>
          <w:b w:val="0"/>
          <w:i w:val="0"/>
          <w:color w:val="000000"/>
          <w:sz w:val="22"/>
        </w:rPr>
        <w:t>his knowledge the flying of the flag was not declared illegal. I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the conversation, but I expressed no disapproval of the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>taken up by Sjt. Thakkar. My position has been one of absolute neu-</w:t>
      </w:r>
      <w:r>
        <w:rPr>
          <w:rFonts w:ascii="Times" w:hAnsi="Times" w:eastAsia="Times"/>
          <w:b w:val="0"/>
          <w:i w:val="0"/>
          <w:color w:val="000000"/>
          <w:sz w:val="22"/>
        </w:rPr>
        <w:t>trality. I have not asked for the flying of the flag, nor have I  discou-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raged it anywhere. Indeed at least at one place I recollect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publicly to unfurl the flag in the Central Pro-vinces,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 without any hesitation. I have scrupulously abstained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>taking part in any political agitation directly or indirectly ever since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premature discharge, and in the prosecution of the self-imposed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I propose to do so up to the end of 3rd August next, so far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humanly possible. But this abstention does not in any way mean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ceased to be a Congressman, or that I should hide my colours.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abstention means that I would not offer civil resistance myself,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incite others to do so during the period named. I take it that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is right in his interpretation of the law as it stands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flying of the national flag is not an offence.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add that throughout the tour in the C.P. and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>Presidency, I have often driven in Cars flying the national flag.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due to leave Belgaum at 3 p.m.</w:t>
      </w:r>
    </w:p>
    <w:p>
      <w:pPr>
        <w:autoSpaceDN w:val="0"/>
        <w:autoSpaceDE w:val="0"/>
        <w:widowControl/>
        <w:spacing w:line="220" w:lineRule="exact" w:before="46" w:after="30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 H. B</w:t>
      </w:r>
      <w:r>
        <w:rPr>
          <w:rFonts w:ascii="Times" w:hAnsi="Times" w:eastAsia="Times"/>
          <w:b w:val="0"/>
          <w:i w:val="0"/>
          <w:color w:val="000000"/>
          <w:sz w:val="16"/>
        </w:rPr>
        <w:t>ROWN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AGISTRATE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HARWAR</w:t>
      </w:r>
    </w:p>
    <w:p>
      <w:pPr>
        <w:sectPr>
          <w:type w:val="continuous"/>
          <w:pgSz w:w="9360" w:h="12960"/>
          <w:pgMar w:top="524" w:right="1400" w:bottom="468" w:left="1440" w:header="720" w:footer="720" w:gutter="0"/>
          <w:cols w:num="2" w:equalWidth="0">
            <w:col w:w="3736" w:space="0"/>
            <w:col w:w="27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0" w:bottom="468" w:left="1440" w:header="720" w:footer="720" w:gutter="0"/>
          <w:cols w:num="2" w:equalWidth="0">
            <w:col w:w="3736" w:space="0"/>
            <w:col w:w="27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1019. Also C.W. 7777.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263. SPEECH AT RAILWAYMEN’S MEETING, HUBLI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1934</w:t>
      </w:r>
    </w:p>
    <w:p>
      <w:pPr>
        <w:autoSpaceDN w:val="0"/>
        <w:autoSpaceDE w:val="0"/>
        <w:widowControl/>
        <w:spacing w:line="260" w:lineRule="exact" w:before="11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claimed to be a fellow-labourer, as he had lived in the midst of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his youth upwards. He asked the workmen not to be disheartened or lose faith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or feel helpless before those whom they called capitalists. Labour itself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form of capital. It was not necessary that a man’s capital should be measured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coins. In ancient times it was described in terms of the cattle possessed by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Capital owned by a working man was his labour. The difference, therefore, was not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 or quality, but it was purely in quantity. Capitalists might possess thousands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rupees, whereas a labourer or a working man possessed labour which might represent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8 annas per day. But the combined labour of 50,000 working men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 capital earned in one day of Rs. 25,000. Instances could be given to show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under certain circumstances the golden coins of the capitalists had proved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valueless when they could not command labour, whereas the labour of one single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 had proved invaluable. If, therefore, the labourers acted as one man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as good capitalists as their employers. Employers and employed were,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interdependent. And no cause for complaint need ever arise if each party </w:t>
      </w:r>
      <w:r>
        <w:rPr>
          <w:rFonts w:ascii="Times" w:hAnsi="Times" w:eastAsia="Times"/>
          <w:b w:val="0"/>
          <w:i w:val="0"/>
          <w:color w:val="000000"/>
          <w:sz w:val="18"/>
        </w:rPr>
        <w:t>recognized its limitations. What he had said, Gandhiji proceeded, applied to Harijans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double force. When they had become conscious of their own strength, no power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earth would be able to check their economic progress.</w:t>
      </w:r>
    </w:p>
    <w:p>
      <w:pPr>
        <w:autoSpaceDN w:val="0"/>
        <w:autoSpaceDE w:val="0"/>
        <w:widowControl/>
        <w:spacing w:line="294" w:lineRule="exact" w:before="0" w:after="3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23-3-1934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629"/>
        <w:gridCol w:w="1629"/>
        <w:gridCol w:w="1629"/>
        <w:gridCol w:w="1629"/>
      </w:tblGrid>
      <w:tr>
        <w:trPr>
          <w:trHeight w:hRule="exact" w:val="692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264. A LETTER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9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5, 1934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may have known, I am not now coming to Orissa soon..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 to Bihar first. I do want to finish Orissa before July.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know my way clear after reaching Bihar which I do on 11th </w:t>
      </w:r>
      <w:r>
        <w:rPr>
          <w:rFonts w:ascii="Times" w:hAnsi="Times" w:eastAsia="Times"/>
          <w:b w:val="0"/>
          <w:i w:val="0"/>
          <w:color w:val="000000"/>
          <w:sz w:val="22"/>
        </w:rPr>
        <w:t>March.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Orissa, </w:t>
      </w:r>
      <w:r>
        <w:rPr>
          <w:rFonts w:ascii="Times" w:hAnsi="Times" w:eastAsia="Times"/>
          <w:b w:val="0"/>
          <w:i w:val="0"/>
          <w:color w:val="000000"/>
          <w:sz w:val="22"/>
        </w:rPr>
        <w:t>7-3-1934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265. LETTER TO VASUMATI PANDIT</w:t>
      </w:r>
    </w:p>
    <w:p>
      <w:pPr>
        <w:autoSpaceDN w:val="0"/>
        <w:autoSpaceDE w:val="0"/>
        <w:widowControl/>
        <w:spacing w:line="244" w:lineRule="exact" w:before="148" w:after="0"/>
        <w:ind w:left="511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ELGAUM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5,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 on my arrival here last evening. I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guide you or anybody else, for my mind is still in Yeravda.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interest in things outside only in connection with Harijian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feel that all of you should act as you wish. Wasn’t our last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to the effect that everybody should act on his own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sibility and according to his own inclination? Isn’t this the only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everybody would be tested? Nevertheless, I realize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duty bound to advise a person like you. I advise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>lights anybody who consults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 eager to see you as you are to see me. But I suppress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My immediate reaction is that you should go to Wardha,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things there. I shall be passing through it on the 10th.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join me a few stations before Wardha or at Wardha and travel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a few stations beyond it, and discuss your problems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at Wardha and have some experience of the work there.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like this plan, you may stay in Borivli. I would not advise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Ahmedabad. There are few places there where you can stay. The </w:t>
      </w:r>
      <w:r>
        <w:rPr>
          <w:rFonts w:ascii="Times" w:hAnsi="Times" w:eastAsia="Times"/>
          <w:b w:val="0"/>
          <w:i w:val="0"/>
          <w:color w:val="000000"/>
          <w:sz w:val="22"/>
        </w:rPr>
        <w:t>Red Bungalow must be avoided. Nor can you stay in the Harijan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is not identified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 item reporting the letter is dated March 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Ashram. Thus Wardha is the only place where you can live peacefully.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regarding your study. Reading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enough. You should reflect over them. For that you should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over again. If you wish I would make another list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to you. You should also study a book on grammar.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Gujarati Vanchanmala </w:t>
      </w:r>
      <w:r>
        <w:rPr>
          <w:rFonts w:ascii="Times" w:hAnsi="Times" w:eastAsia="Times"/>
          <w:b w:val="0"/>
          <w:i w:val="0"/>
          <w:color w:val="000000"/>
          <w:sz w:val="22"/>
        </w:rPr>
        <w:t>series also is not bad.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you will wonder why I don’t call you to Patna.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conditions are very difficult there. I don’t even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accommodation we might get. People have no peace of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There are fears of more tremors still. In such conditions,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inclined to ask anybody to come there to see me. But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write to you more after reaching Patna.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Durga is coming here today to see Mahadev. Probably she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take this opportunity to see me. It was only yesterday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know about her coming. Dahyabhai and Chandubhai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Broach also are coming. I really feel how pleasant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come, too, along with them. Perhaps I shall find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indeed come. I am writing this early in the morning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My health is excellent. From here we go to Nipani on </w:t>
      </w:r>
      <w:r>
        <w:rPr>
          <w:rFonts w:ascii="Times" w:hAnsi="Times" w:eastAsia="Times"/>
          <w:b w:val="0"/>
          <w:i w:val="0"/>
          <w:color w:val="000000"/>
          <w:sz w:val="22"/>
        </w:rPr>
        <w:t>Wednesday, thence to Bijapur and then take a train to Hyderabad.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Gangabehn? If she is there, please tell her that she had </w:t>
      </w:r>
      <w:r>
        <w:rPr>
          <w:rFonts w:ascii="Times" w:hAnsi="Times" w:eastAsia="Times"/>
          <w:b w:val="0"/>
          <w:i w:val="0"/>
          <w:color w:val="000000"/>
          <w:sz w:val="22"/>
        </w:rPr>
        <w:t>promised to write to me again but has not done so.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9383. Also C.W. 628.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MARGARETE SPIEGEL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weight is 107. Food as usual. B. P. not </w:t>
      </w:r>
      <w:r>
        <w:rPr>
          <w:rFonts w:ascii="Times" w:hAnsi="Times" w:eastAsia="Times"/>
          <w:b w:val="0"/>
          <w:i w:val="0"/>
          <w:color w:val="000000"/>
          <w:sz w:val="22"/>
        </w:rPr>
        <w:t>taken for some time. Health quite up to the mark.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 I had your Gujarati letter. It was quite good. By all means </w:t>
      </w:r>
      <w:r>
        <w:rPr>
          <w:rFonts w:ascii="Times" w:hAnsi="Times" w:eastAsia="Times"/>
          <w:b w:val="0"/>
          <w:i w:val="0"/>
          <w:color w:val="000000"/>
          <w:sz w:val="22"/>
        </w:rPr>
        <w:t>learn Sanskrit.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knew German grammar. I am sorry I was never able to </w:t>
      </w:r>
      <w:r>
        <w:rPr>
          <w:rFonts w:ascii="Times" w:hAnsi="Times" w:eastAsia="Times"/>
          <w:b w:val="0"/>
          <w:i w:val="0"/>
          <w:color w:val="000000"/>
          <w:sz w:val="22"/>
        </w:rPr>
        <w:t>learn German.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tabs>
          <w:tab w:pos="4810" w:val="left"/>
          <w:tab w:pos="573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suggest no reason for the change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it</w:t>
      </w:r>
    </w:p>
    <w:p>
      <w:pPr>
        <w:autoSpaceDN w:val="0"/>
        <w:tabs>
          <w:tab w:pos="2270" w:val="left"/>
        </w:tabs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joined 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except that it is easier to pronounce.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went to Sharda Mandir.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believe R. approving of the persecution of the Jews in </w:t>
      </w:r>
      <w:r>
        <w:rPr>
          <w:rFonts w:ascii="Times" w:hAnsi="Times" w:eastAsia="Times"/>
          <w:b w:val="0"/>
          <w:i w:val="0"/>
          <w:color w:val="000000"/>
          <w:sz w:val="22"/>
        </w:rPr>
        <w:t>Germany.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 it.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course I want you to attain perfection. Nothing like trying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MATHURADAS TRIKUMJI</w:t>
      </w:r>
    </w:p>
    <w:p>
      <w:pPr>
        <w:autoSpaceDN w:val="0"/>
        <w:autoSpaceDE w:val="0"/>
        <w:widowControl/>
        <w:spacing w:line="244" w:lineRule="exact" w:before="148" w:after="0"/>
        <w:ind w:left="511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ELGAUM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a letter I had sent for Pyarelal.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two letters from you. From Mercara to Mysore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good experience for you. I think it was worth it. Life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interesting without such experiences. When the thornless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‘cultured’ roses start growing, they will never have the glow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roses of today. The beauty of the rose is as much in the thorn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>flower. Thorns enhance the beauty of the flower.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that you went to Madhavdas. I did not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message for him. I had written a letter to him because Ba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worried. As there was no reply from him I felt like taking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Chandrashankar’s presence there. If he had not been there,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it only to you. Now I have received the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Madhavdas. He seems to have exercised great restraint. He never </w:t>
      </w:r>
      <w:r>
        <w:rPr>
          <w:rFonts w:ascii="Times" w:hAnsi="Times" w:eastAsia="Times"/>
          <w:b w:val="0"/>
          <w:i w:val="0"/>
          <w:color w:val="000000"/>
          <w:sz w:val="22"/>
        </w:rPr>
        <w:t>informed anyone. You should visit him occasionally.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Continue to enquire at the Red Cross.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surprised if I was allowed to go to Midnapore. I am </w:t>
      </w:r>
      <w:r>
        <w:rPr>
          <w:rFonts w:ascii="Times" w:hAnsi="Times" w:eastAsia="Times"/>
          <w:b w:val="0"/>
          <w:i w:val="0"/>
          <w:color w:val="000000"/>
          <w:sz w:val="22"/>
        </w:rPr>
        <w:t>not surprised by the prohibitory order.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Durga, Jivanji, Mohanlal, Dahyabhai and Dr. Chandulal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today. It is my silence day. Therefore,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talk to anyone.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6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Muriel Lester has gone straight to Delhi as she had no time.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MATHURADAS TRIKUMJI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1934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good experience during the tour from Mercara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Mysore. I am glad we had it. Without such experience life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uninteresting. When they are able to grow “cultured” roses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thorns, such roses will not have the bloom which the roses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now. The value of the rose lies as much in its thorns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>flower itself. The thorns even increase the value of the flower.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Prasadi. </w:t>
      </w:r>
      <w:r>
        <w:rPr>
          <w:rFonts w:ascii="Times" w:hAnsi="Times" w:eastAsia="Times"/>
          <w:b w:val="0"/>
          <w:i w:val="0"/>
          <w:color w:val="000000"/>
          <w:sz w:val="18"/>
        </w:rPr>
        <w:t>p. 143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BRIJKRISHNA CHANDIWALA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 this time is proving so demanding that I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letters to my satisfaction. So you have entered your thirty-fifth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year! My blessings are ever with you. God will see to your well-being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further services from you. As for the treatment,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implicitly follow Dr. Ansari’s directions.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Mother, I trust, has recovered.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reach Patna on the 11th instant.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AMTUSSALAAM</w:t>
      </w:r>
    </w:p>
    <w:p>
      <w:pPr>
        <w:autoSpaceDN w:val="0"/>
        <w:autoSpaceDE w:val="0"/>
        <w:widowControl/>
        <w:spacing w:line="270" w:lineRule="exact" w:before="2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have my orders to remain there till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gained sufficient strength.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MTUSSALAAM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296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271. ANSWERS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ELGAUM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 meeting of Harijan workers at Belgaum, when Gandhiji had his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silence and </w:t>
      </w:r>
      <w:r>
        <w:rPr>
          <w:rFonts w:ascii="Times" w:hAnsi="Times" w:eastAsia="Times"/>
          <w:b w:val="0"/>
          <w:i/>
          <w:color w:val="000000"/>
          <w:sz w:val="18"/>
        </w:rPr>
        <w:t>Harijan-</w:t>
      </w:r>
      <w:r>
        <w:rPr>
          <w:rFonts w:ascii="Times" w:hAnsi="Times" w:eastAsia="Times"/>
          <w:b w:val="0"/>
          <w:i w:val="0"/>
          <w:color w:val="000000"/>
          <w:sz w:val="18"/>
        </w:rPr>
        <w:t>editing</w:t>
      </w:r>
      <w:r>
        <w:rPr>
          <w:rFonts w:ascii="Times" w:hAnsi="Times" w:eastAsia="Times"/>
          <w:b w:val="0"/>
          <w:i w:val="0"/>
          <w:color w:val="000000"/>
          <w:sz w:val="18"/>
        </w:rPr>
        <w:t>days there. One of the workers had brought typed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questions from which the most useful may be culled.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Is your Harijan work based purely on religious or political grounds?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Purely on religious grounds.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When you know that there are pandits and sanatanists who derive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from Shastras, why do you take the opinion from those who hold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contrary view?</w:t>
      </w:r>
    </w:p>
    <w:p>
      <w:pPr>
        <w:autoSpaceDN w:val="0"/>
        <w:autoSpaceDE w:val="0"/>
        <w:widowControl/>
        <w:spacing w:line="28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taken my opinion from nobody. My opinion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was formed many years before I had discussed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with a single pandit. But when I began to preach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and more especially when, owing to my first fast,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attracted world-wide attention, I had to study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defended untouchability as having its origin in the Shastras. </w:t>
      </w:r>
      <w:r>
        <w:rPr>
          <w:rFonts w:ascii="Times" w:hAnsi="Times" w:eastAsia="Times"/>
          <w:b w:val="0"/>
          <w:i w:val="0"/>
          <w:color w:val="000000"/>
          <w:sz w:val="22"/>
        </w:rPr>
        <w:t>And in doing so, if I found pandits who defended untouchability, I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Letter”. The questions were put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at a meeting of Harijan workers. Since it was a silence day the questions had </w:t>
      </w:r>
      <w:r>
        <w:rPr>
          <w:rFonts w:ascii="Times" w:hAnsi="Times" w:eastAsia="Times"/>
          <w:b w:val="0"/>
          <w:i w:val="0"/>
          <w:color w:val="000000"/>
          <w:sz w:val="18"/>
        </w:rPr>
        <w:t>been typed out.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6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found men who held strongly that the Shastras did not warrant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untouchability as it was practised today, and I found also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just as learned as the others. Surely, I was entitled to 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my opinion the authority of these pandits. But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>these pandits came to hold a different view, I believe that my convic-</w:t>
      </w:r>
      <w:r>
        <w:rPr>
          <w:rFonts w:ascii="Times" w:hAnsi="Times" w:eastAsia="Times"/>
          <w:b w:val="0"/>
          <w:i w:val="0"/>
          <w:color w:val="000000"/>
          <w:sz w:val="22"/>
        </w:rPr>
        <w:t>tion is strong enough to stand without the support of any pandit.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have said times without number that you have committed Himalayan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blunders. Are you quite sure that you are not committing another such blunder again?</w:t>
      </w:r>
    </w:p>
    <w:p>
      <w:pPr>
        <w:autoSpaceDN w:val="0"/>
        <w:autoSpaceDE w:val="0"/>
        <w:widowControl/>
        <w:spacing w:line="30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not sure at all, for I do not profess to be omniscient.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discover that I have made a mistake, I should have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retracing my step. And I know that God will forgive all errors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committed unconsciously, as He has done in the past.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Some say that there should be no separate schools for Harijans at all,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others say that separate schools are absolutely necessary.</w:t>
      </w:r>
    </w:p>
    <w:p>
      <w:pPr>
        <w:autoSpaceDN w:val="0"/>
        <w:autoSpaceDE w:val="0"/>
        <w:widowControl/>
        <w:spacing w:line="30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opinion is that, whilst every facility should be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admission of Harijans to public schools, for some time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preparatory schools will be absolutely necessary for preparing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for the primary schools. It is futile to expect Harijan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at once to flood public primary schools. There is also a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opposition to wholesale admission. Hence preparatory schools are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if we honestly want to foster the education of Harijan chil-</w:t>
      </w:r>
      <w:r>
        <w:rPr>
          <w:rFonts w:ascii="Times" w:hAnsi="Times" w:eastAsia="Times"/>
          <w:b w:val="0"/>
          <w:i w:val="0"/>
          <w:color w:val="000000"/>
          <w:sz w:val="22"/>
        </w:rPr>
        <w:t>dren.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23-3-1934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SIR SAMUEL HOARE</w:t>
      </w:r>
    </w:p>
    <w:p>
      <w:pPr>
        <w:autoSpaceDN w:val="0"/>
        <w:autoSpaceDE w:val="0"/>
        <w:widowControl/>
        <w:spacing w:line="266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(C.P.),</w:t>
      </w:r>
    </w:p>
    <w:p>
      <w:pPr>
        <w:autoSpaceDN w:val="0"/>
        <w:autoSpaceDE w:val="0"/>
        <w:widowControl/>
        <w:spacing w:line="244" w:lineRule="exact" w:before="22" w:after="0"/>
        <w:ind w:left="511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6,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SAMUEL,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will recollect that whilst I was returning to India in Decem-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 of 1931 you had a cable caused to be sent to me in regard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alleged to have been given by me to a journalist in Rome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had sent a categorical denial.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this there was a coun-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ter-denial which I had not seen till recently, being in jail within less </w:t>
      </w:r>
      <w:r>
        <w:rPr>
          <w:rFonts w:ascii="Times" w:hAnsi="Times" w:eastAsia="Times"/>
          <w:b w:val="0"/>
          <w:i w:val="0"/>
          <w:color w:val="000000"/>
          <w:sz w:val="22"/>
        </w:rPr>
        <w:t>than one week of my landing in Bombay.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discharge from the last imprisonment in August last,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told by Mirabai Slade that an English friend—Prof. Maclean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Wilson College, Bombay—had thought that although the matter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stale, it was worth while my clearing it up, as the denial by the Rome </w:t>
      </w:r>
      <w:r>
        <w:rPr>
          <w:rFonts w:ascii="Times" w:hAnsi="Times" w:eastAsia="Times"/>
          <w:b w:val="0"/>
          <w:i w:val="0"/>
          <w:color w:val="000000"/>
          <w:sz w:val="22"/>
        </w:rPr>
        <w:t>journalist had created a profound impression at the time of its publi-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and had probably precipitated the Viceregal action against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1932. Agreeing with Prof. Maclean, I at once asked Mirabai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Miss Agatha Harrison to procure the relevant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cuttings. After much search she was able to get them. The last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important I received from her last month in the midst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hurricane tour in the cause of the anti-untouchability campaign. For </w:t>
      </w:r>
      <w:r>
        <w:rPr>
          <w:rFonts w:ascii="Times" w:hAnsi="Times" w:eastAsia="Times"/>
          <w:b w:val="0"/>
          <w:i w:val="0"/>
          <w:color w:val="000000"/>
          <w:sz w:val="22"/>
        </w:rPr>
        <w:t>ready reference, I send you copies of the three cuttings marked ‘A’,</w:t>
      </w:r>
      <w:r>
        <w:rPr>
          <w:rFonts w:ascii="Times" w:hAnsi="Times" w:eastAsia="Times"/>
          <w:b w:val="0"/>
          <w:i w:val="0"/>
          <w:color w:val="000000"/>
          <w:sz w:val="22"/>
        </w:rPr>
        <w:t>‘B’ and ‘C’ respectively.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noted that these cuttings were for the first time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on their being received from Miss Harrison. I have now read </w:t>
      </w:r>
      <w:r>
        <w:rPr>
          <w:rFonts w:ascii="Times" w:hAnsi="Times" w:eastAsia="Times"/>
          <w:b w:val="0"/>
          <w:i w:val="0"/>
          <w:color w:val="000000"/>
          <w:sz w:val="22"/>
        </w:rPr>
        <w:t>and reread them several times, and I have no hesitation in saying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‘A’ and ‘C’ are a caricature of what took place. ‘A’ professes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of a long statement said to have been made by me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Italian journalist. In ‘C’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correspondent, on seeing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denial regarding the alleged interview, makes a halting admission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be correct in so far as Signor Gayda did not “request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 interview and no such interview was granted,” but insists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statements attributed to me were substantially correct. But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perhaps be better served by my simply stating what I do know </w:t>
      </w:r>
      <w:r>
        <w:rPr>
          <w:rFonts w:ascii="Times" w:hAnsi="Times" w:eastAsia="Times"/>
          <w:b w:val="0"/>
          <w:i w:val="0"/>
          <w:color w:val="000000"/>
          <w:sz w:val="22"/>
        </w:rPr>
        <w:t>than by analysing ‘A’ and ‘C’.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I never made any statement, much less a long one, to Signor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Croft”, 17-12-1931.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Gayda as suggested in ‘A’.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was never invited to meet Signor Gayda at any place.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invited by an Italian friend to meet some Italian citizens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informal drawing-room meeting at a private house. At this meeting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introduced to several friends whose names I cannot now recall and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have recalled even the day after the meeting. The introduc-</w:t>
      </w:r>
      <w:r>
        <w:rPr>
          <w:rFonts w:ascii="Times" w:hAnsi="Times" w:eastAsia="Times"/>
          <w:b w:val="0"/>
          <w:i w:val="0"/>
          <w:color w:val="000000"/>
          <w:sz w:val="22"/>
        </w:rPr>
        <w:t>tions were merely formal.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At this meeting the conversation was general,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any particular individual. Questions were put by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there was a random conversation as at all drawing-room </w:t>
      </w:r>
      <w:r>
        <w:rPr>
          <w:rFonts w:ascii="Times" w:hAnsi="Times" w:eastAsia="Times"/>
          <w:b w:val="0"/>
          <w:i w:val="0"/>
          <w:color w:val="000000"/>
          <w:sz w:val="22"/>
        </w:rPr>
        <w:t>meetings.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It was therefore wrong for Signor Gayda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to reproduce my remarks as if they were one conn-</w:t>
      </w:r>
      <w:r>
        <w:rPr>
          <w:rFonts w:ascii="Times" w:hAnsi="Times" w:eastAsia="Times"/>
          <w:b w:val="0"/>
          <w:i w:val="0"/>
          <w:color w:val="000000"/>
          <w:sz w:val="22"/>
        </w:rPr>
        <w:t>ected statement to one particular person.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Signor Gayda never showed to me for verification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he might have taken down.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 conversation, among other things, referred to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Conference, my impression of it and my possible future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 things that have been put into my mouth in ‘A’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said. All my hopes, fears and future intentions were expressed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precise a language as it was possible for me to command and 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 at the close of the Round Table Conference. Whatever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private conversation was but a paraphrase of the sentiments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in that speech. I am not given to saying one thing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>and another in private, or to saying one thing to one friend and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else to another. I could not have said that there was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rupture between the Indian nation and the British Government,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said to several friends about the same time that I was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strain every nerve to prevent a rupture and to continue the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established by the Irwin-Gandhi Pact. Being an optimist,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believe in a final rupture between human beings.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 never said that I was returning to India in order to restart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against England. Certain possibilities about which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questioned at the informal meeting have been so described in ‘A’ as </w:t>
      </w:r>
      <w:r>
        <w:rPr>
          <w:rFonts w:ascii="Times" w:hAnsi="Times" w:eastAsia="Times"/>
          <w:b w:val="0"/>
          <w:i w:val="0"/>
          <w:color w:val="000000"/>
          <w:sz w:val="22"/>
        </w:rPr>
        <w:t>if I was actually going to India to bring them about if I could.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would add that the public had neither the original notes sup-</w:t>
      </w:r>
      <w:r>
        <w:rPr>
          <w:rFonts w:ascii="Times" w:hAnsi="Times" w:eastAsia="Times"/>
          <w:b w:val="0"/>
          <w:i w:val="0"/>
          <w:color w:val="000000"/>
          <w:sz w:val="22"/>
        </w:rPr>
        <w:t>posed to have been made by Signor Gayda nor the latter’s own ver-</w:t>
      </w:r>
      <w:r>
        <w:rPr>
          <w:rFonts w:ascii="Times" w:hAnsi="Times" w:eastAsia="Times"/>
          <w:b w:val="0"/>
          <w:i w:val="0"/>
          <w:color w:val="000000"/>
          <w:sz w:val="22"/>
        </w:rPr>
        <w:t>sion wherever published. In ‘A’ and ‘C’ they had only the impres-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about what Signor Gayda wrote or </w:t>
      </w:r>
      <w:r>
        <w:rPr>
          <w:rFonts w:ascii="Times" w:hAnsi="Times" w:eastAsia="Times"/>
          <w:b w:val="0"/>
          <w:i w:val="0"/>
          <w:color w:val="000000"/>
          <w:sz w:val="22"/>
        </w:rPr>
        <w:t>said.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you were affected by ‘C’. If your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my denial was shaken, perhaps in any case I should have been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the rejoinder to my denial as you had kindly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notice the first report. I do not know how you will take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If you have any doubt about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bonafides,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>clear it, if it is at all possible for me to do so.</w:t>
      </w:r>
    </w:p>
    <w:p>
      <w:pPr>
        <w:autoSpaceDN w:val="0"/>
        <w:tabs>
          <w:tab w:pos="550" w:val="left"/>
          <w:tab w:pos="42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Slade was the “follower” referred to in ‘C’.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her recollections of the conversation.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publishing this letter. I am sending copies to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for their private use. But I would like you, if you could,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publicity, or to ask Prof. C. F. Andrews,Woodbrooke, Selly Oak,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Birmingham, to make such public use of the letter as he might wish.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C.W. 7942. Courtesy: G. D. Birla. Also </w:t>
      </w:r>
      <w:r>
        <w:rPr>
          <w:rFonts w:ascii="Times" w:hAnsi="Times" w:eastAsia="Times"/>
          <w:b w:val="0"/>
          <w:i/>
          <w:color w:val="000000"/>
          <w:sz w:val="18"/>
        </w:rPr>
        <w:t>In the Shadow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Mahatma, </w:t>
      </w:r>
      <w:r>
        <w:rPr>
          <w:rFonts w:ascii="Times" w:hAnsi="Times" w:eastAsia="Times"/>
          <w:b w:val="0"/>
          <w:i w:val="0"/>
          <w:color w:val="000000"/>
          <w:sz w:val="18"/>
        </w:rPr>
        <w:t>pp. 130-3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HIRALAL SHARMA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ELGAUM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SHARMA,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is good.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you is to use the house Jamnalalji suggests.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the children too. Your duty is to look after them.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use the tent if one is provided. Your day must be spent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Ashram. I find your temperament is such that you can adjust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anywhere. I want you to reach the Ashram soon. I have to take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from you. I want to know your wife too. I pass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on the 10th instant. You can try to arrive there by that date. I </w:t>
      </w:r>
      <w:r>
        <w:rPr>
          <w:rFonts w:ascii="Times" w:hAnsi="Times" w:eastAsia="Times"/>
          <w:b w:val="0"/>
          <w:i w:val="0"/>
          <w:color w:val="000000"/>
          <w:sz w:val="22"/>
        </w:rPr>
        <w:t>wish to send Amtus salaam when you are at Ashram.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 ke Solah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Varsha, </w:t>
      </w:r>
      <w:r>
        <w:rPr>
          <w:rFonts w:ascii="Times" w:hAnsi="Times" w:eastAsia="Times"/>
          <w:b w:val="0"/>
          <w:i w:val="0"/>
          <w:color w:val="000000"/>
          <w:sz w:val="18"/>
        </w:rPr>
        <w:t>between pp. 56-7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texts of enclosures ‘A’, ‘B’ and ‘C’ and Mirabehn’s recollections,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“Background to “Letter to Sir Samuel Hoare” with Extracts from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introduction by Horace Alexander”.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Samuel Hoare in his reply dated April 7 said that he did not propose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himself to send Gandhiji’s letter to the Press, but that he had no objection to Andrews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doing whatever he thought desirable in regard to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ELGAUM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copy of the letter to Sir Samuel Hoare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whatever private use of it you wish. There should be no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in the Press. In case you do not know what it is all about,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 be exercised over it. Pyarelal knows and will understand at </w:t>
      </w:r>
      <w:r>
        <w:rPr>
          <w:rFonts w:ascii="Times" w:hAnsi="Times" w:eastAsia="Times"/>
          <w:b w:val="0"/>
          <w:i w:val="0"/>
          <w:color w:val="000000"/>
          <w:sz w:val="22"/>
        </w:rPr>
        <w:t>once.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Agatha Harrison will be arriving on the 16th by a tourist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steamer. Bhulabhai knows her well. She and Pyarelal are as sister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brother. If you can manage to see her on board the steamer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Pyarelal with you; Bhulabhai too, if he can go. Her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of an Englishwoman; so she should be provided Western style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toilet facilities. She should therefore be put up at Bhulabhai’s 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Jalbhai’s. If neither of them is prepared to have her and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any other place, let her for the present stay at the Y. W. C.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she suggests in her letter. I shall write to her. If possible I shall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along with this. I am enclosing the latest letter from her.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the name of her steamer at Grindlay’s. After you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letter send it on to Ghanshaymdas. He is at the moment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I shall write or wire to her from Patna advising what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do. In the meanwhile you may introduce her to a few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Bombay. Introduce her to Munshi, to Shah or, if you like, to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Liberals. Pyarelal can think on the matter more fully.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guidance to offer. You may ask me anything you want to.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there she will certainly meet her. Give Miss Harrison the copy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of my letter to Sir Samuel.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275. SPEECH AT MERCANTILE ASSOCIATION, NIPANI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1934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speak as a merchant to fellow-merchants. The difference is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are doing business for your respective families, perhaps not ex-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Samuel Hoare”, 6-3-1934.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ceeding more than 100 members in each case at the outside, whereas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business on behalf of a family consisting of several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called Harijans. I have found that mercantile credit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the cash that merchants can produce, but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they have for redemption of their promises. A bank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hoards of gold in its coffers would lose credit in a moment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dishonoured a cheque drawn upon it, that is to say, if it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redeem the promise underlying the cheque that it would be honoured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presentation, if there was a credit balance in favour of the drawer.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hope that you will not fail to redeem the promise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reported to have made in respect of crores of Harijans.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VALLABHBHAI PATEL</w:t>
      </w:r>
    </w:p>
    <w:p>
      <w:pPr>
        <w:autoSpaceDN w:val="0"/>
        <w:autoSpaceDE w:val="0"/>
        <w:widowControl/>
        <w:spacing w:line="244" w:lineRule="exact" w:before="148" w:after="0"/>
        <w:ind w:left="511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OADBELL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8,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from you recently. I am writing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prayer. We left Belgaum yesterday. This place is a small </w:t>
      </w:r>
      <w:r>
        <w:rPr>
          <w:rFonts w:ascii="Times" w:hAnsi="Times" w:eastAsia="Times"/>
          <w:b w:val="0"/>
          <w:i w:val="0"/>
          <w:color w:val="000000"/>
          <w:sz w:val="22"/>
        </w:rPr>
        <w:t>town but there is a railway station.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letter after a longer interval than usual as Dah-</w:t>
      </w:r>
      <w:r>
        <w:rPr>
          <w:rFonts w:ascii="Times" w:hAnsi="Times" w:eastAsia="Times"/>
          <w:b w:val="0"/>
          <w:i w:val="0"/>
          <w:color w:val="000000"/>
          <w:sz w:val="22"/>
        </w:rPr>
        <w:t>yabhai, Chandubhai, Durga and Jivanji had come to see me in Bel-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gaum. Dahyabhai saw Mani. Durga, Jivanji and Bablo saw Mahadev.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say that Mani and Mahadev are all right. Mahadev is </w:t>
      </w:r>
      <w:r>
        <w:rPr>
          <w:rFonts w:ascii="Times" w:hAnsi="Times" w:eastAsia="Times"/>
          <w:b w:val="0"/>
          <w:i w:val="0"/>
          <w:color w:val="000000"/>
          <w:sz w:val="22"/>
        </w:rPr>
        <w:t>engrossed in his work. I heard everything from Chandubhai. Kanji-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has still not come to see me. Please take care of your nostrils.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the practice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remember that the correct way of </w:t>
      </w:r>
      <w:r>
        <w:rPr>
          <w:rFonts w:ascii="Times" w:hAnsi="Times" w:eastAsia="Times"/>
          <w:b w:val="0"/>
          <w:i w:val="0"/>
          <w:color w:val="000000"/>
          <w:sz w:val="22"/>
        </w:rPr>
        <w:t>doing it is with a piece of fine cloth.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Lester has gone to Delhi. Harrison is arriving on the 16th.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Ba’s letter is enclosed. Her brother has passed through a severe illness.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is out of danger now. Tarabehn Modi is very ill.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a tumour in the throat and it has burst. Her teeth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giving her much pain. Kishorelal’s fever has still not left him.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reach Patna on the 11th. Thakkar Bapa and his retinue will </w:t>
      </w:r>
      <w:r>
        <w:rPr>
          <w:rFonts w:ascii="Times" w:hAnsi="Times" w:eastAsia="Times"/>
          <w:b w:val="0"/>
          <w:i w:val="0"/>
          <w:color w:val="000000"/>
          <w:sz w:val="22"/>
        </w:rPr>
        <w:t>go to Delhi. If after going to Patna I find it possible to continue the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been told that there was some disinclination on the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merchants to redeem the promise. However the Chairman assured him that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>no basis for such apprehension.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Harijan tour, I will ask him to join 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(Asar) is pretty ill. I don’t worry, however, since Prema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with her. Amtussalaam may still be described as ill. Brijkrishna is </w:t>
      </w:r>
      <w:r>
        <w:rPr>
          <w:rFonts w:ascii="Times" w:hAnsi="Times" w:eastAsia="Times"/>
          <w:b w:val="0"/>
          <w:i w:val="0"/>
          <w:color w:val="000000"/>
          <w:sz w:val="22"/>
        </w:rPr>
        <w:t>improving. I suppose you know that there is an epidemic of a chil-</w:t>
      </w:r>
      <w:r>
        <w:rPr>
          <w:rFonts w:ascii="Times" w:hAnsi="Times" w:eastAsia="Times"/>
          <w:b w:val="0"/>
          <w:i w:val="0"/>
          <w:color w:val="000000"/>
          <w:sz w:val="22"/>
        </w:rPr>
        <w:t>dren’s disease in Ahmedabad. Please be satisfied with this much to-</w:t>
      </w:r>
      <w:r>
        <w:rPr>
          <w:rFonts w:ascii="Times" w:hAnsi="Times" w:eastAsia="Times"/>
          <w:b w:val="0"/>
          <w:i w:val="0"/>
          <w:color w:val="000000"/>
          <w:sz w:val="22"/>
        </w:rPr>
        <w:t>day. It is now time to see visitors.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84-5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TARABEHN R. MODI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3.30 a.m. just now. This is a small village. We reached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place at 9 last night after travelling the whole day. I was given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 immediately on arrival and am writing this reply now.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Five systems of treatment are current in India at present: (1)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allopathy, (2) ayurveda, (3) unani, (4) homoeopathy and (5)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cure. I leave out the use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magic. Of these, allopathy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widely in use. I am inclined towards nature cure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help is needed, I would have recourse to allopathy, but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limits. In certain cases surgery is indispensable and some of the drugs,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quinine, are very effective. I would put you under nature-cure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and, for the trouble you are having with your teeth, etc.,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you to take help from allopathy. But I am not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and don’t wish to offer guidance from this distance.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feel inclined to let things go on as at present. Allopathic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practitioners are comparatively more honest. In the West,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experimenting. Their treatments, therefore, are often </w:t>
      </w:r>
      <w:r>
        <w:rPr>
          <w:rFonts w:ascii="Times" w:hAnsi="Times" w:eastAsia="Times"/>
          <w:b w:val="0"/>
          <w:i w:val="0"/>
          <w:color w:val="000000"/>
          <w:sz w:val="22"/>
        </w:rPr>
        <w:t>found to succeed. But I would say this even from here. After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mencing a treatment, one should think no more about it and watch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patiently. One should not feel impatient for the result. Let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will, good or bad. After all, how do we know what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what bad? “What we regard as misery is not misery, nor </w:t>
      </w:r>
      <w:r>
        <w:rPr>
          <w:rFonts w:ascii="Times" w:hAnsi="Times" w:eastAsia="Times"/>
          <w:b w:val="0"/>
          <w:i w:val="0"/>
          <w:color w:val="000000"/>
          <w:sz w:val="22"/>
        </w:rPr>
        <w:t>what we regard as happiness happiness. The only misery is forgetful-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of Narayana’s name and the only happiness is constant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Him.” Let the attachment to the body fall away slowly. Keep on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me. I will then write if I have any suggestion to make.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think about anything till the body is completely restored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health and you can work. There will be plenty of time to serve after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recovered.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Kishorelal is at Deolali. Fever does not leave him completely.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Going to Deolali does not seem to have made much difference. I had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letter from Vasumati. Pyarelal is in Bombay.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renting a separate room there. But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to help you? Who does your cleaning, sweeping, cooking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chores? I am sure you must be realizing the usefulness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in your present circumstances. The test for us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the atmosphere of the Ashram even when there is no Ashram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noise has started now. The hands of the clock are moving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4.20. Wherever I go, a thousand or two thousand persons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evening prayers. Since it is a new place every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don’t feel it a hardship to forgo one night’s sleep.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>to the morning prayer even from great distances.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4180. Also C.W. 1679.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Ramniklal Modi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believe me you are as much in my thoughts as I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yours. I didn’t write to you after you had been imprisoned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didn’t think you would get my letter. But I see 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letters, and so I am writing this. You don’t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letter which I wrote to you after you were released.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rather hasty in returning to jail, but I have no doubt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proved your courage by doing so. I am sure all will be well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Now exercise strict self-control and get rid of your fever.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anything. Don’t think about events outside.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write to me, write as long a letter as you would like to.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fine. I hope to reach Patna on the 11th. Is Prema permitted to look </w:t>
      </w:r>
      <w:r>
        <w:rPr>
          <w:rFonts w:ascii="Times" w:hAnsi="Times" w:eastAsia="Times"/>
          <w:b w:val="0"/>
          <w:i w:val="0"/>
          <w:color w:val="000000"/>
          <w:sz w:val="22"/>
        </w:rPr>
        <w:t>after you?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9327. Also C.W. 6602.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KASTURBA GANDHI</w:t>
      </w:r>
    </w:p>
    <w:p>
      <w:pPr>
        <w:autoSpaceDN w:val="0"/>
        <w:autoSpaceDE w:val="0"/>
        <w:widowControl/>
        <w:spacing w:line="246" w:lineRule="exact" w:before="146" w:after="0"/>
        <w:ind w:left="489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IJAPUR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1934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Since, even after much waiting, I didn’t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Madhavdas, I wrote to Mathuradas and asked him to look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He did so, and the letters received from Madhavdas and 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enclosed. A letter from Manilal also is enclosed. Apart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read in these letters, there is nothing more to write about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You should now stop worrying about Manilal. I hope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he is past forty now. He is able to look after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doesn’t worry about anything. He does his work and shoulders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expenses. Manilal is quite happy. You, therefore,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him. From Belgaum I have come to Bijapur. At Belgaum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Durga, Jivanji, Dahyabhai, Bablo, Chandubhai and Mohanlal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saw me. Durga and Jivanji visited Mahadev and Dahyabhai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Mani. They are all quite well. Siddhimati also came and saw me.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gone to Ahmedabad with Durga. Pyarelal writes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time. Jamnalalji has gone to Patna. I will reach there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11th. Thakkar Bapa will separate from the rest of the party. Valjibhai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with me and will accompany me to Patna. Kisan and Om also </w:t>
      </w:r>
      <w:r>
        <w:rPr>
          <w:rFonts w:ascii="Times" w:hAnsi="Times" w:eastAsia="Times"/>
          <w:b w:val="0"/>
          <w:i w:val="0"/>
          <w:color w:val="000000"/>
          <w:sz w:val="22"/>
        </w:rPr>
        <w:t>are with me. I have dictated this letter to Om while eating my meal.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42" w:after="0"/>
        <w:ind w:left="0" w:right="7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Bane Patro, </w:t>
      </w:r>
      <w:r>
        <w:rPr>
          <w:rFonts w:ascii="Times" w:hAnsi="Times" w:eastAsia="Times"/>
          <w:b w:val="0"/>
          <w:i w:val="0"/>
          <w:color w:val="000000"/>
          <w:sz w:val="18"/>
        </w:rPr>
        <w:t>pp. 8-9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MATHURADAS TRIKUMJI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second letter from Agatha Harrison. As she says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letter, let her carry out her programme in Bombay at her ease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go to Poona. I suppose she will be putting up at the Servants [of </w:t>
      </w:r>
      <w:r>
        <w:rPr>
          <w:rFonts w:ascii="Times" w:hAnsi="Times" w:eastAsia="Times"/>
          <w:b w:val="0"/>
          <w:i w:val="0"/>
          <w:color w:val="000000"/>
          <w:sz w:val="22"/>
        </w:rPr>
        <w:t>India Society] at Poona.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yesterday a copy of my letter to Hoare.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>another copy now. Yesterday’s copy is meant for Agatha and today’s</w:t>
      </w:r>
    </w:p>
    <w:p>
      <w:pPr>
        <w:autoSpaceDN w:val="0"/>
        <w:autoSpaceDE w:val="0"/>
        <w:widowControl/>
        <w:spacing w:line="240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January 8 in the source. However, Gandhiji was in Bijapur on March 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copy is for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Faiba is coming to Hyderabad. It is good. A lot of work </w:t>
      </w:r>
      <w:r>
        <w:rPr>
          <w:rFonts w:ascii="Times" w:hAnsi="Times" w:eastAsia="Times"/>
          <w:b w:val="0"/>
          <w:i w:val="0"/>
          <w:color w:val="000000"/>
          <w:sz w:val="22"/>
        </w:rPr>
        <w:t>has cropped up for me in Hyderabad.</w:t>
      </w:r>
    </w:p>
    <w:p>
      <w:pPr>
        <w:autoSpaceDN w:val="0"/>
        <w:autoSpaceDE w:val="0"/>
        <w:widowControl/>
        <w:spacing w:line="220" w:lineRule="exact" w:before="46" w:after="22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monthly expenses of Agatha are Birla’s responsibility.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estimated £200 for this visit. Of this, £100 was arranged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£100 will have to be found here. See if Bhulabhai can take that </w:t>
      </w:r>
      <w:r>
        <w:rPr>
          <w:rFonts w:ascii="Times" w:hAnsi="Times" w:eastAsia="Times"/>
          <w:b w:val="0"/>
          <w:i w:val="0"/>
          <w:color w:val="000000"/>
          <w:sz w:val="22"/>
        </w:rPr>
        <w:t>burden.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F. MARY BARR</w:t>
      </w:r>
    </w:p>
    <w:p>
      <w:pPr>
        <w:autoSpaceDN w:val="0"/>
        <w:autoSpaceDE w:val="0"/>
        <w:widowControl/>
        <w:spacing w:line="294" w:lineRule="exact" w:before="14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9,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As I am in Hyderabad for 12 hours, do come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you will travel back with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fast is good. You must describe it more fully when we </w:t>
      </w:r>
      <w:r>
        <w:rPr>
          <w:rFonts w:ascii="Times" w:hAnsi="Times" w:eastAsia="Times"/>
          <w:b w:val="0"/>
          <w:i w:val="0"/>
          <w:color w:val="000000"/>
          <w:sz w:val="22"/>
        </w:rPr>
        <w:t>meet. Kisses to Chandra.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3350. Courtesy: F. Mary Barr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 OUR SHAME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Reference has already been made in these columns to a memo-</w:t>
      </w:r>
      <w:r>
        <w:rPr>
          <w:rFonts w:ascii="Times" w:hAnsi="Times" w:eastAsia="Times"/>
          <w:b w:val="0"/>
          <w:i w:val="0"/>
          <w:color w:val="000000"/>
          <w:sz w:val="22"/>
        </w:rPr>
        <w:t>randum which was received by me at Coonoor on behalf of ‘Adi-Hin-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 of Tamil Districts’. It is signed by thirty-six representatives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whom are members of municipal councils or taluq boards. From </w:t>
      </w:r>
      <w:r>
        <w:rPr>
          <w:rFonts w:ascii="Times" w:hAnsi="Times" w:eastAsia="Times"/>
          <w:b w:val="0"/>
          <w:i w:val="0"/>
          <w:color w:val="000000"/>
          <w:sz w:val="22"/>
        </w:rPr>
        <w:t>this, I condense below the catalogue of their disabilities. In conden-</w:t>
      </w:r>
      <w:r>
        <w:rPr>
          <w:rFonts w:ascii="Times" w:hAnsi="Times" w:eastAsia="Times"/>
          <w:b w:val="0"/>
          <w:i w:val="0"/>
          <w:color w:val="000000"/>
          <w:sz w:val="22"/>
        </w:rPr>
        <w:t>sing it I have not materially changed their language. Criticism inters-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persed with the recital has been removed as being superfluous. The list </w:t>
      </w:r>
      <w:r>
        <w:rPr>
          <w:rFonts w:ascii="Times" w:hAnsi="Times" w:eastAsia="Times"/>
          <w:b w:val="0"/>
          <w:i w:val="0"/>
          <w:color w:val="000000"/>
          <w:sz w:val="22"/>
        </w:rPr>
        <w:t>is otherwise untouched.</w:t>
      </w:r>
    </w:p>
    <w:p>
      <w:pPr>
        <w:autoSpaceDN w:val="0"/>
        <w:autoSpaceDE w:val="0"/>
        <w:widowControl/>
        <w:spacing w:line="240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written before Gandhiji reached Hyderabad on March 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We have no access to eating-houses, laundries, shaving saloons, coffee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 clubs, restaurants, choultries, schools,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agraharams,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wells, tanks, water-taps,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springs, post offices (located in villages) and other places of public resort, not to </w:t>
      </w:r>
      <w:r>
        <w:rPr>
          <w:rFonts w:ascii="Times" w:hAnsi="Times" w:eastAsia="Times"/>
          <w:b w:val="0"/>
          <w:i w:val="0"/>
          <w:color w:val="000000"/>
          <w:sz w:val="18"/>
        </w:rPr>
        <w:t>speak of temples in several places.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In some places, holding umbrellas, wearing sandals, wearing dhotis below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knees are considered as a great crime. Wearing jewels made of gold by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women-folk and using clean cloth over their body would be regarded as an ill omen by </w:t>
      </w:r>
      <w:r>
        <w:rPr>
          <w:rFonts w:ascii="Times" w:hAnsi="Times" w:eastAsia="Times"/>
          <w:b w:val="0"/>
          <w:i w:val="0"/>
          <w:color w:val="000000"/>
          <w:sz w:val="18"/>
        </w:rPr>
        <w:t>some caste Hindus.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We are not allowed to carry our dead within particular union board areas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alongside the highway, simply because there is a temple of a deity on the road-side.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compelled it carry the dead body through a paddy field even when there is </w:t>
      </w:r>
      <w:r>
        <w:rPr>
          <w:rFonts w:ascii="Times" w:hAnsi="Times" w:eastAsia="Times"/>
          <w:b w:val="0"/>
          <w:i w:val="0"/>
          <w:color w:val="000000"/>
          <w:sz w:val="18"/>
        </w:rPr>
        <w:t>knee-deep mire during rainy season.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The Headman of the so-called untouchables within a particular union board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 is not allowed by the caste Hindus to get on horseback and pass along the </w:t>
      </w:r>
      <w:r>
        <w:rPr>
          <w:rFonts w:ascii="Times" w:hAnsi="Times" w:eastAsia="Times"/>
          <w:b w:val="0"/>
          <w:i w:val="0"/>
          <w:color w:val="000000"/>
          <w:sz w:val="18"/>
        </w:rPr>
        <w:t>highway during his investiture ceremony as Headman of the said classes.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In some village bazaars, bleached cloth cannot be touched by us when we </w:t>
      </w:r>
      <w:r>
        <w:rPr>
          <w:rFonts w:ascii="Times" w:hAnsi="Times" w:eastAsia="Times"/>
          <w:b w:val="0"/>
          <w:i w:val="0"/>
          <w:color w:val="000000"/>
          <w:sz w:val="18"/>
        </w:rPr>
        <w:t>are desirous of buying it for festivals.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If cooked bread or other eatables are touched in bazaars knowingly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unknowingly, the whole cost of the food-stuff will be extracted from our people for </w:t>
      </w:r>
      <w:r>
        <w:rPr>
          <w:rFonts w:ascii="Times" w:hAnsi="Times" w:eastAsia="Times"/>
          <w:b w:val="0"/>
          <w:i w:val="0"/>
          <w:color w:val="000000"/>
          <w:sz w:val="18"/>
        </w:rPr>
        <w:t>the sin of touching them.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Since a very high percentage of our people living in rural areas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habitation of their own in most of the districts of the presidency, but are allowed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sufferance to live on the lands of the land-owning classes, any demand for wages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contributed by our people in their lands is highly resented by their masters.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do not get living wages and the hours of work are unlimited. These are often paid </w:t>
      </w:r>
      <w:r>
        <w:rPr>
          <w:rFonts w:ascii="Times" w:hAnsi="Times" w:eastAsia="Times"/>
          <w:b w:val="0"/>
          <w:i w:val="0"/>
          <w:color w:val="000000"/>
          <w:sz w:val="18"/>
        </w:rPr>
        <w:t>in unwholesome grain in short measures.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For marriage occasions or processions of our deity, we cannot get the </w:t>
      </w:r>
      <w:r>
        <w:rPr>
          <w:rFonts w:ascii="Times" w:hAnsi="Times" w:eastAsia="Times"/>
          <w:b w:val="0"/>
          <w:i w:val="0"/>
          <w:color w:val="000000"/>
          <w:sz w:val="18"/>
        </w:rPr>
        <w:t>services of caste Hindu musicians when we cannot find some among 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Young men of our community riding on bicycles are being regarded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severe displeasure. In remotest villages,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jutkas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(horse cabs) cannot ply for us, as the </w:t>
      </w:r>
      <w:r>
        <w:rPr>
          <w:rFonts w:ascii="Times" w:hAnsi="Times" w:eastAsia="Times"/>
          <w:b w:val="0"/>
          <w:i w:val="0"/>
          <w:color w:val="000000"/>
          <w:sz w:val="18"/>
        </w:rPr>
        <w:t>caste Hindu owners refuse to take us. The same is the case with motor buses.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In public latrines, built out of public funds in a particular municipal area,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so-called untouchables are actively prevented from using them. After a good deal </w:t>
      </w:r>
      <w:r>
        <w:rPr>
          <w:rFonts w:ascii="Times" w:hAnsi="Times" w:eastAsia="Times"/>
          <w:b w:val="0"/>
          <w:i w:val="0"/>
          <w:color w:val="000000"/>
          <w:sz w:val="18"/>
        </w:rPr>
        <w:t>of assertion, they were provided with separate latrines.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11. In some of the dispensaries run under the control of particular local bodies, </w:t>
      </w:r>
      <w:r>
        <w:rPr>
          <w:rFonts w:ascii="Times" w:hAnsi="Times" w:eastAsia="Times"/>
          <w:b w:val="0"/>
          <w:i w:val="0"/>
          <w:color w:val="000000"/>
          <w:sz w:val="18"/>
        </w:rPr>
        <w:t>our people do not get proper treatment at the hands of caste Hindus employed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In the temporary water-sheds erected by caste Hindus during the hot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season, the distinction made by them in pouring water to the Adi-Hindus for drinking </w:t>
      </w:r>
      <w:r>
        <w:rPr>
          <w:rFonts w:ascii="Times" w:hAnsi="Times" w:eastAsia="Times"/>
          <w:b w:val="0"/>
          <w:i w:val="0"/>
          <w:color w:val="000000"/>
          <w:sz w:val="18"/>
        </w:rPr>
        <w:t>purpose is highly intolerable and offensive.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 When our people get into local bodies and panchayats the orthodox caste </w:t>
      </w:r>
      <w:r>
        <w:rPr>
          <w:rFonts w:ascii="Times" w:hAnsi="Times" w:eastAsia="Times"/>
          <w:b w:val="0"/>
          <w:i w:val="0"/>
          <w:color w:val="000000"/>
          <w:sz w:val="18"/>
        </w:rPr>
        <w:t>Hindus resign their seats by way of protest, and in some cases our people are given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separate seats.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14. When an Adi-Hindu rests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front of his house, he should get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bow his head before a caste Hindu and worship him with due veneration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 Hindu happens to pass that way. If this custom is neglected by the Adi-Hindus, </w:t>
      </w:r>
      <w:r>
        <w:rPr>
          <w:rFonts w:ascii="Times" w:hAnsi="Times" w:eastAsia="Times"/>
          <w:b w:val="0"/>
          <w:i w:val="0"/>
          <w:color w:val="000000"/>
          <w:sz w:val="18"/>
        </w:rPr>
        <w:t>they will be taken to task severely by the caste Hindus.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often asked to set our own house in order. This is simply begging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question. Where the Hindu society is one vast system of gradations and degradations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based on caste and birth, there is no use in accusing the so-called untouchables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divided among themselves. After all, the so-called untouchables are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>victims of circumstances.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15. In municipal areas, separate water-taps are maintained wherever caste </w:t>
      </w:r>
      <w:r>
        <w:rPr>
          <w:rFonts w:ascii="Times" w:hAnsi="Times" w:eastAsia="Times"/>
          <w:b w:val="0"/>
          <w:i w:val="0"/>
          <w:color w:val="000000"/>
          <w:sz w:val="18"/>
        </w:rPr>
        <w:t>Hindus object.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16. To rural elementary schools maintained out of public funds our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free access. When they are admitted, they are given separate seats, or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to sit on the floor. If the pupils approach the caste Hindu orthodox teachers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employed there, knowingly or unknowingly, to clear some doubts, they are pushed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by the teachers with the help of slates or sticks for fear of pollution. In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cases, our children are made to stand outside the main school premises in all seasons,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to receive instruction through the window, and hence our children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see the blackboard. When the lower elementary course is completed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schools established for our children, we are not admitted in the higher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elementary schools run under the public management in the same village.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trained teachers belonging to Adi-Hindu community are not appointed in such higher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elementary schools. Our children cannot use the common latrine. It is a great pity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even our representatives serving on different local bodies do not pay surprise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visits to such schools, where caste Hindus predominate, for fear of molestation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endless trouble. Singanallore and Irugur villages near Coimbatore have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famous in this respect. The elementary schools in urban areas are not free from such </w:t>
      </w:r>
      <w:r>
        <w:rPr>
          <w:rFonts w:ascii="Times" w:hAnsi="Times" w:eastAsia="Times"/>
          <w:b w:val="0"/>
          <w:i w:val="0"/>
          <w:color w:val="000000"/>
          <w:sz w:val="18"/>
        </w:rPr>
        <w:t>defects.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high schools our students cannot take drinking water from the pots 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during hot season; but they must depend upon some caste Hindu students to pour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water for our young men and girls. Even vessels are not given to our students,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have to use only their hands as vessels for drinking. To the common tiffin </w:t>
      </w:r>
      <w:r>
        <w:rPr>
          <w:rFonts w:ascii="Times" w:hAnsi="Times" w:eastAsia="Times"/>
          <w:b w:val="0"/>
          <w:i w:val="0"/>
          <w:color w:val="000000"/>
          <w:sz w:val="18"/>
        </w:rPr>
        <w:t>rooms our students have no free access.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17. In post offices located in inaccessible places, we cannot post letters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straightaway or transact any other business. Even for buying post cards, covers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stamps, we will have to stand at a great distance from such post offices and beg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 Hindu passers-by to comply with our request. There are two things involved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this. Firstly, we cannot pass through the public pathway. Secondly, we are prevented </w:t>
      </w:r>
      <w:r>
        <w:rPr>
          <w:rFonts w:ascii="Times" w:hAnsi="Times" w:eastAsia="Times"/>
          <w:b w:val="0"/>
          <w:i w:val="0"/>
          <w:color w:val="000000"/>
          <w:sz w:val="18"/>
        </w:rPr>
        <w:t>from transacting business straightaway in the post office.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18. We feel sorry that your august person has not taken birth in the Adi-Hindu </w:t>
      </w:r>
      <w:r>
        <w:rPr>
          <w:rFonts w:ascii="Times" w:hAnsi="Times" w:eastAsia="Times"/>
          <w:b w:val="0"/>
          <w:i w:val="0"/>
          <w:color w:val="000000"/>
          <w:sz w:val="18"/>
        </w:rPr>
        <w:t>community to realize our practical difficulties.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formidable catalogue. There is no exaggeration in it,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two mental reservations are understood. Every statement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place. No disability is universal. Some are rare. And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abated by voluntary effort. These reservations should be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get the proper perspective. They do not in any way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Hindus’ shame or warrant inaction on the part of reformers.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of caste Hindus will continue so long as these disabilities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in the name of religion, no matter to how little or great an </w:t>
      </w:r>
      <w:r>
        <w:rPr>
          <w:rFonts w:ascii="Times" w:hAnsi="Times" w:eastAsia="Times"/>
          <w:b w:val="0"/>
          <w:i w:val="0"/>
          <w:color w:val="000000"/>
          <w:sz w:val="22"/>
        </w:rPr>
        <w:t>extent. It is the clear duty of sanatanists so called to denounce the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abilities in the severest possible language and join hands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in protecting Harijans from humiliation heaped upon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sanction of religious custom. The eighteenth grievance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signatories have specially underlined I regard as a compli-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paid by them to me. Yes, it is quite possible that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the force of these terrible grievances much more, had I been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Adi-Hindu. Not having had that luck, I have become 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adoption. There will be no rest for me nor society,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persists.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G. V. MAVALANKAR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MAVALANKAR,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Thakkar Bapa is going there specially to see you. He wants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discuss with you the position about the Relief Fund, of which he is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Trustees—what the total amount is and where the sums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deposited. If you send me particulars of where other funds, too,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deposited and of withdrawals from them, I can think further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them. If you wish to make any suggestions, kindly send them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keep good health.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1238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SPEECH AT WOMEN’S MEETING, HYDERABAD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1934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women are the housekeepers I expect that much reform </w:t>
      </w:r>
      <w:r>
        <w:rPr>
          <w:rFonts w:ascii="Times" w:hAnsi="Times" w:eastAsia="Times"/>
          <w:b w:val="0"/>
          <w:i w:val="0"/>
          <w:color w:val="000000"/>
          <w:sz w:val="22"/>
        </w:rPr>
        <w:t>and good work can be done by you. By their very instinct women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patient and can better bear suffering than men, and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work that is undertaken by women is sure to be successful.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 not to recognize one section of our own people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the same as ours. It is indeed very pleasing to me to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large crowd of people all eager to work for the betterment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our people. I am thankful to you all for the money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jewels that you are giving me today out of free love and love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I have undertaken. It is not these which matter but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work that leads to the salvation of those in suffering.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ladies of Hyderabad will devote their time and do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possible, for which money will be forthcoming if good service </w:t>
      </w:r>
      <w:r>
        <w:rPr>
          <w:rFonts w:ascii="Times" w:hAnsi="Times" w:eastAsia="Times"/>
          <w:b w:val="0"/>
          <w:i w:val="0"/>
          <w:color w:val="000000"/>
          <w:sz w:val="22"/>
        </w:rPr>
        <w:t>is rendered.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13-3-1934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285. SPEECH AT PUBLIC MEETING, HYDERABAD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1934</w:t>
      </w:r>
    </w:p>
    <w:p>
      <w:pPr>
        <w:autoSpaceDN w:val="0"/>
        <w:autoSpaceDE w:val="0"/>
        <w:widowControl/>
        <w:spacing w:line="24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thanked the public for their addresses and purses. He was speaking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language which was partly Urdu and partly Hindi because he considered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languages to be one and the same. The distinctions between higher and lower classes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be perpetuated, for all were one in the service of the country. He had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thought to the question for the last 50 years and he felt that there should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distinctions drawn between the Harijans and the other classes. In fact, there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be no distinctions between Hindus and others like Muslims, Christians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Parsis; they should all be united, like the five fingers on one hand. Hindus owed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responsibility for removing the blot of untouchability. Friends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America, Japan and other countries were writing to him, saying that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 in those countries.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orthodox opposition, Gandhiji said that his critics alleged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out to destroy Hinduism. The charge was not at all true; he was only trying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 a stigma from it. In conclusion, Gandhiji made a fervent appeal to all to help </w:t>
      </w:r>
      <w:r>
        <w:rPr>
          <w:rFonts w:ascii="Times" w:hAnsi="Times" w:eastAsia="Times"/>
          <w:b w:val="0"/>
          <w:i w:val="0"/>
          <w:color w:val="000000"/>
          <w:sz w:val="18"/>
        </w:rPr>
        <w:t>him in the work of ameliorating the condition of Harijans.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13-3-1934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SPEECH AT PUBLIC MEETING, SECUNDERABAD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1934</w:t>
      </w:r>
    </w:p>
    <w:p>
      <w:pPr>
        <w:autoSpaceDN w:val="0"/>
        <w:autoSpaceDE w:val="0"/>
        <w:widowControl/>
        <w:spacing w:line="22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began his speech with the remark that until he was told to that effect </w:t>
      </w:r>
      <w:r>
        <w:rPr>
          <w:rFonts w:ascii="Times" w:hAnsi="Times" w:eastAsia="Times"/>
          <w:b w:val="0"/>
          <w:i w:val="0"/>
          <w:color w:val="000000"/>
          <w:sz w:val="18"/>
        </w:rPr>
        <w:t>he did not know that the girls were Harijans. There was no means of distinguishing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the V. V. School premises, the meeting was attended by about 10,000 </w:t>
      </w:r>
      <w:r>
        <w:rPr>
          <w:rFonts w:ascii="Times" w:hAnsi="Times" w:eastAsia="Times"/>
          <w:b w:val="0"/>
          <w:i w:val="0"/>
          <w:color w:val="000000"/>
          <w:sz w:val="18"/>
        </w:rPr>
        <w:t>people. Many officials also attended the meeting.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from the caste Hindus, although the latter might think it a sin to sit next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He had come to Hyderabad in the course of his work for Harijans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for help. The public were quite welcome to give him whatever gifts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liked but it must be distinctly understood that the money would be spent for Harijans.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work was for the purification of the soul and the age-long curse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fortunately fast disappearing. There was no room in the movement for hatred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selfishness. Gandhiji appealed to the orthodox also to help him in removing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obstacles in the way of the Harijan community, such as want of educational facilities,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disabilities as regards water, etc. It was doubtful whether a high-class Hindu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 to treat a patient of the Harijan community. There would be no end to the tale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sorrow and shame, concluded Gandhiji, if he wished to recount the sufferings of </w:t>
      </w:r>
      <w:r>
        <w:rPr>
          <w:rFonts w:ascii="Times" w:hAnsi="Times" w:eastAsia="Times"/>
          <w:b w:val="0"/>
          <w:i w:val="0"/>
          <w:color w:val="000000"/>
          <w:sz w:val="18"/>
        </w:rPr>
        <w:t>Harijans, and he appealed to all to help him.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13-3-1934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INTERVIEW TO ASSOCIATED PRESS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8" w:lineRule="exact" w:before="1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9, 1934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faculty of others for looking ahead,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three months.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period of my self-imposed inactivity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moment ends on 31st July there will be time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the position. Till then, I have my hands full with anti untou-</w:t>
      </w:r>
      <w:r>
        <w:rPr>
          <w:rFonts w:ascii="Times" w:hAnsi="Times" w:eastAsia="Times"/>
          <w:b w:val="0"/>
          <w:i w:val="0"/>
          <w:color w:val="000000"/>
          <w:sz w:val="22"/>
        </w:rPr>
        <w:t>chability work and the Bihar programme.</w:t>
      </w:r>
    </w:p>
    <w:p>
      <w:pPr>
        <w:autoSpaceDN w:val="0"/>
        <w:autoSpaceDE w:val="0"/>
        <w:widowControl/>
        <w:spacing w:line="24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about the duration of his stay in Bihar, he said he was entirely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hands of Babu Rajendra Prasad in that regard but hoped to take advantage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visit to tour Orissa and Assam in connection with anti-untouchability work.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emphatically denied the report that his visit to Hyderabad marked the end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tours for the uplift of Harijans. He said he was only suspending his programme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the emergency in Bihar. He added while much had been achieved in the past </w:t>
      </w:r>
      <w:r>
        <w:rPr>
          <w:rFonts w:ascii="Times" w:hAnsi="Times" w:eastAsia="Times"/>
          <w:b w:val="0"/>
          <w:i w:val="0"/>
          <w:color w:val="000000"/>
          <w:sz w:val="18"/>
        </w:rPr>
        <w:t>few months a great deal still remained to be accomplished.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about the results of his recent tour in South India, Gandhiji said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unqualified success. He found nothing throughout his visits in those parts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the suggestion that South Indians were less disposed than people in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parts of India to help in the eradication of untouchability. On the contrary,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declared, everywhere he observed as much enthusiasm over his campaign as elsewhere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in throwing open the temples and contributing to anti-untouchability fund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Indians were second to none. Guruvayur was an exception which bore out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 in South India. Even here he was confident that popular opinion would </w:t>
      </w:r>
      <w:r>
        <w:rPr>
          <w:rFonts w:ascii="Times" w:hAnsi="Times" w:eastAsia="Times"/>
          <w:b w:val="0"/>
          <w:i w:val="0"/>
          <w:color w:val="000000"/>
          <w:sz w:val="18"/>
        </w:rPr>
        <w:t>prevail.</w:t>
      </w:r>
    </w:p>
    <w:p>
      <w:pPr>
        <w:autoSpaceDN w:val="0"/>
        <w:autoSpaceDE w:val="0"/>
        <w:widowControl/>
        <w:spacing w:line="294" w:lineRule="exact" w:before="0" w:after="26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10-3-1934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9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be.</w:t>
            </w:r>
          </w:p>
          <w:p>
            <w:pPr>
              <w:autoSpaceDN w:val="0"/>
              <w:autoSpaceDE w:val="0"/>
              <w:widowControl/>
              <w:spacing w:line="294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268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Gandhiji had been asked what the future programme of the Congress would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288. A WAIL FROM UDUMALPET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Udumalpet is a township between Podanur and Dindigul.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addresses received there was one from its Harijans. I ex-</w:t>
      </w:r>
      <w:r>
        <w:rPr>
          <w:rFonts w:ascii="Times" w:hAnsi="Times" w:eastAsia="Times"/>
          <w:b w:val="0"/>
          <w:i w:val="0"/>
          <w:color w:val="000000"/>
          <w:sz w:val="22"/>
        </w:rPr>
        <w:t>tract the following from their long and bitter address.</w:t>
      </w:r>
    </w:p>
    <w:p>
      <w:pPr>
        <w:autoSpaceDN w:val="0"/>
        <w:autoSpaceDE w:val="0"/>
        <w:widowControl/>
        <w:spacing w:line="260" w:lineRule="exact" w:before="48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town we are not allowed to draw water from any of the common fresh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water wells. Our females and children have to depend upon the mercy of caste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for a pot of drinking water. We have to be waiting for hours and hours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and put up with all abuses the caste Hindu showers upon us before we </w:t>
      </w:r>
      <w:r>
        <w:rPr>
          <w:rFonts w:ascii="Times" w:hAnsi="Times" w:eastAsia="Times"/>
          <w:b w:val="0"/>
          <w:i w:val="0"/>
          <w:color w:val="000000"/>
          <w:sz w:val="18"/>
        </w:rPr>
        <w:t>can get a pot of water.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extreme poverty many of us are homeless and shelterless.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exposed to the sun and rain and are suffering from innumerable difficulties.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cheries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huts are so closely situated that very often we meet with fire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accidents which cause loss of life and property. The town municipality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attending to the sanitation of 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cheries.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never clean our </w:t>
      </w:r>
      <w:r>
        <w:rPr>
          <w:rFonts w:ascii="Times" w:hAnsi="Times" w:eastAsia="Times"/>
          <w:b w:val="0"/>
          <w:i/>
          <w:color w:val="000000"/>
          <w:sz w:val="18"/>
        </w:rPr>
        <w:t>cheries.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proper drainage, no regular cleaning of night-soil,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facilities for the hygienic living of our men. No street light is found in 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cheries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 is no regular street for us to walk on. The town municipality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confers so much benefit on all other portions of the town, but won’t attend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</w:t>
      </w:r>
      <w:r>
        <w:rPr>
          <w:rFonts w:ascii="Times" w:hAnsi="Times" w:eastAsia="Times"/>
          <w:b w:val="0"/>
          <w:i/>
          <w:color w:val="000000"/>
          <w:sz w:val="18"/>
        </w:rPr>
        <w:t>cheries.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complaints are true, they require immediate attention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 Council, the public and the Local and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 Sanghs. I shall be glad to publish a refutation,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exaggeration in the complaints. Meanwhile I defer further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289. TO AFFLICTED BIHAR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4" w:lineRule="exact" w:before="18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Day, March 12, 1934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This is just to report myself to you. I have placed myself at Raj-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endrababu’s disposal. Though I was at land’s end when the calamity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descended upon you, my heart was with you. Rajendrababu knew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call me when he desired. I would like you to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quake of untouchability is much worse than that of Mother Earth.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translation of this was published under “Notes” in </w:t>
      </w:r>
      <w:r>
        <w:rPr>
          <w:rFonts w:ascii="Times" w:hAnsi="Times" w:eastAsia="Times"/>
          <w:b w:val="0"/>
          <w:i/>
          <w:color w:val="000000"/>
          <w:sz w:val="18"/>
        </w:rPr>
        <w:t>Harijan-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bandhu, </w:t>
      </w:r>
      <w:r>
        <w:rPr>
          <w:rFonts w:ascii="Times" w:hAnsi="Times" w:eastAsia="Times"/>
          <w:b w:val="0"/>
          <w:i w:val="0"/>
          <w:color w:val="000000"/>
          <w:sz w:val="18"/>
        </w:rPr>
        <w:t>11-3-1934.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message Gandhiji had written in the Earthquake Bulletin.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this reflection chasten us and make the calamity more bearable.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14-3-1934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GANGABEHN MAJMUDAR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many times promised to Chhaganlal that you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Vijapur, but you have never kept the promise. I wouldn’t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if the land at Vijapur were mine. But it belongs to the poor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to do your duty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ensuring its proper management hurts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look upon me as your father. I didn’t seek that honour. Now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as a daughter and do the work for the sake of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me as a father and end my pain. I hope you and Kiki are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9583.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CHHAGANLAL GANDHI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12,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enclosing a letter to Gangabehn.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it if necessary. Let me know if there is anybody else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her. Would you say that we can pay for weaving a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of wage than that fixed by Shankerlal? I hear from Prabhudas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I reached Patna last night. For the present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stay in Bihar. I shall be able to arrive at a definite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after I have been here for some time.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9582. Courtesy: Chhaganlal Gandhi</w:t>
      </w:r>
    </w:p>
    <w:p>
      <w:pPr>
        <w:autoSpaceDN w:val="0"/>
        <w:autoSpaceDE w:val="0"/>
        <w:widowControl/>
        <w:spacing w:line="220" w:lineRule="exact" w:before="3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land at the Vijapur Ashram was purchased in the addressee’s name.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Chhaganlal Gandhi had tried to persuade her to transfer the documents in favour of the </w:t>
      </w:r>
      <w:r>
        <w:rPr>
          <w:rFonts w:ascii="Times" w:hAnsi="Times" w:eastAsia="Times"/>
          <w:b w:val="0"/>
          <w:i w:val="0"/>
          <w:color w:val="000000"/>
          <w:sz w:val="18"/>
        </w:rPr>
        <w:t>Ashram trustees.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MANU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after keeping me waiting for quite a long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reason now. Bali writes and tells me that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her advice. You should avoid pickles and oil. You should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milk, unspiced vegetables, fruit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so,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fall ill. One should learn to relish food that is good for one’s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convey to Ba the contents of the letters from all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feel very happy. I hope you have all completely recovered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regularly. Obey Bali’s instructions. Write to your </w:t>
      </w:r>
      <w:r>
        <w:rPr>
          <w:rFonts w:ascii="Times" w:hAnsi="Times" w:eastAsia="Times"/>
          <w:b w:val="0"/>
          <w:i w:val="0"/>
          <w:color w:val="000000"/>
          <w:sz w:val="22"/>
        </w:rPr>
        <w:t>friends at Wardha.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8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ruwala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10" w:val="left"/>
              </w:tabs>
              <w:autoSpaceDE w:val="0"/>
              <w:widowControl/>
              <w:spacing w:line="214" w:lineRule="exact" w:before="74" w:after="0"/>
              <w:ind w:left="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C.W. 1530. Courtesy: Manubehn S. Mash-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K. M. MUNSHI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MUNSHI,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only today that I am able to answer your letter. To me,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juncture, your letter is like a lake of fresh water to a traveller 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desert. I thank you both. Your decision is perfectly correct. If you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forbidden to go to a hill-station, why don’t you go to Hajira? I,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course, have never been there. But all those who have been there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praised it very much. Is Sinhagad also considered a hill-station? 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treatment for whatever disease there may appear to be in the intestines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any other part of the body, but do it in a spirit of detachment.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constantly about a disease only aggravates it. </w:t>
      </w:r>
      <w:r>
        <w:rPr>
          <w:rFonts w:ascii="Times" w:hAnsi="Times" w:eastAsia="Times"/>
          <w:b w:val="0"/>
          <w:i/>
          <w:color w:val="000000"/>
          <w:sz w:val="22"/>
        </w:rPr>
        <w:t>Dhyayato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vishayanpunsah,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etc., applies in this case too.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Sarojinidevi tells me that you have started visiting astrologers.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there be truth in their predictions, they ought to be shunned.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told me about the new party also. If a party of Congressmen is </w:t>
      </w:r>
      <w:r>
        <w:rPr>
          <w:rFonts w:ascii="Times" w:hAnsi="Times" w:eastAsia="Times"/>
          <w:b w:val="0"/>
          <w:i w:val="0"/>
          <w:color w:val="000000"/>
          <w:sz w:val="22"/>
        </w:rPr>
        <w:t>formed with a definite programme, I would certainly welcome it. Even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II. 62.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makes some honest mistakes I would tolerate it. The members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mistakes. If, however, they refuse to learn, the party will </w:t>
      </w:r>
      <w:r>
        <w:rPr>
          <w:rFonts w:ascii="Times" w:hAnsi="Times" w:eastAsia="Times"/>
          <w:b w:val="0"/>
          <w:i w:val="0"/>
          <w:color w:val="000000"/>
          <w:sz w:val="22"/>
        </w:rPr>
        <w:t>only be a burden.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 desire two things from you. First, consider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trustee and earn as much money as you reasonably can.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regard even such indulgences as you think necessary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as a trust. Secondly, I should like you to build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For that purpose, you may try nature cure methods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you. Not far from where you live are Mehta of Poona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Kuvalayananda of Lonavala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Both the institutions have branches here.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Sarojinidevi told me about the Socialist Party also. I read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manifesto. I did not like it. I think I should write about it. I will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get the time. Purushottam has asked my opinion. If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start they think what the Government will do, how will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go ahead with its programme?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definitely say that I shall be here for one month at least.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await Lilavati’s letter. She still does not seem to have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way of using her abilities.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make a list of Gujarati books specially suitable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send it to me? Of course I do not want you to give too </w:t>
      </w:r>
      <w:r>
        <w:rPr>
          <w:rFonts w:ascii="Times" w:hAnsi="Times" w:eastAsia="Times"/>
          <w:b w:val="0"/>
          <w:i w:val="0"/>
          <w:color w:val="000000"/>
          <w:sz w:val="22"/>
        </w:rPr>
        <w:t>much time to 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7533.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RAMIBEHN K. PAREKH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RAMI,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handwriting after many months. Please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Ba is always inquiring about you all.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happy if I could give her some news about you.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 Ask Kunverji to write to me.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6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9720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word is not clear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BALIBEHN M. ADALAJA</w:t>
      </w:r>
    </w:p>
    <w:p>
      <w:pPr>
        <w:autoSpaceDN w:val="0"/>
        <w:autoSpaceDE w:val="0"/>
        <w:widowControl/>
        <w:spacing w:line="204" w:lineRule="exact" w:before="148" w:after="0"/>
        <w:ind w:left="499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12,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writing the whole day and feel so tired 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write any more with the right hand. I am, therefore,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left. Your letters sometimes bring tears to my eyes. You,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 a tigress, behave like a slave towards children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your own. This seems to be the fruit of your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parents’ virtuous deeds in past lives. You say that Manu is not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If so, she is a daughter to nobody now. She used to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Ba. Since, however, Ba started going to jail, their bond is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used to be. You seem to be living only for Chanchi’s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ren. It cannot but hurt me to remove Manu from your charge.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I did not always feel thus. But your love for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won my heart. I am father or grandfather in name only. In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father and mother to countless children, I have remained 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none. My only consolation is that all of you tolerate me. Don’t let </w:t>
      </w:r>
      <w:r>
        <w:rPr>
          <w:rFonts w:ascii="Times" w:hAnsi="Times" w:eastAsia="Times"/>
          <w:b w:val="0"/>
          <w:i w:val="0"/>
          <w:color w:val="000000"/>
          <w:sz w:val="22"/>
        </w:rPr>
        <w:t>your love for me diminish and continue to regard me as your father.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will surely lead all of you to your good.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78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ruwala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10" w:val="left"/>
              </w:tabs>
              <w:autoSpaceDE w:val="0"/>
              <w:widowControl/>
              <w:spacing w:line="214" w:lineRule="exact" w:before="74" w:after="0"/>
              <w:ind w:left="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C.W. 5052. Courtesy: Surendra N. Mash-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Make yourself comfortable there, and go to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getting well. Dr. Sharma’s wire has been received just now;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Wardha. I shall tell you when it is time for you to go to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my worry. You have to concern yourself only with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well. I cannot have you here because of the difficulty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accommodation, food, etc. We shall see later on. Send the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let me have her address.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297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Chanchal, also known as Gulab, wife of Harilal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Krishnakumari, an Ashram inmate who had been in jail with the addressee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G. D. BIRLA</w:t>
      </w:r>
    </w:p>
    <w:p>
      <w:pPr>
        <w:autoSpaceDN w:val="0"/>
        <w:autoSpaceDE w:val="0"/>
        <w:widowControl/>
        <w:spacing w:line="204" w:lineRule="exact" w:before="12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13, 1934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with this the secondletter received from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is unhappy. I have consoled her. I do not know to what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doing will be agreeable to you brothers and to . . .’s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people. I suppose I shall continue writing to her till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wish me not to. . . . has, in my opinion, as much right as .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If. . . is inclined to remarry, it is our dharma to encourage her.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she will not want to, still, she must have the freedom. Be frank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in this matter. You may certainly restrain me, though . . . has </w:t>
      </w:r>
      <w:r>
        <w:rPr>
          <w:rFonts w:ascii="Times" w:hAnsi="Times" w:eastAsia="Times"/>
          <w:b w:val="0"/>
          <w:i w:val="0"/>
          <w:color w:val="000000"/>
          <w:sz w:val="22"/>
        </w:rPr>
        <w:t>now become like a daughter to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with this a copy of a letter I have written 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Samuel.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also enclose a copy of another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of Dharwar. The latter is merely for your information.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Sir Samuel there is something I want you to do. Ask Scarpa,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here, what happened at that meeting. He was present there,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he was not, the meeting had been arranged through him.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if he can provide the names and addresses of the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present. I want to collect whatever facts I can. So far this affair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discussed only in English. The whole thing is a fabrication. </w:t>
      </w:r>
      <w:r>
        <w:rPr>
          <w:rFonts w:ascii="Times" w:hAnsi="Times" w:eastAsia="Times"/>
          <w:b w:val="0"/>
          <w:i w:val="0"/>
          <w:color w:val="000000"/>
          <w:sz w:val="22"/>
        </w:rPr>
        <w:t>It is like “Ajmer” being twisted into “</w:t>
      </w:r>
      <w:r>
        <w:rPr>
          <w:rFonts w:ascii="Times" w:hAnsi="Times" w:eastAsia="Times"/>
          <w:b w:val="0"/>
          <w:i/>
          <w:color w:val="000000"/>
          <w:sz w:val="22"/>
        </w:rPr>
        <w:t>Aj mara”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4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come to see me. I shall call you after a short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Harijan work. I have let Thakkar Bapa go to Delhi.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here. Of course a worker like him is useful everywhere.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special need . . .. But you wish to discuss about . . . and . . .,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or the correspondence taken up with Sir Samuel.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whenever you want to. I shall be in the Motihari region from </w:t>
      </w:r>
      <w:r>
        <w:rPr>
          <w:rFonts w:ascii="Times" w:hAnsi="Times" w:eastAsia="Times"/>
          <w:b w:val="0"/>
          <w:i w:val="0"/>
          <w:color w:val="000000"/>
          <w:sz w:val="22"/>
        </w:rPr>
        <w:t>Wednesday to Friday, returning here on Friday evening.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Agatha Harrison will arrive in Bombay on the 16th. Lester has </w:t>
      </w:r>
      <w:r>
        <w:rPr>
          <w:rFonts w:ascii="Times" w:hAnsi="Times" w:eastAsia="Times"/>
          <w:b w:val="0"/>
          <w:i w:val="0"/>
          <w:color w:val="000000"/>
          <w:sz w:val="22"/>
        </w:rPr>
        <w:t>seen the Viceroy. She will be here tomorrow.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C.W. 7947. Courtesy: G. D. Birla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Samuel Hoare”, 6-3-1934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W. H. Brown”, 4-3-1934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‘died today’. Gandhiji is referring to a joke involving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misreading of the word ‘Ajmer’ in the Persian script.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KASTURBA GANDHI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13/14,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 of last week. It was dictated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Om. Today is Tuesday. I am writing this after brushing my teeth.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four. I am in Patna. The Relief Committee has rented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building. In the compound they have put up tents. Some persons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in these tents, too. Rajendrababu, his sister, Prabhavati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husband, all of them are here. Jamnalal also is here. Bal, Maganbhai,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Swami, Kripalani, Somanji and the others are here, too. Tomorrow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visiting the part which has been worst hit. Lakshmidas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He can even walk about a little. He is regaining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Velanbehn is trying hard to come, but has not come so far.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Manu, Bali and Rami this time. All of them had fallen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so that none of them could write. Manu and Bali say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illness all of them forgot the grief of Kusum’s death.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better now. Rami must have gone to Bombay or will go now. Manu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able to make no progress in her study. She started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pickles, etc., as a result of which she got fever and also sore throat.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all send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In fact in every letter there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Kaka is happy in Hyderabad. Chhaganlal Joshi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Dwarka and so Ramabehn also has gone there with Vishnu. Vasumati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Borivli. Gangabehn had gone to Kutch, from where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and gone to Ahmedabad. Krishnakumari is ill. Amtussalaam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with Rajaji. Pyarelal is in Bombay. Kusum Desai had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me at Wardha Station. The station was on the way when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came in Hyderabad. Sarojinidevi had come there. She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happy. Thakkar Bapa has gone to Delhi and Mama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him for keeping accounts. We are, therefore, only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Before that we were sixteen. Ramdas met me. He travelled with </w:t>
      </w:r>
      <w:r>
        <w:rPr>
          <w:rFonts w:ascii="Times" w:hAnsi="Times" w:eastAsia="Times"/>
          <w:b w:val="0"/>
          <w:i w:val="0"/>
          <w:color w:val="000000"/>
          <w:sz w:val="22"/>
        </w:rPr>
        <w:t>me for one or two stations. He is all right. And now the discourse: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wrote in my last letter, I will narrate the story told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Vishnu Digambar Shastri. It has been devised to explain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Rama returned with Sita to Ayodhya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flying-chariot Pushpak, he was accompanied by Hanuman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time now to bid them farewell, and so a durbar was held.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embraced all and Sita blessed them by putting her hands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heads. The eyes of all were moist with tears. Rewards were distributed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all. It was Hanuman’s turn to receive his. Sita took off the necklace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precious jewels which she was wearing, put it round Hanuman’s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neck and embraced him. But what could Hanuman have to do with a </w:t>
      </w:r>
      <w:r>
        <w:rPr>
          <w:rFonts w:ascii="Times" w:hAnsi="Times" w:eastAsia="Times"/>
          <w:b w:val="0"/>
          <w:i w:val="0"/>
          <w:color w:val="000000"/>
          <w:sz w:val="22"/>
        </w:rPr>
        <w:t>necklace of jewels? He snapped it into two and started opening up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each bead with his teeth and, not seeing Ramanama inside,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it away. Everybody was stunned. The necklace which Sita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from off her neck to be thus treated! Sita asked Hanuman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acting in that manner. Hanuman replied: “Mother, what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wearing a necklace consisting of jewels which do not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Ramanama? I want to have nothing but that.” The reply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amazement. Somebody said: “If that is so, Ramanama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in your body either; what about it?” Hanuman burst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laughing and said: “All right. Look.” He then tore open his chest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flowed out a stream of blood in every drop of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Ramanama. They all shouted: “Enough, enough. We have seen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forgive us.” Hanuman closed the cut and the court was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shouts of victory to him. Sita embraced him and bathed him in </w:t>
      </w:r>
      <w:r>
        <w:rPr>
          <w:rFonts w:ascii="Times" w:hAnsi="Times" w:eastAsia="Times"/>
          <w:b w:val="0"/>
          <w:i w:val="0"/>
          <w:color w:val="000000"/>
          <w:sz w:val="22"/>
        </w:rPr>
        <w:t>tears of joy.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invented story. It is not found even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need for Hanuman to tear open his chest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to learn something from this story.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 did not care for a reward. To him his service was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reward.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for show. Nor did it require expression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Service itself constituted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Rama filled his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and accompanied every breath of his. He thought of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Rama whether working or resting, eating or drinking, waking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asleep. He had put himself, mind, speech and body,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Rama. His heroism was dependent on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sprang from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try, we can attain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Hanuman’s. If Ramanama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lips all the hours of the day, some day it will sink into our heart; </w:t>
      </w:r>
      <w:r>
        <w:rPr>
          <w:rFonts w:ascii="Times" w:hAnsi="Times" w:eastAsia="Times"/>
          <w:b w:val="0"/>
          <w:i w:val="0"/>
          <w:color w:val="000000"/>
          <w:sz w:val="22"/>
        </w:rPr>
        <w:t>and once it has sunk into the heart it is bound to fill the whole being.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specially sends 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She has inquired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everybody. I started writing this letter yesterday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finished it today, Wednesday. It is still not four.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22" w:after="0"/>
        <w:ind w:left="0" w:right="7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Bane Patro, </w:t>
      </w:r>
      <w:r>
        <w:rPr>
          <w:rFonts w:ascii="Times" w:hAnsi="Times" w:eastAsia="Times"/>
          <w:b w:val="0"/>
          <w:i w:val="0"/>
          <w:color w:val="000000"/>
          <w:sz w:val="18"/>
        </w:rPr>
        <w:t>pp. 17-9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VALLABHBHAI PATEL</w:t>
      </w:r>
    </w:p>
    <w:p>
      <w:pPr>
        <w:autoSpaceDN w:val="0"/>
        <w:autoSpaceDE w:val="0"/>
        <w:widowControl/>
        <w:spacing w:line="204" w:lineRule="exact" w:before="16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14,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the letter which I wrote from Belgaum.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posted only on Thursday.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on Wednesday morning. It is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four. Having finished a letter to Ba, I have taken up this. I arrived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 on Sunday night. Today at 6 I am leaving for Motihari. I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yesterday in discussions with co-workers. We are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amount of money. But the need is equally great.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to it that every pie is put to good use. Jamnalalji is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is recovering. He can now walk about in the house.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Rajendrababu’s health may be described as completely all right.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forgotten his complaint under the load of the work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>fallen on him. I visited the city yesterday. Many Government build-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 have been rendered unserviceable. In Patna alone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estimated loss of about a crore and a half. Eighty persons were </w:t>
      </w:r>
      <w:r>
        <w:rPr>
          <w:rFonts w:ascii="Times" w:hAnsi="Times" w:eastAsia="Times"/>
          <w:b w:val="0"/>
          <w:i w:val="0"/>
          <w:color w:val="000000"/>
          <w:sz w:val="22"/>
        </w:rPr>
        <w:t>killed and 400 injured. But the destruction in Patna is nothing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pared to that in the other parts. Committees administering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fund and Rajendrababu’s fund are separate. We have to see </w:t>
      </w:r>
      <w:r>
        <w:rPr>
          <w:rFonts w:ascii="Times" w:hAnsi="Times" w:eastAsia="Times"/>
          <w:b w:val="0"/>
          <w:i w:val="0"/>
          <w:color w:val="000000"/>
          <w:sz w:val="22"/>
        </w:rPr>
        <w:t>now what we can do.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Lester and her friend returned from Delhi yesterday.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will accompany me. The friend will shortly have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Miss Lester will remain in India. She wants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situation. Agatha Harrison is arriving on the 16th. She also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and party separated themselves at Hyderabad.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rejoin me later when I am able to take up the tour of Orissa.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have to remain here for about a month. It will probably not </w:t>
      </w:r>
      <w:r>
        <w:rPr>
          <w:rFonts w:ascii="Times" w:hAnsi="Times" w:eastAsia="Times"/>
          <w:b w:val="0"/>
          <w:i w:val="0"/>
          <w:color w:val="000000"/>
          <w:sz w:val="22"/>
        </w:rPr>
        <w:t>be necessary to stay longer.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passed through Allahabad on our way. As we had to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three hours, I called at Anand Bhavan. Swaruprani (Nehru)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comforted. I was with her for a long time. I spent some time with </w:t>
      </w:r>
      <w:r>
        <w:rPr>
          <w:rFonts w:ascii="Times" w:hAnsi="Times" w:eastAsia="Times"/>
          <w:b w:val="0"/>
          <w:i w:val="0"/>
          <w:color w:val="000000"/>
          <w:sz w:val="22"/>
        </w:rPr>
        <w:t>Kamala (Nehru) too. She is ill. The mother-in-law and the daugh-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ter-in-law, both were confined to bed. Kamala was waiting for Dr. </w:t>
      </w:r>
      <w:r>
        <w:rPr>
          <w:rFonts w:ascii="Times" w:hAnsi="Times" w:eastAsia="Times"/>
          <w:b w:val="0"/>
          <w:i w:val="0"/>
          <w:color w:val="000000"/>
          <w:sz w:val="22"/>
        </w:rPr>
        <w:t>Bidhan.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 (of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had two fine boys, to both of whom 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wife were devoted. The younger boy was five years old. He is </w:t>
      </w:r>
      <w:r>
        <w:rPr>
          <w:rFonts w:ascii="Times" w:hAnsi="Times" w:eastAsia="Times"/>
          <w:b w:val="0"/>
          <w:i w:val="0"/>
          <w:color w:val="000000"/>
          <w:sz w:val="22"/>
        </w:rPr>
        <w:t>dead. The parents are now disconsolate. The boys were both extre-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mely intelligent. They could follow Tamil, Hindi and Bengali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dance and sing. The parents had given them the best kind of </w:t>
      </w:r>
      <w:r>
        <w:rPr>
          <w:rFonts w:ascii="Times" w:hAnsi="Times" w:eastAsia="Times"/>
          <w:b w:val="0"/>
          <w:i w:val="0"/>
          <w:color w:val="000000"/>
          <w:sz w:val="22"/>
        </w:rPr>
        <w:t>training.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write more today. My eyes are too tired. It will soon be </w:t>
      </w:r>
      <w:r>
        <w:rPr>
          <w:rFonts w:ascii="Times" w:hAnsi="Times" w:eastAsia="Times"/>
          <w:b w:val="0"/>
          <w:i w:val="0"/>
          <w:color w:val="000000"/>
          <w:sz w:val="22"/>
        </w:rPr>
        <w:t>time for prayer. I cannot go to sleep again.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even this time. For my part,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go on writing.</w:t>
      </w:r>
    </w:p>
    <w:p>
      <w:pPr>
        <w:autoSpaceDN w:val="0"/>
        <w:autoSpaceDE w:val="0"/>
        <w:widowControl/>
        <w:spacing w:line="220" w:lineRule="exact" w:before="4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2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85-6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VASUMATI PANDIT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14,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For the present you should go to Wardha.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call you here right now because I shall be touring the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the earthquake. I do not intend to take anyone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It will be easy for you to come here from Wardha, and in any </w:t>
      </w:r>
      <w:r>
        <w:rPr>
          <w:rFonts w:ascii="Times" w:hAnsi="Times" w:eastAsia="Times"/>
          <w:b w:val="0"/>
          <w:i w:val="0"/>
          <w:color w:val="000000"/>
          <w:sz w:val="22"/>
        </w:rPr>
        <w:t>case you have to get some experience of that place.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Durga that I have written to her and that, after consulting </w:t>
      </w:r>
      <w:r>
        <w:rPr>
          <w:rFonts w:ascii="Times" w:hAnsi="Times" w:eastAsia="Times"/>
          <w:b w:val="0"/>
          <w:i w:val="0"/>
          <w:color w:val="000000"/>
          <w:sz w:val="22"/>
        </w:rPr>
        <w:t>Anasuyabehn, she can certainly go to Ahmedabad.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address your letters to Patna.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ASUMATIBEHN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C|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ANGABEHN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AIDYA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AMBAUG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ORIVLI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S.N. 9384. Also C.W. 629.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362" w:after="1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GORDHANBHAI L. BHAKTA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8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1934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GORDHANBHAI,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given much information.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if you come to know more about Durbari. You should stick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bears the date “15”, evidently a slip, for the postal stamp reads</w:t>
      </w:r>
      <w:r>
        <w:rPr>
          <w:rFonts w:ascii="Times" w:hAnsi="Times" w:eastAsia="Times"/>
          <w:b w:val="0"/>
          <w:i w:val="0"/>
          <w:color w:val="000000"/>
          <w:sz w:val="18"/>
        </w:rPr>
        <w:t>“Motihari, March 14, 1934”, the day when Gandhiji was at Motihari and Patna.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Ashram for the time being. God will clear the way for you when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moment comes. It is enough that you keep yourself ready.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10993. Courtesy: Gordhanbhai L. Bhakta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RANI VIDYAVATI</w:t>
      </w:r>
    </w:p>
    <w:p>
      <w:pPr>
        <w:autoSpaceDN w:val="0"/>
        <w:autoSpaceDE w:val="0"/>
        <w:widowControl/>
        <w:spacing w:line="204" w:lineRule="exact" w:before="18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14,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VIDYAVATI,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There is nothing definite about my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U. P. If it does take place, I shall be certainly coming to your area.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Hridaynathji and Thakkar Bapa. If I come, whatever money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will remain with me, It will not be given to any local man.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spent only after consultation with the All 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therefore with me. Hence, have no worry with regard </w:t>
      </w:r>
      <w:r>
        <w:rPr>
          <w:rFonts w:ascii="Times" w:hAnsi="Times" w:eastAsia="Times"/>
          <w:b w:val="0"/>
          <w:i w:val="0"/>
          <w:color w:val="000000"/>
          <w:sz w:val="22"/>
        </w:rPr>
        <w:t>to the money.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and Laxmi from</w:t>
      </w:r>
    </w:p>
    <w:p>
      <w:pPr>
        <w:autoSpaceDN w:val="0"/>
        <w:autoSpaceDE w:val="0"/>
        <w:widowControl/>
        <w:spacing w:line="266" w:lineRule="exact" w:before="42" w:after="0"/>
        <w:ind w:left="0" w:right="8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REMARK IN THE VISITORS’ BOOK OF SHARDA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SADAN LIBRARY, LALGANJ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1934</w:t>
      </w:r>
    </w:p>
    <w:p>
      <w:pPr>
        <w:autoSpaceDN w:val="0"/>
        <w:autoSpaceDE w:val="0"/>
        <w:widowControl/>
        <w:spacing w:line="240" w:lineRule="exact" w:before="54" w:after="2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Though the building has collapsed, learning cannot be destro-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yed. Let the people therefore acquire the wealth of learning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library.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634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10502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458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304. SPEECH TO VILLAGERS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0" w:lineRule="exact" w:before="1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1934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I want to say to you. Those of you who are </w:t>
      </w:r>
      <w:r>
        <w:rPr>
          <w:rFonts w:ascii="Times" w:hAnsi="Times" w:eastAsia="Times"/>
          <w:b w:val="0"/>
          <w:i w:val="0"/>
          <w:color w:val="000000"/>
          <w:sz w:val="22"/>
        </w:rPr>
        <w:t>getting work from the Central Relief Committee are in honour bound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while Gandhiji was on his way from Lalganj to Motihari. The source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not identify the village where Gandhiji spoke.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well. Do good honest work; and you who are not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should do so. To give money for bad work or for no work,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beggars. And you must put away untouchability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>hearts and lives.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22"/>
        </w:rPr>
        <w:t>Vol. III, pp. 253-4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305. INTERVIEW TO UNITED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15,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is entirely misleading. What I said was: “If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sufferers in Bihar needed special help, apart from others,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Board of the Servants of Untouchables Society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how it could be rendered.”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would mean that the Bihar Central Relief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had neglected the Harijan sufferers in the affected areas.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quite sure that such an occasion would never arise, because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Central Relief Committee, as at present reconstituted, is well able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the Harijan sufferers in Bihar.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16-3-1934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ESTHER MENON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15,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letters. I am writing this at 12.15 a.m.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Motihari thinking it was 3 a.m. I got up and found it was 12 midnight.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had no desire to sleep with the correspondence in front of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what you say about Menon. I must not write to the Diwan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Mysore in a personal matter. Menon should apply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hospitals and go where he may be wanted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>climate. You will have to be where the climate and other considera-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suit you and the children for the time being. Like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profession, the medical is crowded at the top. Anyway you must keep </w:t>
      </w:r>
      <w:r>
        <w:rPr>
          <w:rFonts w:ascii="Times" w:hAnsi="Times" w:eastAsia="Times"/>
          <w:b w:val="0"/>
          <w:i w:val="0"/>
          <w:color w:val="000000"/>
          <w:sz w:val="22"/>
        </w:rPr>
        <w:t>me informed of what is happening. You should tell Menon that he 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United Press correspondent drew Gandhiji’s attention to the report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18"/>
        </w:rPr>
        <w:t>that he intended to spend part of the Harijan Fund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 earthquake victims in Bihar.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the source is dated March 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in the letter to Motihari where Gandhiji reached on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liberty to write to me whenever he likes.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children are faring well. Yes, you will have to take </w:t>
      </w:r>
      <w:r>
        <w:rPr>
          <w:rFonts w:ascii="Times" w:hAnsi="Times" w:eastAsia="Times"/>
          <w:b w:val="0"/>
          <w:i w:val="0"/>
          <w:color w:val="000000"/>
          <w:sz w:val="22"/>
        </w:rPr>
        <w:t>them to a hill-station during the hot weather.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promise. Whether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breach or not you alone can judge. I am sorry that Maria was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my not going to Porto Novo. She gave me to understand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caught the spirit of my selfdenial. It was as much a deprivation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it was to her. But self-denial to be true has to bring joy not </w:t>
      </w:r>
      <w:r>
        <w:rPr>
          <w:rFonts w:ascii="Times" w:hAnsi="Times" w:eastAsia="Times"/>
          <w:b w:val="0"/>
          <w:i w:val="0"/>
          <w:color w:val="000000"/>
          <w:sz w:val="22"/>
        </w:rPr>
        <w:t>sorrow, never anger.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127. 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104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MARGARETE SPIEGEL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just now 12.40 a.m. The alarm that should have gone off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2.30 a.m. went off at 12 midnight. Having got up, I am attending to </w:t>
      </w:r>
      <w:r>
        <w:rPr>
          <w:rFonts w:ascii="Times" w:hAnsi="Times" w:eastAsia="Times"/>
          <w:b w:val="0"/>
          <w:i w:val="0"/>
          <w:color w:val="000000"/>
          <w:sz w:val="22"/>
        </w:rPr>
        <w:t>arrears at an affected place in Bihar.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Hindus are callous to the sufferings of animals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true. It is a mark of degradation and lifelessness of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You do not need to be a Hindu but a true Jewess. If Judaism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satisfy you, no other faith will give you satisfaction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of time. I would advise you to remain a Jewess and appropriate </w:t>
      </w:r>
      <w:r>
        <w:rPr>
          <w:rFonts w:ascii="Times" w:hAnsi="Times" w:eastAsia="Times"/>
          <w:b w:val="0"/>
          <w:i w:val="0"/>
          <w:color w:val="000000"/>
          <w:sz w:val="22"/>
        </w:rPr>
        <w:t>the good of the other faiths.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weight is 107; the b.p. has not been taken for days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0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AMRITLAL V. THAKKAR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was sent by Dr. Ambedkar. Please go through it </w:t>
      </w:r>
      <w:r>
        <w:rPr>
          <w:rFonts w:ascii="Times" w:hAnsi="Times" w:eastAsia="Times"/>
          <w:b w:val="0"/>
          <w:i w:val="0"/>
          <w:color w:val="000000"/>
          <w:sz w:val="22"/>
        </w:rPr>
        <w:t>and let me have your opinion.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46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written to Venkatasubbiah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demand for a separate plot for Harijans in Porto Novo.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started touring the affected areas here. It seems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take one month at the least. After that it may be possible to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and Assam. Hariji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pressing me to visit the U.P. at an early </w:t>
      </w:r>
      <w:r>
        <w:rPr>
          <w:rFonts w:ascii="Times" w:hAnsi="Times" w:eastAsia="Times"/>
          <w:b w:val="0"/>
          <w:i w:val="0"/>
          <w:color w:val="000000"/>
          <w:sz w:val="22"/>
        </w:rPr>
        <w:t>date. Please consider all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at 1 a.m. in Motihari. The alarm which was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2.30 rang at 12. I cleaned my teeth without having looked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clock. And then the heap of letters would not let me go to sleep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brought along with me here only Mirabehn, Lester and Hogg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one else from the party. There is not such an abundance here </w:t>
      </w:r>
      <w:r>
        <w:rPr>
          <w:rFonts w:ascii="Times" w:hAnsi="Times" w:eastAsia="Times"/>
          <w:b w:val="0"/>
          <w:i w:val="0"/>
          <w:color w:val="000000"/>
          <w:sz w:val="22"/>
        </w:rPr>
        <w:t>of transport and other facilities.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grown used to your company, I rather miss it.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>can one do?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also used to get dreams.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continue to write at the Patna address.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LORD WILLINGDON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99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15,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Lester has described to me, under your permission,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she had with you. The impression left on her mind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consider me to be insincere. That I am mistaken about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I hold may be found to be true. But I know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insincere. Beyond giving you my assurance that I have never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been insincere to anybody on earth, I do not know how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sincerity. I should be glad to explain whatever in me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to you to be insincere. I have felt called upon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any doubt about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person occupying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high position you do must postpone the peace between England</w:t>
      </w:r>
    </w:p>
    <w:p>
      <w:pPr>
        <w:autoSpaceDN w:val="0"/>
        <w:autoSpaceDE w:val="0"/>
        <w:widowControl/>
        <w:spacing w:line="220" w:lineRule="exact" w:before="2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Servants of India Society, Madras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N. Kunzru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India, which I am working for and praying for all these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I would like you to believe me when I tell you that I am your </w:t>
      </w:r>
      <w:r>
        <w:rPr>
          <w:rFonts w:ascii="Times" w:hAnsi="Times" w:eastAsia="Times"/>
          <w:b w:val="0"/>
          <w:i w:val="0"/>
          <w:color w:val="000000"/>
          <w:sz w:val="22"/>
        </w:rPr>
        <w:t>and England’s sincere friend.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</w:t>
      </w:r>
    </w:p>
    <w:p>
      <w:pPr>
        <w:autoSpaceDN w:val="0"/>
        <w:autoSpaceDE w:val="0"/>
        <w:widowControl/>
        <w:spacing w:line="266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6564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AMINA G. QURESHI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Aren’t you yourself also to blame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 ill health? You just don’t take care of your diet.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spices, you cannot do without rice and you also want this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You ought to live on milk and fruit. Your body too is bulging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shape. Hamid must be allowed to stay in the hospital and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of his eczema. You and the children must regain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>somehow.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at Patna address.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10624. courtesy: Amina G. 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PARVATI P. DESAI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PARVATI,</w:t>
      </w:r>
    </w:p>
    <w:p>
      <w:pPr>
        <w:autoSpaceDN w:val="0"/>
        <w:autoSpaceDE w:val="0"/>
        <w:widowControl/>
        <w:spacing w:line="260" w:lineRule="exact" w:before="38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to see Pragji and still given me no news of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Why? How is Pragji? What does he read and what physical work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do? What is his food? Is he happy? Who are his companions? Why </w:t>
      </w:r>
      <w:r>
        <w:rPr>
          <w:rFonts w:ascii="Times" w:hAnsi="Times" w:eastAsia="Times"/>
          <w:b w:val="0"/>
          <w:i w:val="0"/>
          <w:color w:val="000000"/>
          <w:sz w:val="22"/>
        </w:rPr>
        <w:t>is he silent? How are you and the children?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32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 .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write. . .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me.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5037</w:t>
      </w:r>
    </w:p>
    <w:p>
      <w:pPr>
        <w:autoSpaceDN w:val="0"/>
        <w:autoSpaceDE w:val="0"/>
        <w:widowControl/>
        <w:spacing w:line="218" w:lineRule="exact" w:before="28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decipherable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BHAGWANJI P. PANDYA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done well in buying a clipper and </w:t>
      </w:r>
      <w:r>
        <w:rPr>
          <w:rFonts w:ascii="Times" w:hAnsi="Times" w:eastAsia="Times"/>
          <w:b w:val="0"/>
          <w:i w:val="0"/>
          <w:color w:val="000000"/>
          <w:sz w:val="22"/>
        </w:rPr>
        <w:t>scissors. One must become one’s own barber.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Galiharilal will not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Manibehn. Forget her if you can.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10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367. Courtesy: Bhagwanji P. Pandya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SHARDA C. SHAH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15,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very sad that I receive news about you but you do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news yourself! It means that you people would write letters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provoke you to do so, not otherwise. Isn’t that so?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expect that you would not behave in that manner.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thought that you were a wise and sensible girl.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that your health is in your hands. Do you?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9968. Courtesy: Shardabehn G. Chokhawala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314. FRAGMENT OF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1934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Precis of Mr. Gandhi’s statement made on Thursday 15th March, in North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Bihar, when I asked him to give half an hour to concentrate on his memories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 party in Rome [in] Dec. 1931.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asked to go to some lady’s house to tea. I went, not know-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sentence that follows seems to make no sense. For Gandhiji’s comment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asked by the addressee to explain it,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‘Letter to Bhagwanji P. Pandya”, </w:t>
      </w:r>
      <w:r>
        <w:rPr>
          <w:rFonts w:ascii="Times" w:hAnsi="Times" w:eastAsia="Times"/>
          <w:b w:val="0"/>
          <w:i w:val="0"/>
          <w:color w:val="000000"/>
          <w:sz w:val="18"/>
        </w:rPr>
        <w:t>9-4-1934.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so-called interview given to Signor Gayda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Giornale d’Italia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1931. The statement was presumably made to Mirabehn, who was with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at the time as also during his tour of Bihar in March 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that a specially invited set of people would be present.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nor did I take particular notice at the time of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>any of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asked me more questions than I cared for as I had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in Italy that I would give no interviews. They pressed me a good </w:t>
      </w:r>
      <w:r>
        <w:rPr>
          <w:rFonts w:ascii="Times" w:hAnsi="Times" w:eastAsia="Times"/>
          <w:b w:val="0"/>
          <w:i w:val="0"/>
          <w:color w:val="000000"/>
          <w:sz w:val="22"/>
        </w:rPr>
        <w:t>deal.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giving my usual answers to the usual stock questions,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asked for a pencil and paper and began taking notes.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generally takes notes of what I say, but as it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be, Devdas and Pyarelal all arrived later on— you also stayed away </w:t>
      </w:r>
      <w:r>
        <w:rPr>
          <w:rFonts w:ascii="Times" w:hAnsi="Times" w:eastAsia="Times"/>
          <w:b w:val="0"/>
          <w:i w:val="0"/>
          <w:color w:val="000000"/>
          <w:sz w:val="22"/>
        </w:rPr>
        <w:t>that afternoon.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see the original of the notes that the Italian caller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took, for I cannot even imagine that I said what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reports. If I </w:t>
      </w:r>
      <w:r>
        <w:rPr>
          <w:rFonts w:ascii="Times" w:hAnsi="Times" w:eastAsia="Times"/>
          <w:b w:val="0"/>
          <w:i w:val="0"/>
          <w:color w:val="000000"/>
          <w:sz w:val="22"/>
        </w:rPr>
        <w:t>did, I must have been intoxicated or in some other . . . 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 Library, London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SPEECH AT PUBLIC MEETING, MOTIHARI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15,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time for talking. I have come to see and help you,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talk. But there are just two things I want to say to you.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this. The relief committees have the money, and either beggars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will take it. And I want no beggars. It would be deplorable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earthquake turned us into mendicants. Only those without eyes,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or feet, or otherwise unfit for work, may ask for alms.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bodied to beg is, in the language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>to become thieves.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thing is this, that God had Himself sent us this gift.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accept it as a gift from Him, and then we shall understand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What is the meaning? It is this, that untouchability must go,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to say, nobody must consider himself higher than another.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can understand these two things, this earthquake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a blessing. At present we count it as a sorrow,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when we see these fair fields and lands devastated. But I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 that He may give us strength to make a blessing out of this </w:t>
      </w:r>
      <w:r>
        <w:rPr>
          <w:rFonts w:ascii="Times" w:hAnsi="Times" w:eastAsia="Times"/>
          <w:b w:val="0"/>
          <w:i w:val="0"/>
          <w:color w:val="000000"/>
          <w:sz w:val="22"/>
        </w:rPr>
        <w:t>destruction.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22"/>
        </w:rPr>
        <w:t>Vol. III. pp. 254-5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report of the speech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18"/>
        </w:rPr>
        <w:t>18-3-1934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316. INTERVIEW TO MIDDLE-CLASS DEPUTATION, </w:t>
      </w:r>
      <w:r>
        <w:rPr>
          <w:rFonts w:ascii="Times" w:hAnsi="Times" w:eastAsia="Times"/>
          <w:b w:val="0"/>
          <w:i/>
          <w:color w:val="000000"/>
          <w:sz w:val="24"/>
        </w:rPr>
        <w:t>MOTIHARI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1934</w:t>
      </w:r>
    </w:p>
    <w:p>
      <w:pPr>
        <w:autoSpaceDN w:val="0"/>
        <w:autoSpaceDE w:val="0"/>
        <w:widowControl/>
        <w:spacing w:line="24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told the deputationists that it was no use calling the help solicited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name of loans.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His experience of Gujarat famine was that such loans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returned. To call any help given by the relief organizations by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loans served only one purpose. It saved the face of the middle-class people and it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the relief committees the consolation that the money given would be returned,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as a matter of fact this money was never returned. Mahatmaji saw no difficulty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gifts to the middle class people on a higher scale according to their needs,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though, at the same time, he said while considering the cases of the middle-class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the cases of those who were dying of starvation could never be ignored.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enquired from the representatives what would be the minimum and maximum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requirement of a middle-class man, upon which one of the deputationists said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 use fixing a figure when no help was to be given. Mahatmaji thereupon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that was not the correct attitude to adopt. The committee of the middle </w:t>
      </w:r>
      <w:r>
        <w:rPr>
          <w:rFonts w:ascii="Times" w:hAnsi="Times" w:eastAsia="Times"/>
          <w:b w:val="0"/>
          <w:i w:val="0"/>
          <w:color w:val="000000"/>
          <w:sz w:val="18"/>
        </w:rPr>
        <w:t>classes should be prepared with their case to be placed before any organization—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or Government—and it would be for the relief organization to decide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and in what form they could give to the middle-class people whose sufferings </w:t>
      </w:r>
      <w:r>
        <w:rPr>
          <w:rFonts w:ascii="Times" w:hAnsi="Times" w:eastAsia="Times"/>
          <w:b w:val="0"/>
          <w:i w:val="0"/>
          <w:color w:val="000000"/>
          <w:sz w:val="18"/>
        </w:rPr>
        <w:t>were certainly great and needed redress.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18-3-1934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INTERVIEW TO RELIEF WORKERS OF CHAMPARAN</w:t>
      </w:r>
    </w:p>
    <w:p>
      <w:pPr>
        <w:autoSpaceDN w:val="0"/>
        <w:autoSpaceDE w:val="0"/>
        <w:widowControl/>
        <w:spacing w:line="244" w:lineRule="exact" w:before="108" w:after="0"/>
        <w:ind w:left="499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15, 1934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tendered some valuable advice to the relief workers of </w:t>
      </w:r>
      <w:r>
        <w:rPr>
          <w:rFonts w:ascii="Times" w:hAnsi="Times" w:eastAsia="Times"/>
          <w:b w:val="0"/>
          <w:i w:val="0"/>
          <w:color w:val="000000"/>
          <w:sz w:val="18"/>
        </w:rPr>
        <w:t>Champaran District who met him on the eve of his departure from Motihari.</w:t>
      </w:r>
    </w:p>
    <w:p>
      <w:pPr>
        <w:autoSpaceDN w:val="0"/>
        <w:autoSpaceDE w:val="0"/>
        <w:widowControl/>
        <w:spacing w:line="22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problem of reclamation of land Gandhiji said that it was a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 problem for the Central Relief Committee. He thought that the Central Com-</w:t>
      </w:r>
      <w:r>
        <w:rPr>
          <w:rFonts w:ascii="Times" w:hAnsi="Times" w:eastAsia="Times"/>
          <w:b w:val="0"/>
          <w:i w:val="0"/>
          <w:color w:val="000000"/>
          <w:sz w:val="18"/>
        </w:rPr>
        <w:t>mittee should take up only such programme of work as they could do full justice to.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true, further stated Gandhiji, that the people looked up to them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redress of all difficulties due to land problem, but he thought that beyond representing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case to the authorities concerned the Relief Committee should not take upon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any responsibility.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the Government nor the zamindars, further said he, could be unmindful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this question for they were vitally interested in the reclamation of lands or else it </w:t>
      </w:r>
      <w:r>
        <w:rPr>
          <w:rFonts w:ascii="Times" w:hAnsi="Times" w:eastAsia="Times"/>
          <w:b w:val="0"/>
          <w:i w:val="0"/>
          <w:color w:val="000000"/>
          <w:sz w:val="18"/>
        </w:rPr>
        <w:t>would affect their revenue and rent.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how he liked the idea of loans being advanced by the Bihar Central </w:t>
      </w:r>
      <w:r>
        <w:rPr>
          <w:rFonts w:ascii="Times" w:hAnsi="Times" w:eastAsia="Times"/>
          <w:b w:val="0"/>
          <w:i w:val="0"/>
          <w:color w:val="000000"/>
          <w:sz w:val="18"/>
        </w:rPr>
        <w:t>Relief Committee to the affected cultivators for reclamation of their lands, Gandhiji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deputationists had told Gandhiji that they badly needed loans and not </w:t>
      </w:r>
      <w:r>
        <w:rPr>
          <w:rFonts w:ascii="Times" w:hAnsi="Times" w:eastAsia="Times"/>
          <w:b w:val="0"/>
          <w:i w:val="0"/>
          <w:color w:val="000000"/>
          <w:sz w:val="18"/>
        </w:rPr>
        <w:t>gifts for rebuilding their fallen houses and restarting their businesses.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that the question of granting loans to the cultivators was the question of granting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loans to the middle-class people also in the towns and loans in neither case could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realized by a private agency like the Central Relief Committee.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monetary help in this direction, said he, could only be in the nature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free gifts. But he was doubtful if the Central Relief Committee had ample means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disposal to meet the requirements of a large number of people who stood in need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such help.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Gandhiji said that they should not court popularity, but conserve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energies in order to utilize them when other agencies had failed and need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rendering help became very acute.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19-3-1934</w:t>
      </w:r>
    </w:p>
    <w:p>
      <w:pPr>
        <w:autoSpaceDN w:val="0"/>
        <w:autoSpaceDE w:val="0"/>
        <w:widowControl/>
        <w:spacing w:line="292" w:lineRule="exact" w:before="37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318. TEMPLE-ENTRY V. ECONOMIC UPLIFT</w:t>
      </w:r>
    </w:p>
    <w:p>
      <w:pPr>
        <w:autoSpaceDN w:val="0"/>
        <w:autoSpaceDE w:val="0"/>
        <w:widowControl/>
        <w:spacing w:line="24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sees sometimes in the public Press criticism on the temple-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question. It is double-barrelled, being directed on the one hand </w:t>
      </w:r>
      <w:r>
        <w:rPr>
          <w:rFonts w:ascii="Times" w:hAnsi="Times" w:eastAsia="Times"/>
          <w:b w:val="0"/>
          <w:i w:val="0"/>
          <w:color w:val="000000"/>
          <w:sz w:val="22"/>
        </w:rPr>
        <w:t>by Harijans and on the other by sanatanists. Some of the Harijans say,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do not want temple-entry; do not build temples, but use 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for economic uplift.” Some sanatanists say, “Give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question altogether. You are hurting our feelings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forcing Harijans into temples.” Both are wrong in substance. Not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pice out of the purse has been or will be spent for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Attempt is being made only to have public temples opened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on the same terms on which they are open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It is a matter of choice for the Harijans to visit or not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them;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to lift the bar against Harijans.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who regard temples as treasure-chests of spiritual wealth,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living realities which they hold dear as life itself. If they are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repentant towards Harijans, they must share these treasures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I know what the opening of temples means to Harijans.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week, between Dharwar and Belgaum, I opened three temples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in the presence of crowds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Harijans.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 had been present at the opening and noticed the pleasure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countenances of the Harijans present as they bowed before the image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received the </w:t>
      </w:r>
      <w:r>
        <w:rPr>
          <w:rFonts w:ascii="Times" w:hAnsi="Times" w:eastAsia="Times"/>
          <w:b w:val="0"/>
          <w:i/>
          <w:color w:val="000000"/>
          <w:sz w:val="22"/>
        </w:rPr>
        <w:t>prasad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criticism would have been silenced.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critics would have realized that, apart from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at large did desire temple-entry. Sanatanist critics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temples, wherever they were opened, were being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fullest concurrence of the temple-goers concerned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crowds of them. No hole-and-corner opening can do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whatsoever to Hinduism. To be of spiritual or any value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has to be performed with due publicity, solemnity </w:t>
      </w:r>
      <w:r>
        <w:rPr>
          <w:rFonts w:ascii="Times" w:hAnsi="Times" w:eastAsia="Times"/>
          <w:b w:val="0"/>
          <w:i w:val="0"/>
          <w:color w:val="000000"/>
          <w:sz w:val="22"/>
        </w:rPr>
        <w:t>and the willing consent of the existing temple-goers, and not of such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3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self-styled reformers as have no faith or interest in temples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temples may even be a superstition. Temple-entry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no financial outlay, it does not lend itself to agitation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few workers who have faith in temples and whose word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attention from the mass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It is,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that can only be and is being gently and cautiously handled.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insistence is on the right and the duty of the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advocating temple-entry and showing that without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reformation will not only be incomplete but fruitless. For,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being freely open to Harijans, untouchability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said to have been removed root and branch.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economic uplift, it is altogether wrong to put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temple-entry. Temple-entry can only help such uplift.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when Harijans are freely admitted to temples, all the avenues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betterment must be automatically open to Harijans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So far as the moneys received are concerned, they will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economic uplift, if it is admitted that educational uplift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means economic, in that it makes the educated Harijan fitter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life’s race. I am aware that education among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rendered them less fit for the race. But that has been so,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education has meant contempt for labour. There is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such a mishap with the general body of Harijans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come at least. And the danger can be averted altogether,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 charge of the movement will take care to purge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education of the evils of the current method, which ignores </w:t>
      </w:r>
      <w:r>
        <w:rPr>
          <w:rFonts w:ascii="Times" w:hAnsi="Times" w:eastAsia="Times"/>
          <w:b w:val="0"/>
          <w:i w:val="0"/>
          <w:color w:val="000000"/>
          <w:sz w:val="22"/>
        </w:rPr>
        <w:t>the technical side for the most part, if not altogether.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16-3-1934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HARIJAN FINANCE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sometimes ask why the public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moneys are being received during the tour and how they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spent. Those who thus ask or write in the columns of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do not care to look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have been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published from time to time in these columns giving as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as possible of the receipts. The reader will find therein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purses, individual donations and prices realized for jewellery.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account-keepers travel with the party and work day and night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 control of Thakkar Bapa, the ever vigilant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Board. More often than not, they have to burn midnight oil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cope with thousands of copper and silver pieces and to 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cash from day to day. These moneys are all sent to the Central Board </w:t>
      </w:r>
      <w:r>
        <w:rPr>
          <w:rFonts w:ascii="Times" w:hAnsi="Times" w:eastAsia="Times"/>
          <w:b w:val="0"/>
          <w:i w:val="0"/>
          <w:color w:val="000000"/>
          <w:sz w:val="22"/>
        </w:rPr>
        <w:t>at Delhi and there safely banked. Of course, an accurate system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account-keeping has been devised at Delhi and every pice received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is to be found in the account books. Accounts are audited and </w:t>
      </w:r>
      <w:r>
        <w:rPr>
          <w:rFonts w:ascii="Times" w:hAnsi="Times" w:eastAsia="Times"/>
          <w:b w:val="0"/>
          <w:i w:val="0"/>
          <w:color w:val="000000"/>
          <w:sz w:val="22"/>
        </w:rPr>
        <w:t>produced before the Board meetings from time to time. All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of the Board are public and duly recorded. In other words,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follows the accurate methods of banks and regards itself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institution responsible to the public regarding its financial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management.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will be interested to know that up to 2nd March Rs. </w:t>
      </w:r>
      <w:r>
        <w:rPr>
          <w:rFonts w:ascii="Times" w:hAnsi="Times" w:eastAsia="Times"/>
          <w:b w:val="0"/>
          <w:i w:val="0"/>
          <w:color w:val="000000"/>
          <w:sz w:val="22"/>
        </w:rPr>
        <w:t>3,52,130-9-7 had been received during the tour.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expenses, they will be largely regulated by the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produced the moneys, subject to sanction by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Board. The draft rules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disposal of the funds were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week before last and criticism has been invited. More than this it is </w:t>
      </w:r>
      <w:r>
        <w:rPr>
          <w:rFonts w:ascii="Times" w:hAnsi="Times" w:eastAsia="Times"/>
          <w:b w:val="0"/>
          <w:i w:val="0"/>
          <w:color w:val="000000"/>
          <w:sz w:val="22"/>
        </w:rPr>
        <w:t>humanly impossible, and even unnecessary, to do.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320. SPEECH AT PUBLIC MEETING, MUZAFFARPUR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1934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was not the time to speak to them at any length. It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to do so next time, if he found time and if Rajendrababu thought it desirable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bring him to Muzaffarpur. But at the present moment he would like to tell them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not at all desirable for any able-bodied man or woman to take advantage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situation and benefit himself or herself by begging. Begging was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one’s self-respect and according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able-bodied man or woman, capable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earning his or her living, if he or she begged, committed the sin of thieving.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desired that none of them should be held guilty of having committed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sin. Secondly, they must bow to the will of God and see to it that even out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calamity came some good by their doing away once for all with the curse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untouchability. They must realize that the distinction of high and low between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and another, or between one woman and another—who were all equally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creatures of one God—which this curse of untouchability involved was a great sin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never be enjoined by the Vedas, for nothing that was not based on truth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vedavakya.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He, therefore, wanted all of them to realize the true significance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>great calamity that providence had chosen to inflict on them and profit by it.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18-3-1934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“Opinion Invited”, 2-3-1934.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the Darbhanga Raj compound and was largely atten-</w:t>
      </w:r>
      <w:r>
        <w:rPr>
          <w:rFonts w:ascii="Times" w:hAnsi="Times" w:eastAsia="Times"/>
          <w:b w:val="0"/>
          <w:i w:val="0"/>
          <w:color w:val="000000"/>
          <w:sz w:val="18"/>
        </w:rPr>
        <w:t>ded.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INTERVIEW TO “THE SEARCHLIGHT”</w:t>
      </w:r>
    </w:p>
    <w:p>
      <w:pPr>
        <w:autoSpaceDN w:val="0"/>
        <w:autoSpaceDE w:val="0"/>
        <w:widowControl/>
        <w:spacing w:line="246" w:lineRule="exact" w:before="146" w:after="0"/>
        <w:ind w:left="477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16,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impressions are that what used to be for me a fair land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as a land of desolation. Motihari, Haripore, Lalganj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Muzaffarpore are places which I had visited before. Other places,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visited this time I have no recollection of having visited </w:t>
      </w:r>
      <w:r>
        <w:rPr>
          <w:rFonts w:ascii="Times" w:hAnsi="Times" w:eastAsia="Times"/>
          <w:b w:val="0"/>
          <w:i w:val="0"/>
          <w:color w:val="000000"/>
          <w:sz w:val="22"/>
        </w:rPr>
        <w:t>before. In Motihari I lived for several months, that being my head-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during my stay in Champaran in 1917. To see in these places </w:t>
      </w:r>
      <w:r>
        <w:rPr>
          <w:rFonts w:ascii="Times" w:hAnsi="Times" w:eastAsia="Times"/>
          <w:b w:val="0"/>
          <w:i w:val="0"/>
          <w:color w:val="000000"/>
          <w:sz w:val="22"/>
        </w:rPr>
        <w:t>house after house, some of which I knew so well, in a dilapidated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 or a heap of ruins was a heart-rending sight to me.  Field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covered with sand showed how difficult life must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peasantry of several thousand acres of land.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restoring conditions to anything like pre-earthquake days is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baffle the combined efforts of the best workers in the land.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midst, however, of this desert, it was a matter of joy to me to meet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representatives of different relief societies, including those represent-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 Government Relief Department, and to find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more or less in consultation with one another, all having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in view, namely, relief to the distressed people to the best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ability.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18-3-1934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SPEECH AT BIHAR CENTRAL RELIEF COMMITTEE,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PATNA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1934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tell you that this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drafted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of non-co-operation as I am, I have recommended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cooperation in the task before us without the slightest hesitation.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first occasion when I spoke on the earthquake disaster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Tinnevelly,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said that such a catastrophe imperatively demanded the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 of India as a whole and that we must offer our co-opera-</w:t>
      </w:r>
      <w:r>
        <w:rPr>
          <w:rFonts w:ascii="Times" w:hAnsi="Times" w:eastAsia="Times"/>
          <w:b w:val="0"/>
          <w:i w:val="0"/>
          <w:color w:val="000000"/>
          <w:sz w:val="22"/>
        </w:rPr>
        <w:t>tion to Government. The whole country has evinced its sympathy with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taken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report.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Among those who attended the meeting were Madan Mohan Malaviya,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Jamnalal Bajaj and Rajendra Prasad.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tendered “respectful co-operation to the Government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prosecution of the common object of relieving the unparalleled distress that has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overtaken Bihar”.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Public Meeting, Tinnevelly”, 24-1-1934.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in its unforeseen affliction, and it would be highly improper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distinction between the various agencies that are out to assist </w:t>
      </w:r>
      <w:r>
        <w:rPr>
          <w:rFonts w:ascii="Times" w:hAnsi="Times" w:eastAsia="Times"/>
          <w:b w:val="0"/>
          <w:i w:val="0"/>
          <w:color w:val="000000"/>
          <w:sz w:val="22"/>
        </w:rPr>
        <w:t>Bihar to stand on its legs again.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a death occurs, we forget all dissensions for the moment,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apply ourselves to the reverential performance of the last rites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follow the bier as a mark of respect. But thousands have died in Bihar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many cities and villages have been razed to the ground.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earthquake has taken a toll of about 25,000 lives according to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records, while the Government figure is about 10,000. Whatever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the correct figure, the need of the hour undoubtedly is that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try our utmost to succour the distressed people of Bihar,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while doing so put all distinctions out of the account. The disaster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 tremendous that the wounds it has inflicted cannot be healed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mere collection and distribution of funds; it is only the consciousness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world’s sympathy that can carry comfort to the lacerated hearts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sufferers.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us, in the face of this calamity, forget the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 as well as between Indians and Englishmen.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same principle should impel us to cooperation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people and, therefore, it is our duty to offer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co-operation to Government in the prosecution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object. The Government has a number of experts and has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over lands and other facilities; while our resources are insigni-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ficant in these respects. In such circumstances it would be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 best use of the funds at our disposal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between Government and ourselves and I am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equally fail to render full assistance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sufferers without the whole-hearted co-operation of the people.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afraid of the bogey that we would be strengthening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by our co-operation. If the Government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accession of strength through the common attempt to succour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distressed, it is entitled to it. We are offering to co-operate with a view </w:t>
      </w:r>
      <w:r>
        <w:rPr>
          <w:rFonts w:ascii="Times" w:hAnsi="Times" w:eastAsia="Times"/>
          <w:b w:val="0"/>
          <w:i w:val="0"/>
          <w:color w:val="000000"/>
          <w:sz w:val="22"/>
        </w:rPr>
        <w:t>to the protection and relief of the people, and not to their injury.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 Motihari, where I met and learnt a good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representatives of a number of relief organizations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Government officers. The latter showed me the plans of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in contemplation and explained to me how Government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help, with the result that I had a clearer idea of the scope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activities. I also met some members of the middle classes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is so much more difficult of solution and who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receive the assistance they require without co-operation between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people.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Congressmen fear that the prestige of the Congress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through such co-operation, I submit that the fear is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imaginary. The thing is that we are going to work not as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humanitarians. The question, therefore, of Congress prestige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enhanced or diminished does not arise. The prestige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Con-gress must depend upon the Congressmen’s purity and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service. We do not cease to be Congressmen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with the Government in a humane task. Has Rajendrababu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be a Congressman? Or have I ceased to be one because I am </w:t>
      </w:r>
      <w:r>
        <w:rPr>
          <w:rFonts w:ascii="Times" w:hAnsi="Times" w:eastAsia="Times"/>
          <w:b w:val="0"/>
          <w:i w:val="0"/>
          <w:color w:val="000000"/>
          <w:sz w:val="22"/>
        </w:rPr>
        <w:t>sponsoring this resolution?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sinful on our part to import any other extraneous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into the all-important question of alleviating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When in Champaran I did not need to name and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the Congress even once. The country has contributed over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rupees today at Rajendrababu’s call. The people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Rajendrababu alone and rely upon his sincerity. They remember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sacrifices he has made for the country. It is now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that these funds are utilized in the purest possible way.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end in view that Rajendrababu constituted a mixed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committee, and wrote to the Government offering his co-operation.</w:t>
      </w:r>
    </w:p>
    <w:p>
      <w:pPr>
        <w:autoSpaceDN w:val="0"/>
        <w:tabs>
          <w:tab w:pos="550" w:val="left"/>
          <w:tab w:pos="710" w:val="left"/>
          <w:tab w:pos="1830" w:val="left"/>
          <w:tab w:pos="2350" w:val="left"/>
          <w:tab w:pos="3790" w:val="left"/>
          <w:tab w:pos="4430" w:val="left"/>
          <w:tab w:pos="5790" w:val="left"/>
          <w:tab w:pos="62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therefore adjure Congressmen to decide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whether or not we should take up this task of reconstructing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If yes, we ought to sincerely co-operate with all workers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whole-heartedly. In prosecuting the common object, we must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or else leave Bihar relief severely alone.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adopt this resolution you must adopt it in all sincerity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merits, not for my sake but certainly for the sake of the millions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distress and expect your help. The servant must think only of </w:t>
      </w:r>
      <w:r>
        <w:rPr>
          <w:rFonts w:ascii="Times" w:hAnsi="Times" w:eastAsia="Times"/>
          <w:b w:val="0"/>
          <w:i w:val="0"/>
          <w:color w:val="000000"/>
          <w:sz w:val="22"/>
        </w:rPr>
        <w:t>his master, and the millions of afflicted people are our masters today.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resolution must not be supposed to imply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criticize the Government where, in our opinion, its policy is </w:t>
      </w:r>
      <w:r>
        <w:rPr>
          <w:rFonts w:ascii="Times" w:hAnsi="Times" w:eastAsia="Times"/>
          <w:b w:val="0"/>
          <w:i w:val="0"/>
          <w:color w:val="000000"/>
          <w:sz w:val="22"/>
        </w:rPr>
        <w:t>wrong or measures inadequate.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not as 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as an old fellow-worker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servant, I would request you, if possible, not to raise discussion on this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24-3-1934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Middle-class Deputation, Motihari”, 15-3-1934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elected president of the Bihar Central Relief Committee,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Rajendra Prasad having resigned.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50" w:val="left"/>
          <w:tab w:pos="1750" w:val="left"/>
          <w:tab w:pos="2210" w:val="left"/>
          <w:tab w:pos="4930" w:val="left"/>
          <w:tab w:pos="5850" w:val="left"/>
        </w:tabs>
        <w:autoSpaceDE w:val="0"/>
        <w:widowControl/>
        <w:spacing w:line="29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323. LETTER TO GANGAMA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20, 1934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GANGAMA,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your Rs. 5 note for Bihar. No apology needed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call a little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your heart.</w:t>
      </w:r>
    </w:p>
    <w:p>
      <w:pPr>
        <w:autoSpaceDN w:val="0"/>
        <w:autoSpaceDE w:val="0"/>
        <w:widowControl/>
        <w:spacing w:line="220" w:lineRule="exact" w:before="46" w:after="30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HRIMATHY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ANGAMA </w:t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B. B.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URNAD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OORG</w:t>
      </w:r>
    </w:p>
    <w:p>
      <w:pPr>
        <w:sectPr>
          <w:type w:val="continuous"/>
          <w:pgSz w:w="9360" w:h="12960"/>
          <w:pgMar w:top="516" w:right="1412" w:bottom="468" w:left="1440" w:header="720" w:footer="720" w:gutter="0"/>
          <w:cols w:num="2" w:equalWidth="0">
            <w:col w:w="3644" w:space="0"/>
            <w:col w:w="28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6" w:right="1412" w:bottom="468" w:left="1440" w:header="720" w:footer="720" w:gutter="0"/>
          <w:cols w:num="2" w:equalWidth="0">
            <w:col w:w="3644" w:space="0"/>
            <w:col w:w="286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papers received from outside Agencies, File No. 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324. SPEECH AT PUBLIC MEETING, PATNA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1934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he had no doubt in his mind that they must regard the calamity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nature of a gift from God and as punishment for their sins. It would be true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these cataclysms visited as a result of their own actions and they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wise if they took the right lessons to be drawn from the disaster to their heart.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of theirs had brought on their heads the dire calamity he would not specify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wished them to remember that the people in this country constituted one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 family so that the evil acts of any section profoundly acted and reacted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whole. The eyes not only of India but of the world were for the moment focussed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 and contribution to the relief funds had poured in from far and near.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had sent small sums and he had received from a sympathizer a shilling but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of far greater value as it represented all that the sender had. It was not unlikely, he </w:t>
      </w:r>
      <w:r>
        <w:rPr>
          <w:rFonts w:ascii="Times" w:hAnsi="Times" w:eastAsia="Times"/>
          <w:b w:val="0"/>
          <w:i w:val="0"/>
          <w:color w:val="000000"/>
          <w:sz w:val="18"/>
        </w:rPr>
        <w:t>felt, that the collections might reach a crore of rupees.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response, however, made their responsibility greater and more onerous.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more support they had from the country and outside, the greater became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and the greater the challenge to their own sense of duty. He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 them to consider what their duty was in the crisis they were in. Their first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see to it that proper account was kept of every cowrie contributed to their funds </w:t>
      </w:r>
      <w:r>
        <w:rPr>
          <w:rFonts w:ascii="Times" w:hAnsi="Times" w:eastAsia="Times"/>
          <w:b w:val="0"/>
          <w:i w:val="0"/>
          <w:color w:val="000000"/>
          <w:sz w:val="18"/>
        </w:rPr>
        <w:t>and, what is more, they should see to it that every cowrie so contributed reached the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here is illegible.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Newspaper reports stated that this was the largest meeting ever seen in Patna.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thirty to fifty thousand people attended the meeting. Other speakers were M. </w:t>
      </w:r>
      <w:r>
        <w:rPr>
          <w:rFonts w:ascii="Times" w:hAnsi="Times" w:eastAsia="Times"/>
          <w:b w:val="0"/>
          <w:i w:val="0"/>
          <w:color w:val="000000"/>
          <w:sz w:val="18"/>
        </w:rPr>
        <w:t>M. Malaviya and Maulana Azad.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type w:val="continuous"/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of the suffering people for whom it was meant. It was their duty to work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service and to beware lest a single pie was wasted. Secondly, proceeded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those who had escaped damage or had suffered less must do their duty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had suffered more. Bihar must not depend entirely on outside help.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suffered must have all the aid they were entitled to but large parts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had either not suffered at all or very partially. Those present that evening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pretend that they had all suffered so badly as not to be able to contribute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mite to the relief of the suffering people. It was incumbent on each one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consider their duty and their means in that light before God as witness. He appealed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them not as a stranger hailing from Bombay. He was of Bihar or, more correctly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speaking, of Champaran. Champaran was the first to recognize him on his return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country from South Africa. He owed the same duty to Bihar as to Gujarat. For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no geographical demarcations in India. In appealing to them to do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he addressed them as one of them. He was aware that Patna had suffered severely.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Eighty-four men had lost their lives and many times more had been injured. Yet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on the whole escaped lightly as compared to the other devastated parts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behoved all of them to search their hearts and consider what was obligatory on them </w:t>
      </w:r>
      <w:r>
        <w:rPr>
          <w:rFonts w:ascii="Times" w:hAnsi="Times" w:eastAsia="Times"/>
          <w:b w:val="0"/>
          <w:i w:val="0"/>
          <w:color w:val="000000"/>
          <w:sz w:val="18"/>
        </w:rPr>
        <w:t>to do for their suffering brethren.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third place Gandhiji asked them to consider if untouchability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even now. God had made no distinctions between the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the </w:t>
      </w:r>
      <w:r>
        <w:rPr>
          <w:rFonts w:ascii="Times" w:hAnsi="Times" w:eastAsia="Times"/>
          <w:b w:val="0"/>
          <w:i/>
          <w:color w:val="000000"/>
          <w:sz w:val="18"/>
        </w:rPr>
        <w:t>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Hindu and the Mussalman, in respect of the sweep of the havoc.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there was no crime more hideous than that of untouchability. If they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up this age-old sin, blot out all distinctions between the high and the low,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thereby purify themselves, he for one had no doubt that worse disaster was in store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in the future. The sin of untouchability had corroded their entire social system.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the spirit and the mentality behind this curse of untouchability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the countless divisions that divided them and separated them into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warring groups. To root out this sense of high and low and universalize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of human brotherhood was their solemn duty in the crisis that confronted </w:t>
      </w:r>
      <w:r>
        <w:rPr>
          <w:rFonts w:ascii="Times" w:hAnsi="Times" w:eastAsia="Times"/>
          <w:b w:val="0"/>
          <w:i w:val="0"/>
          <w:color w:val="000000"/>
          <w:sz w:val="18"/>
        </w:rPr>
        <w:t>them. If they did that they would have truly learnt from the earthquake.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Lastly, Gandhiji warned the suffering people against demoralizing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begging in this hour of their destitution. Those who were helpless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depend on gratuitous relief. In their case it would not be begging just as a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sannyasi did not beg in the real sense of the term, for he gave back in other ways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took by asking. But those who were able to work must earn the relief they sought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working for it. Let each suffering individual earn his relief by working for it.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proportion to the work they put forth in lieu of what they received,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vindicate the dignity of human labour and enhance their reputation in the eyes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 and the world.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23-3-1934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KASTURBA GANDHI</w:t>
      </w:r>
    </w:p>
    <w:p>
      <w:pPr>
        <w:autoSpaceDN w:val="0"/>
        <w:autoSpaceDE w:val="0"/>
        <w:widowControl/>
        <w:spacing w:line="244" w:lineRule="exact" w:before="208" w:after="0"/>
        <w:ind w:left="4690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20/21,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still not received your letter this time. I am writing this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 after morning prayer. I am in Patna. By my side is Satisbabu,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Rajendrababu’s sister. Prabhavati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 and Kisan are preparing to go to bed. Swami also is sitting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Mirabehn has gone to get the milk ready. Malaviyaji,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Abul Kalam Azad, Dr. Mahmud, etc., are here just now.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all of them on Sunday. At that meeting a new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appointed for relief work in Bihar. Jamnalalji also is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work is progressing well. I visited Motihari and other places.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big mansions have been reduced to heaps of brick and mortar.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in the streets we saw heaps of bricks and ruins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buildings. The fields are covered with sand ejected with water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bowels of the earth. Till this sand is removed, no crops can grow,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it is no easy work. For it is not only one or two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bighas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 covered. Thousands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bighas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covered and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the layers are six inches thick or even thicker.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misery, therefore, is beyond measure. But even then life is so dear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dizzy with the thought of having escaped death, can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hardships and keep smiling faces. They have no food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and no clothes to wear, but they do not seem to worry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that. Such is the scene here. What can we do to help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working in the midst of the people may serve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and unostentatiously. They may plead with the idle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working, and teach sensualists self-control by their own example.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teach people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Ramadhun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turn them Godward.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such silent workers, too, at many places. God’s ways are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understanding. He erased the difference between birth and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matter of two minutes. Who was born and who is dead?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are born or die, His play goes on. Why then rejoice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grieve? The Lord’s name is the only truth. He who is aware of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serves Him, that is, His creation, as well as he may, lives.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do this are as good as dead, though living. Well,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to write a letter I have given you this week’s discourse.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few words which you may not understand. But Dahibehn or </w:t>
      </w:r>
      <w:r>
        <w:rPr>
          <w:rFonts w:ascii="Times" w:hAnsi="Times" w:eastAsia="Times"/>
          <w:b w:val="0"/>
          <w:i w:val="0"/>
          <w:color w:val="000000"/>
          <w:sz w:val="22"/>
        </w:rPr>
        <w:t>Shanta or Lalita, one of them will surely be able to understand them.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there is any word which none of you can understand, ask </w:t>
      </w:r>
      <w:r>
        <w:rPr>
          <w:rFonts w:ascii="Times" w:hAnsi="Times" w:eastAsia="Times"/>
          <w:b w:val="0"/>
          <w:i w:val="0"/>
          <w:color w:val="000000"/>
          <w:sz w:val="22"/>
        </w:rPr>
        <w:t>me its meaning.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writing the above yesterday, I could not go on further.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resumed the letter today, Wednesday, in the morning (8.45).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soon be called to a meeting. There was another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Madhavdas. His health has improved so much that he sees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go to Porbandar. He will remain in Bombay and start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Devdas and Lakshmi are quite happy. Rajaji has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Delhi. Most probably he will come here and meet me before </w:t>
      </w:r>
      <w:r>
        <w:rPr>
          <w:rFonts w:ascii="Times" w:hAnsi="Times" w:eastAsia="Times"/>
          <w:b w:val="0"/>
          <w:i w:val="0"/>
          <w:color w:val="000000"/>
          <w:sz w:val="22"/>
        </w:rPr>
        <w:t>going there.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42" w:after="0"/>
        <w:ind w:left="0" w:right="7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Bane Patro, </w:t>
      </w:r>
      <w:r>
        <w:rPr>
          <w:rFonts w:ascii="Times" w:hAnsi="Times" w:eastAsia="Times"/>
          <w:b w:val="0"/>
          <w:i w:val="0"/>
          <w:color w:val="000000"/>
          <w:sz w:val="18"/>
        </w:rPr>
        <w:t>pp. 19-20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TELEGRAM TO AMTUSSALAAM</w:t>
      </w:r>
    </w:p>
    <w:p>
      <w:pPr>
        <w:autoSpaceDN w:val="0"/>
        <w:autoSpaceDE w:val="0"/>
        <w:widowControl/>
        <w:spacing w:line="244" w:lineRule="exact" w:before="10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21, 1934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MTUSSALAAM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IRUCHENGODU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STAY.                 DO                AS                RAJAJI                    SAYS.                     LOVE.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SAM HIGGINBOTTOM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21, 1934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 has given me great joy. I take you at your word.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80" w:lineRule="exact" w:before="14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see the afflicted area and tell us: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best and cheaply we can clean our choked wells;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we can house the homeless;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drain water-logged areas;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 remove the sand which covers our fair fields.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but samples of the work in front of us.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and the people are working in unison. But you know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regard for your expert knowledge. Even if you do not show us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new, I personally will have the satisfaction of knowing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the area. If you come please let the Central Relief office,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Patna, know in time. Someone will meet you at the station and arrange </w:t>
      </w:r>
      <w:r>
        <w:rPr>
          <w:rFonts w:ascii="Times" w:hAnsi="Times" w:eastAsia="Times"/>
          <w:b w:val="0"/>
          <w:i w:val="0"/>
          <w:color w:val="000000"/>
          <w:sz w:val="22"/>
        </w:rPr>
        <w:t>a tour programme of five days after your reaching here.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tomorrow morning with Rajendrababu to visit balance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area yet unseen by me. But you may come independently of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cross me at some point. I return to Patna on 4th proximo </w:t>
      </w:r>
      <w:r>
        <w:rPr>
          <w:rFonts w:ascii="Times" w:hAnsi="Times" w:eastAsia="Times"/>
          <w:b w:val="0"/>
          <w:i w:val="0"/>
          <w:color w:val="000000"/>
          <w:sz w:val="22"/>
        </w:rPr>
        <w:t>evening and leave for Purnea and thence for Assam on 7th proximo.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regards to you and Mrs. Higginbottom.</w:t>
      </w:r>
    </w:p>
    <w:p>
      <w:pPr>
        <w:autoSpaceDN w:val="0"/>
        <w:autoSpaceDE w:val="0"/>
        <w:widowControl/>
        <w:spacing w:line="220" w:lineRule="exact" w:before="46" w:after="30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IGGINBOTTOM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GRICULTURAL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NSTITUTE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 U.P.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8936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 w:num="2" w:equalWidth="0">
            <w:col w:w="4017" w:space="0"/>
            <w:col w:w="249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16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04" w:right="1412" w:bottom="468" w:left="1440" w:header="720" w:footer="720" w:gutter="0"/>
          <w:cols w:num="2" w:equalWidth="0">
            <w:col w:w="4017" w:space="0"/>
            <w:col w:w="249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VALLABHBHAI PATEL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 shouldn’t expect any letter from you just now. It is </w:t>
      </w:r>
      <w:r>
        <w:rPr>
          <w:rFonts w:ascii="Times" w:hAnsi="Times" w:eastAsia="Times"/>
          <w:b w:val="0"/>
          <w:i w:val="0"/>
          <w:color w:val="000000"/>
          <w:sz w:val="22"/>
        </w:rPr>
        <w:t>9 o’clock now on Wednesday morning. A meeting of the Bihar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 is going on in the adjoining room. I may be called any time.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write just now, I can’t finish this letter today.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going well. You must have read the resolutions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Maulana, Malaviyaji and Bidhan were present. I have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exclusively on this work. If I didn’t do that, I myself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stay on here. Personally I wish to complete as much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tour as I can. Raja is ill. He has got an attack of asthma.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to Delhi in the beginning of April. Lakshmi will not feel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without him. Since the meeting of the Spinners’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held here, he will go to Delhi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place. I will leave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7th and go to Assam. I shall be there for about two weeks.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 I will come back to this place and, after spending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here, proceed to Utkal. I will again return here.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 has not been fixed. But I still wish to give a few days to </w:t>
      </w:r>
      <w:r>
        <w:rPr>
          <w:rFonts w:ascii="Times" w:hAnsi="Times" w:eastAsia="Times"/>
          <w:b w:val="0"/>
          <w:i w:val="0"/>
          <w:color w:val="000000"/>
          <w:sz w:val="22"/>
        </w:rPr>
        <w:t>every province.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87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SPEECH AT THE MEETING OF THE REPRESENTA-</w:t>
      </w:r>
      <w:r>
        <w:rPr>
          <w:rFonts w:ascii="Times" w:hAnsi="Times" w:eastAsia="Times"/>
          <w:b w:val="0"/>
          <w:i/>
          <w:color w:val="000000"/>
          <w:sz w:val="24"/>
        </w:rPr>
        <w:t>TIVES OF THE RELIEF SOCIETIES, PATNA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1934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addressed them at length, emphasizing at the outset the absolute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of all societies working in co-operation in deciding upon a plan of action, </w:t>
      </w:r>
      <w:r>
        <w:rPr>
          <w:rFonts w:ascii="Times" w:hAnsi="Times" w:eastAsia="Times"/>
          <w:b w:val="0"/>
          <w:i w:val="0"/>
          <w:color w:val="000000"/>
          <w:sz w:val="18"/>
        </w:rPr>
        <w:t>in consultation with the Central Relief Committee. He deprecated strongly any dis-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tinction of class, sect or religion being introduced or maintained in the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relief. Gandhiji insisted that the construction of huts and semi-permanent houses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be undertaken on any haphazard plan. They should be prepared to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advice of Government experts and should refrain from building houses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condemned lands. It was really a very difficult question and the advice of experts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scrupulously followed. In Motihari and Muzaffarpur, he would advise people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build on those sites which had been declared unsafe and would ask them to wait until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monsoon was over. He appealed to them to alleviate suffering, even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sufferer was unwilling to ask for help. Relief should reach the old, the destitute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lame at their places and the ant and elephant should not be judged by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 of relief. Workers should not be guided by any other test but that of pure </w:t>
      </w:r>
      <w:r>
        <w:rPr>
          <w:rFonts w:ascii="Times" w:hAnsi="Times" w:eastAsia="Times"/>
          <w:b w:val="0"/>
          <w:i w:val="0"/>
          <w:color w:val="000000"/>
          <w:sz w:val="18"/>
        </w:rPr>
        <w:t>sufferings.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24-3-1934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RAJKUMARI AMRIT KAUR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22, 1934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cheque for 38-7-0 and your letter.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Dr. Royden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 the contribution is handsome from </w:t>
      </w:r>
      <w:r>
        <w:rPr>
          <w:rFonts w:ascii="Times" w:hAnsi="Times" w:eastAsia="Times"/>
          <w:b w:val="0"/>
          <w:i w:val="0"/>
          <w:color w:val="000000"/>
          <w:sz w:val="22"/>
        </w:rPr>
        <w:t>her poor congregation.</w:t>
      </w:r>
    </w:p>
    <w:p>
      <w:pPr>
        <w:autoSpaceDN w:val="0"/>
        <w:autoSpaceDE w:val="0"/>
        <w:widowControl/>
        <w:spacing w:line="220" w:lineRule="exact" w:before="4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AMRIT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ULLUNDUR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 w:num="2" w:equalWidth="0">
            <w:col w:w="3877" w:space="0"/>
            <w:col w:w="263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6" w:right="1404" w:bottom="468" w:left="1440" w:header="720" w:footer="720" w:gutter="0"/>
          <w:cols w:num="2" w:equalWidth="0">
            <w:col w:w="3877" w:space="0"/>
            <w:col w:w="263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6318. Also C.W. 3509. Courtesy: Rajkumari Amrit </w:t>
      </w:r>
      <w:r>
        <w:rPr>
          <w:rFonts w:ascii="Times" w:hAnsi="Times" w:eastAsia="Times"/>
          <w:b w:val="0"/>
          <w:i w:val="0"/>
          <w:color w:val="000000"/>
          <w:sz w:val="18"/>
        </w:rPr>
        <w:t>Kaur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Maude Royden of the Guild House Church, London.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AMRITLAL V. THAKKAR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letters. I sent a wire to you yesterday. I started work-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at 2 this morning, and that is why I am able to take up this letter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There was no other way. I wanted to write to you yesterday but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find the time for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give you the 5th and 6th. I hope Ghanshyamdas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come.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must go to Purnea in connection with the Bihar tour. Rajen-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drababu has fixed a programme according to which the visit to Purnea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postponed for the present and I would spend one day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way to Assam. You can go to Assam a day earlier.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together from here and I would get down at Purnea,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there and, leaving the place on Tuesday, reach Gauhati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Wednesday. My plan is that after finishing the Assam trip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Bihar, spend a week here, during which we should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tour in Chhota Nagpur, and then go to Orissa. From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return to Bihar again. After spending a few days here,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draw up another programme. This is how my mind is working.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give some time to every province. By doing so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something at least, if not much. We shall be able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>local workers. But we can plan all this only when we meet.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start from here on the 27th to go to the North, and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4th. You can come here on the 4th if you wish. Ramnarayan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complains that he has not heard from you. He is pressing me to tour </w:t>
      </w:r>
      <w:r>
        <w:rPr>
          <w:rFonts w:ascii="Times" w:hAnsi="Times" w:eastAsia="Times"/>
          <w:b w:val="0"/>
          <w:i w:val="0"/>
          <w:color w:val="000000"/>
          <w:sz w:val="22"/>
        </w:rPr>
        <w:t>Rajputana.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Shrikant has asked for help for the Bhil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Mandal. What reply can we give to him? We shall discuss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come here. Please note down all such points in your diary.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we might forget about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send the two hundred rupees to Chidambaram.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pay the railway fare to Bijapur. We can’t spend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 from the Harijan Fund. If we spend any money from it,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stealing it from the Fund. I am returning the letter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>Assam as also the one concerning Chidambaram.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[PPS.]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Lakshman Shastri’s letter is enclosed. I think we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help which he has asked for. If you also feel that way,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what you think right for that purpose. Bring the letter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note down the point in your diary.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Vamanrao’s letter is enclosed.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the portion which I have scored out. I scored it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when sealing the letter, I remembered that I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you about that matter.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AMTUSSALAAM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22,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certainly go to Wardha. It is no use coming here.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Assam in a few days. I shall write to you at Wardha. Sharma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there by now. You have only to build up your health.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298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333. TALK WITH ASHRAM INMATES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20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22, 1934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called you all here today particularly to tell you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about not courting imprisonment. Many of you may be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questions and doubts on that point to be solved.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now court imprisonment who feel independently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not be at peace without going to jail. And those who go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paragraph scored out, but was to be read.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inmates of the Ashram were present: Jamnalal Bajaj,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Lakshmidas Asar, Kedarnath Kulkarni, Swami Anandanand, Narayan Moreshwar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Khare, Valji Govindji Desai, Harivadan, Chimanlal Bhatt, Raojibhai Nathabhai Patel,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Maganbhai P. Desai, Ramachandra J. Soman, Madhav Savant, Himmatlal Khira and </w:t>
      </w:r>
      <w:r>
        <w:rPr>
          <w:rFonts w:ascii="Times" w:hAnsi="Times" w:eastAsia="Times"/>
          <w:b w:val="0"/>
          <w:i w:val="0"/>
          <w:color w:val="000000"/>
          <w:sz w:val="18"/>
        </w:rPr>
        <w:t>Prithuraj L. Asar.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must be sure that they are leaving everything behind.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from the beginning that this would go on for long. Now my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confirmed that it is bound to be a prolonged affair. Hence,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willing to die and get buried in jail should go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they should start earning. This point should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I had a letter from Godse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wrote saying that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had, stopped, the money he had been sending to his mother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asked, instead, why she needed so much money. He wanted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he should be questioned on this point. He found it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humiliating. I myself did not think so. But I wrote to him: “You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benefit by doing something which you feel is humiliating”.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is an imaginary thing, but for a person living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imagination that alone is the real thing. Man rises and falls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of imagination. When one feels that one has been humiliated,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soul is, as it were, crushed. And so it is only here that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and fall. It is one’s ladder. Once one has ascended or descended </w:t>
      </w:r>
      <w:r>
        <w:rPr>
          <w:rFonts w:ascii="Times" w:hAnsi="Times" w:eastAsia="Times"/>
          <w:b w:val="0"/>
          <w:i w:val="0"/>
          <w:color w:val="000000"/>
          <w:sz w:val="22"/>
        </w:rPr>
        <w:t>it, the ladder collapses by itself. That is why I wrote to him: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“Your duty lies in finding some occupation suited to you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making a living. For that purpose, enter the market and know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worth. You are a capable man. You would find some work. Your ex-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pectation would not be fulfilled if you want me to look out for work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you. You may get Rs. 20 or 30 at the most. You must completely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 up the idea of going to jail. I shall not blame you for it. That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path Devdas and Ramdas have taken. You too must follow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example and achieve success.”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JAMNALALJI</w:t>
      </w:r>
      <w:r>
        <w:rPr>
          <w:rFonts w:ascii="Times" w:hAnsi="Times" w:eastAsia="Times"/>
          <w:b w:val="0"/>
          <w:i w:val="0"/>
          <w:color w:val="000000"/>
          <w:sz w:val="18"/>
        </w:rPr>
        <w:t>: But it involves the question of breaking a vow. What about it?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Without understanding the full implications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impulsively to join the struggle and court imprisonment.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if the struggle would go on for ten or twenty years !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that one who has taken the vow under such an impression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the vow. For he has not taken it in full knowledge.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do not go to jail, they will not go down in my estimate.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decide for himself the importance of a vow. If he faces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which he had not dreamt of at the time he took the vow, how </w:t>
      </w:r>
      <w:r>
        <w:rPr>
          <w:rFonts w:ascii="Times" w:hAnsi="Times" w:eastAsia="Times"/>
          <w:b w:val="0"/>
          <w:i w:val="0"/>
          <w:color w:val="000000"/>
          <w:sz w:val="22"/>
        </w:rPr>
        <w:t>can I hold him bound by it?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not be under the impression that the people who are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earning money and living a life of indulgence will for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that condition and that their turn will not come.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will surely come and then they will plunge into it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accord. After all, how long can one indulge in worldly pleasures?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Ganpat Vasudeo Godse, an ashram inmate.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 for one, two or at the most next five years. Ultimately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flee, saying ‘Oh, what is it I am doing’. Mrityunjaya met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yesterday. He said his feeling was increasing day by day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slipping away from me. I however said to him, “The very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such a feeling shows that you are coming closer to me.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years your father, I and every-body will be dead and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will succeed us. Today I feel as if I had lost the three of you: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Devdas, Govind [Malaviya] and you.” I do not say that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doing is the right thing. But I do not blame you even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For were it not so you would become conceited.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ultimately you are going to take the plunge by yourselves.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would your taking the plunge do you credit. Who else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except persons like you? Surely, I am not going to produce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Those who are in touch with me and have faith in me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the struggle with my attitudes and ideas in view.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the struggle independently when I am gone. Today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them acting spontaneously. They have to depend ultimately on </w:t>
      </w:r>
      <w:r>
        <w:rPr>
          <w:rFonts w:ascii="Times" w:hAnsi="Times" w:eastAsia="Times"/>
          <w:b w:val="0"/>
          <w:i w:val="0"/>
          <w:color w:val="000000"/>
          <w:sz w:val="22"/>
        </w:rPr>
        <w:t>my judgment at some point or the other.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wish to prevent you from doing what you do not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feel inclined to do. That is why those who say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jail, those who even show a certain amount of enthusiasm,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even think of going to jail. Yes, anyone who has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enthusiasm, such zeal and faith and passion, who feels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go mad if he did not go to jail should certainly go to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remain sane. You may find this condition strict, but it is not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rupee which fetches sixteen annas is a real rupee. If a rupee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fourteen annas mixes with it, the value of the real rupee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declines. Therefore, anyone who has the slightest doubt about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is slack about observing the rules of satyagraha, should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going to jail. That is why I am beginning to feel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by myself.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a complete dharma. I have acquired that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family relationships. As I see it more and more, I see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what I formerly saw with the mind. Satyagraha is a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word. A satyagrahi does not claim to do more than hold fast to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a matter of religion. And if that is so,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even if one person resorts to it. But satyagraha is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up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does not make an impact.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cannot be a matter of politics as far as you are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only be a matter of religion. The true face of religion is </w:t>
      </w:r>
      <w:r>
        <w:rPr>
          <w:rFonts w:ascii="Times" w:hAnsi="Times" w:eastAsia="Times"/>
          <w:b w:val="0"/>
          <w:i w:val="0"/>
          <w:color w:val="000000"/>
          <w:sz w:val="22"/>
        </w:rPr>
        <w:t>revealed only when there is despair everywhere. But what appeals to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Opposite of satyagraha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may not be your religion. Only what appeals to you can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Anyone who is permeated by satyagraha filled with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 would melt the hearts of people even in jail. If we are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the closer we come to the British, the more we would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persuade them. This is self-evident.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Kevalram is pure-hearted but he has not yet overcome his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indulgence. He had not yet fully recovered from illness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felt that he should positively go to prison. But his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if he went to jail in his state of health, he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die in jail, and, in that case, his going to jail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suicide. They asked him to consult me and so he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He said he had not come to ask me whether he should 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to jail. But would it be suicide if he died there? I said: “Not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all!” Living or dying is in the hands of God. If one went to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intention of dying, it would be suicide. Whoever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should do it intending to live. As for me I would say even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death-bed that I am alive and I do not wish to die. If anyone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wishes to go to jail but adds that it is only so long as Bapu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it, it has no meaning. What matters is what one feels from within.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time to go to jail just because Bapu says so.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the slightest doubt, who has still something to ask me,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depends on my faith should not go to jail. I have no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those people to jail who feel that they should do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 country. For such persons may not be able to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or bring any credit to it. I am covering such persons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being. Such people should not go to jail on my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present. Let them also not go to prison thinking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stay out so long as Sardar is in prison. Nor should they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because they are the colleagues of Jugatram it would be improper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stay out while he is in prison. It is enough if I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uphold this kind of friendly sentiment. I represent all of them.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kept out even for the release of Sardar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 country is certainly included in the welfare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and individual welfare is included in the welfare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individual welfare should include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I start with myself. Individual welfare is no welfare at all. If </w:t>
      </w:r>
      <w:r>
        <w:rPr>
          <w:rFonts w:ascii="Times" w:hAnsi="Times" w:eastAsia="Times"/>
          <w:b w:val="0"/>
          <w:i w:val="0"/>
          <w:color w:val="000000"/>
          <w:sz w:val="22"/>
        </w:rPr>
        <w:t>you start with your own self, you would never make a mistake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where. Let people who understand this go to jail. Satyagraha has not </w:t>
      </w:r>
      <w:r>
        <w:rPr>
          <w:rFonts w:ascii="Times" w:hAnsi="Times" w:eastAsia="Times"/>
          <w:b w:val="0"/>
          <w:i w:val="0"/>
          <w:color w:val="000000"/>
          <w:sz w:val="22"/>
        </w:rPr>
        <w:t>really entered our hearts so that we would always say that we recog-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nized only the welfare of the country. We desire to achieve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>welfare through the welfare of an individual.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SWAMI</w:t>
      </w:r>
      <w:r>
        <w:rPr>
          <w:rFonts w:ascii="Times" w:hAnsi="Times" w:eastAsia="Times"/>
          <w:b w:val="0"/>
          <w:i w:val="0"/>
          <w:color w:val="000000"/>
          <w:sz w:val="18"/>
        </w:rPr>
        <w:t>: Should not a striving satyagrahi endeavour to be a more perfect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satyagrahi by going to jail?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  <w:r>
        <w:rPr>
          <w:rFonts w:ascii="Times" w:hAnsi="Times" w:eastAsia="Times"/>
          <w:b w:val="0"/>
          <w:i w:val="0"/>
          <w:color w:val="000000"/>
          <w:sz w:val="22"/>
        </w:rPr>
        <w:t>: I do not wish to suggest that the endeavour should consist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in going to jail. He will even mount the gallows when the time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comes. I would expect total sacrifice from such persons. But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satyagrahis who feel that they would go mad if they remained 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as well go to jail.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SWAMI</w:t>
      </w:r>
      <w:r>
        <w:rPr>
          <w:rFonts w:ascii="Times" w:hAnsi="Times" w:eastAsia="Times"/>
          <w:b w:val="0"/>
          <w:i w:val="0"/>
          <w:color w:val="000000"/>
          <w:sz w:val="18"/>
        </w:rPr>
        <w:t>: It is known from experience that the courage and faith of a striving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satyagrahi are strengthened by going to prison. It does not happen in the case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 one. But how can we stop the few who have had this experience from going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jail?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am not stopping such people. There are two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people: those who can do introspection only when in jail,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whom the test they have already undergone is sufficient.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type go to jail of their own free will for the sake of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uplift, where as the second type of people have no such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When they have reached their limit, one cannot insist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jail. A satyagrahi would strengthen his faith in satyagraha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jail only if he has spiritual confidence.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arises as to what you should do after I have gone to prison.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publicly stated that no one should follow me. Sardar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to the letter and I saw salvation only in that.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commented that when Gandhi was arrested not even a dog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barked. I consider it a compliment. Had it been just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dogs bark or of raising a din, Sardar alone and many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able to do that to a certain extent. Still, they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and swallowed the bitter pill. The result was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volunteer to go to prison. But it was a good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I do not know what the situation would be when I go to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this time. I would be going to jail after four months.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adjustment may have to be made if something happens at that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there may be another such earthquake right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or the Viceroy may call me for negotiations on the 2nd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August. This is just a possibility. And I am merely talking to you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hypothetical situation, that some such development may lead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reconsidering courting imprisonment. It is not possible to stay 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on the ground of the Harijan work. I can do that work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prison. Then supposing I am gone to jail; your duty would </w:t>
      </w:r>
      <w:r>
        <w:rPr>
          <w:rFonts w:ascii="Times" w:hAnsi="Times" w:eastAsia="Times"/>
          <w:b w:val="0"/>
          <w:i w:val="0"/>
          <w:color w:val="000000"/>
          <w:sz w:val="22"/>
        </w:rPr>
        <w:t>occur to you when the time comes.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SWAMI</w:t>
      </w:r>
      <w:r>
        <w:rPr>
          <w:rFonts w:ascii="Times" w:hAnsi="Times" w:eastAsia="Times"/>
          <w:b w:val="0"/>
          <w:i w:val="0"/>
          <w:color w:val="000000"/>
          <w:sz w:val="18"/>
        </w:rPr>
        <w:t>: If you go to jail now after doing Harijan work for a year, it is probably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necessary to fight for the old permission for the work. You even stated once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felt that whatever was necessary had been done. Is this not right?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No. If I did say anything like that it must have been in my </w:t>
      </w:r>
      <w:r>
        <w:rPr>
          <w:rFonts w:ascii="Times" w:hAnsi="Times" w:eastAsia="Times"/>
          <w:b w:val="0"/>
          <w:i w:val="0"/>
          <w:color w:val="000000"/>
          <w:sz w:val="22"/>
        </w:rPr>
        <w:t>sleep. Even this time I am going to ask for permission to continue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 and the Government will have to grant the permission.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brought the work to this point, it cannot be abandoned.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has become weak and limp. So much material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as a result of my tours that I must continue to work from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give a final burial to untouchability. So it is unthinkable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work should come to a halt and the campaign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>slack by my disappearance from the Hindu world.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what should be done in the event of his having to fast to secure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permission for working in jail, Gandhiji said: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am released, the fast would continue, for it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 fast unto death. I would no doubt meet you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And I would continue to say something or the other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period I should be alive. And you would be a witness to it.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moment, if I am in the right, I would be repeating only Truth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enjoins. This would show you the way. If not,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dictates of your own hearts. You would get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 my words. But I would not be present at the time.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 question from Jamnalal, Gandhiji said: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in prison and my fast is continued, I would say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would be to go from house to house, explain things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and do whatever you think proper.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Pointing out the difference between 1922 and 1934, he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the political point of view and in view of a blunder like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Chauri Chaura it was necessary in 1922 that we should refrain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fighting. It would have been a mistake to fight when we were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prepared. Today only the spiritual view-point is left. If satyagraha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carried on from a spiritual point of view, it will be pure and if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carried on with purity, you can rest assured that it will become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widespread. Even a single pure-hearted satyagrahi would be sufficient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this purpose. A satyagrahi should observe complete discipline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jail. If he does not, his purity will suffer and satyagraha will decline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value.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asked what a person should do who believed in civil disobedience as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appropriate political programme, as it was the only effective policy, he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citing the example of Jawaharlal. But I am not talking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that point of view just now. However, I would ask even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persons to stay out. Just as I was the only representative at the R.T.C,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enough if I am the only one in the present political programme.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be fully accomplished thereby.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Why, in that case, should the Congress adhere to the satyagraha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programme?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should, because without it the Congress would be wiped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existence. Externally, the Congress has no organization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It is in a state of anarchy. Hence, this is the only way if the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is to continue to shine. Those who have no faith in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D., may do any other work for the national uplift, but not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Congress. They may do it as individual Congressmen.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9130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HARIJAN TOUR AND BIHAR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matter of sorrow to me to interrupt the Harijan tour.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be, because it was a clear duty to answer the call from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Prasad, who had postponed it as long as he could.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work is undoubtedly greater and its message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character, like all chronic diseases it can dispense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attention in the face of an acute case, which that of Bihar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is called by Rajendrababu, the physician in charge,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 call when made or not at all. When, therefore, the call came,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suspend the tour. But I want to assure anti-untouchability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the provinces not visited that I hope to resume the tour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circumstances will permit and that Rajendrababu feels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no less keenly than I do. He will disengage me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earliest possible moment. I hope to take Utkal and Assam first,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that will have preference which for climatic reasons demands </w:t>
      </w:r>
      <w:r>
        <w:rPr>
          <w:rFonts w:ascii="Times" w:hAnsi="Times" w:eastAsia="Times"/>
          <w:b w:val="0"/>
          <w:i w:val="0"/>
          <w:color w:val="000000"/>
          <w:sz w:val="22"/>
        </w:rPr>
        <w:t>it. Let the workers beware!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23-3-1 934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IMPLICATIONS OF ANTI-UNTOUCHABILITY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Hubli correspondent asks the following questions: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untouchability natural or artificial? Does it not depend upon the moral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intellectual development, mode of life, etc., of the people composing the society?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you give a picture of a society where untouchability is completely removed?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my opinion, untouchability is a wholly artificial product.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no connection with moral or intellectual development of people,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the simple reason that in Hindu society there are to be seen men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described as untouchable who are in every way equal in moral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intellectual development to the highest among caste Hindus and yet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are treated as untouchables. My picture of a society free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untouchability is one in which no one will consider himself superior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another. It is obvious that in a society so composed there will be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unseemly rivalry or quarrelling.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 next asks: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inter-dining and intermarriage necessary for the removal of untouchabi-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lity?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answer is no and yes. No, because it is no part of the progra-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mme of the Harijan Sevak Sangh. Generally, too, marrying and dining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matters of individual concern. No one has a right to ask another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a girl for wife or to dine with anybody against his will.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is at the same time yes, because if a person refuses to take food </w:t>
      </w:r>
      <w:r>
        <w:rPr>
          <w:rFonts w:ascii="Times" w:hAnsi="Times" w:eastAsia="Times"/>
          <w:b w:val="0"/>
          <w:i w:val="0"/>
          <w:color w:val="000000"/>
          <w:sz w:val="22"/>
        </w:rPr>
        <w:t>touched by another person on the ground of untouchability or infe-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riority, he is observing untouchability. In other words, untouch-ability </w:t>
      </w:r>
      <w:r>
        <w:rPr>
          <w:rFonts w:ascii="Times" w:hAnsi="Times" w:eastAsia="Times"/>
          <w:b w:val="0"/>
          <w:i w:val="0"/>
          <w:color w:val="000000"/>
          <w:sz w:val="22"/>
        </w:rPr>
        <w:t>cannot constitute any ground for restraint on inter-dining or inter-</w:t>
      </w:r>
      <w:r>
        <w:rPr>
          <w:rFonts w:ascii="Times" w:hAnsi="Times" w:eastAsia="Times"/>
          <w:b w:val="0"/>
          <w:i w:val="0"/>
          <w:color w:val="000000"/>
          <w:sz w:val="22"/>
        </w:rPr>
        <w:t>marriage.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 next asks: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an imperfect person be a competent authority for introducing changes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religious observances or customs?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 is a relative term. All mortals are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imperfect. But an imperfect person may not be so imperfect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a particular change as to be incompetent to make it. A person,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imperfect otherwise, may have fairly fixed notions about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intoxicating drugs and liquors. He has then every right to pro-pose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bring about changes in the drink habits of people, although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be based on religious grounds.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TELEGRAM TO MATHURADAS TRIKUMJI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23, 1934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29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CHANDRASHANKER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STAY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BOMBAY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COLLECTING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MATERIAL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TWO FASTS.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got the telegram I sent to Jamshed Mehta.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was no work for you here. I could not therefore send for you.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regularly how you and Vidya are doing.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 Hin-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LILAVATI ASAR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23,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What shall I write to you? How can it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don’t get my letters? You should not harass Prema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You may try to copy her self-sacrifice and her hard work.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wants any personal service from you, by all means render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insist on giving such service if she doesn’t want it?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Narandas is there, follow his advice. Get well anyhow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>steady in mind.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9328. Also C.W. 6603.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NARASINHARAO B. DIVATIA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my misfortune that I have to write only letters of condo-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lence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received a letter from Gokulbhai from which I learn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G.N. Register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your daughter’s son, Premal, has passed away and left you to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lonely existence. Poor boy, how was he to know that you could 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lonely? Anybody who has a living faith in God, who can call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lonely? Gokulbhai writes that both of you comfort those who come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comfort you. I was filled with joy and pride to read it. May your faith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God increase. Premal himself has passed to a blessed state. Perhaps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remember that I met him once in the blue bungalow.</w:t>
      </w:r>
    </w:p>
    <w:p>
      <w:pPr>
        <w:autoSpaceDN w:val="0"/>
        <w:autoSpaceDE w:val="0"/>
        <w:widowControl/>
        <w:spacing w:line="220" w:lineRule="exact" w:before="46" w:after="0"/>
        <w:ind w:left="0" w:right="3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Narasinharaoni Rojnishi, </w:t>
      </w:r>
      <w:r>
        <w:rPr>
          <w:rFonts w:ascii="Times" w:hAnsi="Times" w:eastAsia="Times"/>
          <w:b w:val="0"/>
          <w:i w:val="0"/>
          <w:color w:val="000000"/>
          <w:sz w:val="18"/>
        </w:rPr>
        <w:t>p. 58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BHAGWANJI A. MEHTA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BHAGWANJI,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welcomed your letter. Your frank words always </w:t>
      </w:r>
      <w:r>
        <w:rPr>
          <w:rFonts w:ascii="Times" w:hAnsi="Times" w:eastAsia="Times"/>
          <w:b w:val="0"/>
          <w:i w:val="0"/>
          <w:color w:val="000000"/>
          <w:sz w:val="22"/>
        </w:rPr>
        <w:t>please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mixed up two or three issues.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experience of Prabhashankar has been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But I needn’t dwell on that, since my experience doesn’t </w:t>
      </w:r>
      <w:r>
        <w:rPr>
          <w:rFonts w:ascii="Times" w:hAnsi="Times" w:eastAsia="Times"/>
          <w:b w:val="0"/>
          <w:i w:val="0"/>
          <w:color w:val="000000"/>
          <w:sz w:val="22"/>
        </w:rPr>
        <w:t>count.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your views about Wills. According to the rule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be certain only of that which is in one’s hands, I think it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parents to make in their own lifetime any arrangements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But in this case I must consider the situation as it exists.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point of view, I look upon the document drawn up by Doctor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Will. Everybody who wants to accept a legacy should also observe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One of the two sisters is in such a condition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the duty of the brothers to support her even if there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 Will. Ratilal himself is not capable of looking after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if my voice could have any effect, I would see that his sister,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more incapable of looking after herself than Ratilal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himself, got some share. Who knows, such a noble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bring greater benefit to Ratilal. In any case it cannot harm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interests. Whether or not the sister gets a regular share, my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the departed friend and to his family, and especially to Ratilal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Champa with whom I have maintained a special relation, will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insist that the sisters should get a proportionate share each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Ratilal’s share, even if he pays it in instalments. You are not right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generalize from Narbheram’s case. I am sure you know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saying in English “Hard cases make bad law.” I hope you also know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Narbheram does not accept your charge as true.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resort to civil marriage in the case of Devdas and Lakshmi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to satisfy Rajaji. All of us wanted a religious ceremony. But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no difference between civil marriage and religious ceremony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understood its significance. According to the meaning which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attach to religious ceremony, its purpose was served by civil marriage.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According to me the Hindu law requires many reforms.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have now replied to all your questions. I am doing what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about Bihar. I think you have sent a handsome amount.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5821. Also C.W. 3044.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MESSAGE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1934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a special message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lays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down the following rules for the guidance of the relief workers: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Overlapping should be scrupulously avoided.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Not an anna should be spent for advertisement or to produce any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spectacular effect.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should be no unseemly rivalry between relief organizations,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Government or popular. There should be rivalry in doing silent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timely service.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Every organization should know what others are doing.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Expenses of management should be minimized as much as possible,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consistently with efficiency and accurate account-keeping.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All distinctions of high and low should be altogether abolished.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Those in receipt of relief should be induced to do some productive work.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Relief centres should be kept in perfect sanitary condition.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All volunteers should know how to render first aid and teach the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villagers the rules of elementary sanitation.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24-3-1934</w:t>
      </w:r>
    </w:p>
    <w:p>
      <w:pPr>
        <w:autoSpaceDN w:val="0"/>
        <w:autoSpaceDE w:val="0"/>
        <w:widowControl/>
        <w:spacing w:line="240" w:lineRule="exact" w:before="10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 that it was a special message for </w:t>
      </w:r>
      <w:r>
        <w:rPr>
          <w:rFonts w:ascii="Times" w:hAnsi="Times" w:eastAsia="Times"/>
          <w:b w:val="0"/>
          <w:i/>
          <w:color w:val="000000"/>
          <w:sz w:val="18"/>
        </w:rPr>
        <w:t>The Searchlight.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342. INTERVIEW TO UNITED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1934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flatly deny having favoured Council-entry.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24-3-1934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TOTARAM SANADHYA</w:t>
      </w:r>
    </w:p>
    <w:p>
      <w:pPr>
        <w:autoSpaceDN w:val="0"/>
        <w:autoSpaceDE w:val="0"/>
        <w:widowControl/>
        <w:spacing w:line="294" w:lineRule="exact" w:before="1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24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BHAI TOTARAMJI,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received your letter. You may certainly go to Wardha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come here on your way if you feel it is necessary. We met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during this month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reason to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Hariprasad.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4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2527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HARIBHAU UPADHYAYA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1934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your article on non-violence. It is good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way. But the article is not worth publishing. You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deeper. Non-violence is not such a simple thing as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appear. Instead of writing an article about it, it would be better to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thoughts that come to you and the difficulties you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practising it. Your statement that non-violence is universally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a religious principle is not quite correct either.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accepted only to a certain extent. Some people consider it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kill wild animals. Others consider it right to kill evil-doers.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there can be no harm in writing such articles again </w:t>
      </w:r>
      <w:r>
        <w:rPr>
          <w:rFonts w:ascii="Times" w:hAnsi="Times" w:eastAsia="Times"/>
          <w:b w:val="0"/>
          <w:i w:val="0"/>
          <w:color w:val="000000"/>
          <w:sz w:val="22"/>
        </w:rPr>
        <w:t>and again in order to clarify your own thoughts.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made the statement in connection with a report published in some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Madras and Bombay papers that Mahatma Gandhi favoured Council entry.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document having been overwritten by someone, the year and contents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not clear.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probably meant that he had met Hariprasad during his halt at Wardha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en route </w:t>
      </w:r>
      <w:r>
        <w:rPr>
          <w:rFonts w:ascii="Times" w:hAnsi="Times" w:eastAsia="Times"/>
          <w:b w:val="0"/>
          <w:i w:val="0"/>
          <w:color w:val="000000"/>
          <w:sz w:val="18"/>
        </w:rPr>
        <w:t>to Allahabad.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your health now? I am returning the article.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Haribhau Upadhyaya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SPEECH AT DANAPORE</w:t>
      </w:r>
    </w:p>
    <w:p>
      <w:pPr>
        <w:autoSpaceDN w:val="0"/>
        <w:autoSpaceDE w:val="0"/>
        <w:widowControl/>
        <w:spacing w:line="294" w:lineRule="exact" w:before="14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24,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my second visit to Danapore. In your address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remarked that on account of the havoc caused by the recent earth-</w:t>
      </w:r>
      <w:r>
        <w:rPr>
          <w:rFonts w:ascii="Times" w:hAnsi="Times" w:eastAsia="Times"/>
          <w:b w:val="0"/>
          <w:i w:val="0"/>
          <w:color w:val="000000"/>
          <w:sz w:val="22"/>
        </w:rPr>
        <w:t>quake the Harijan uplift movement has been thrown into the back-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This is all right. Whatever I told you during the course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at Patna, I will again say that almost everybody in this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suffered and even then the public will soon forget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disaster caused by it. As we have completely forgotten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earthquakes in the history of this old world and consider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incidents, we will hold the same view about this earthquake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after due course of time. But so long as untouch-ability exists,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reminded of our miseries. Some people consider untouchability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religion and if it disappears it would be some sort of calamity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if you look at it dispassionately it cannot be defended. </w:t>
      </w:r>
      <w:r>
        <w:rPr>
          <w:rFonts w:ascii="Times" w:hAnsi="Times" w:eastAsia="Times"/>
          <w:b w:val="0"/>
          <w:i w:val="0"/>
          <w:color w:val="000000"/>
          <w:sz w:val="22"/>
        </w:rPr>
        <w:t>Those also who call themselves sanatanists understand that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is indefensible, and I think it is the staunchest class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who hold this view. After this earthquake we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humble, as death is inevitable. Therefore those who feel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disaster may become humbler. God has warned us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and if we do not pay heed to this warning some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disaster is in store for us. Shastras lay down that complete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overtake the whole creation some time. In the light of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lessons we ought to become more humble and do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>this sin of untouchability.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affected by the earthquake are more than a crore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others in this province who have escaped this disaster,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lost nothing. Therefore they should subscribe as generously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people from outside the province have done. In fact it is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>as neighbours to subscribe to the relief funds.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Chandulal Dalal’s </w:t>
      </w:r>
      <w:r>
        <w:rPr>
          <w:rFonts w:ascii="Times" w:hAnsi="Times" w:eastAsia="Times"/>
          <w:b w:val="0"/>
          <w:i/>
          <w:color w:val="000000"/>
          <w:sz w:val="18"/>
        </w:rPr>
        <w:t>Gandhijini Dinwari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we were discussing the budget of the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The whole sum amounted to forty lakhs and yet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were left out. The total collection up to date is just about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lakhs. The distressed must get help from the people and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your proper share by subscribing generously. Another 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draw your attention to is that workers are to be brought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In my opinion that is not the proper course. Biharis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enough number of workers. Only if it is impossible shall we </w:t>
      </w:r>
      <w:r>
        <w:rPr>
          <w:rFonts w:ascii="Times" w:hAnsi="Times" w:eastAsia="Times"/>
          <w:b w:val="0"/>
          <w:i w:val="0"/>
          <w:color w:val="000000"/>
          <w:sz w:val="22"/>
        </w:rPr>
        <w:t>call outside workers to assist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Making an earnest appeal to the Bihar students, Mahatmaji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say few words to the students also. They have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as they ought to do. This has really grieved me.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cause why students are unable to come forward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it. But in fact there is little cause why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In my Harijan tour I had many opportunities to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students. They have expressed their intention to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time to whatever humanitarian [work] may be shown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 community is everywhere alike. Therefore,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even now come forward and give their names to Rajendr-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ababu. There are students from Calcutta who have come here after </w:t>
      </w:r>
      <w:r>
        <w:rPr>
          <w:rFonts w:ascii="Times" w:hAnsi="Times" w:eastAsia="Times"/>
          <w:b w:val="0"/>
          <w:i w:val="0"/>
          <w:color w:val="000000"/>
          <w:sz w:val="22"/>
        </w:rPr>
        <w:t>leaving their own work simply to help us in this disaster.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 regards the relief problem. It is our determination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those who have been struck hard but you may remember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out to make beggars of them. Those who will work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return. This is all that I have to say. The purse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me I think does not contain subscription from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present here. Therefore I would appeal to them to pay their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 may make it clear that half of the entire money collected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 and given to me in the shape of a purse will go to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half of it for Bihar Relief.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Indian Nation, </w:t>
      </w:r>
      <w:r>
        <w:rPr>
          <w:rFonts w:ascii="Times" w:hAnsi="Times" w:eastAsia="Times"/>
          <w:b w:val="0"/>
          <w:i w:val="0"/>
          <w:color w:val="000000"/>
          <w:sz w:val="22"/>
        </w:rPr>
        <w:t>28-3-1934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end of the meeting, in response to Gandhiji’s appeal Rs. 252 was </w:t>
      </w:r>
      <w:r>
        <w:rPr>
          <w:rFonts w:ascii="Times" w:hAnsi="Times" w:eastAsia="Times"/>
          <w:b w:val="0"/>
          <w:i w:val="0"/>
          <w:color w:val="000000"/>
          <w:sz w:val="18"/>
        </w:rPr>
        <w:t>collected and the address, which was auctioned, fetched Rs. 401.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N. R. MALKANI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finished studying your memorandum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Bills. You are prolix. The note is not revised. The argument is weak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You have not before your mind’s eye the audience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addressing. The Speaker’s rulings have no validity in law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knowing public. We have to convince the opponent—our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the sanatanist. If I was one, you would not convince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neither here nor there. What you want is some lead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Sanghs. In this I have anticipated you. If that is not enough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tell me.</w:t>
      </w:r>
    </w:p>
    <w:p>
      <w:pPr>
        <w:autoSpaceDN w:val="0"/>
        <w:tabs>
          <w:tab w:pos="550" w:val="left"/>
          <w:tab w:pos="3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 may help Munshi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it is not a brief. A brief would </w:t>
      </w:r>
      <w:r>
        <w:rPr>
          <w:rFonts w:ascii="Times" w:hAnsi="Times" w:eastAsia="Times"/>
          <w:b w:val="0"/>
          <w:i w:val="0"/>
          <w:color w:val="000000"/>
          <w:sz w:val="22"/>
        </w:rPr>
        <w:t>contain a chronology of events and no argument.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got my programme.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56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905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DUDHIBEHN V. DESAI</w:t>
      </w:r>
    </w:p>
    <w:p>
      <w:pPr>
        <w:autoSpaceDN w:val="0"/>
        <w:autoSpaceDE w:val="0"/>
        <w:widowControl/>
        <w:spacing w:line="204" w:lineRule="exact" w:before="12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26,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DUDHIBEHN,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careful thinking and for more reasons than one,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conclusion that it is best that Valji should tour with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that it is his dharma to do so. I know that you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will feel the separation from him. But you should derive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separation. If Valji did not keep good health with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let him accompany me. He certainly keeps good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is also useful to me. You need not, therefore, think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him. The present programme is up to the end of July.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God will lead us as He wills. I hope that you and the children will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same view as I do and remain happy.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weather there has now improved.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7465. Courtesy: Valji G. Desai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M. Munshi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VIMALCHANDRA V. DESAI</w:t>
      </w:r>
    </w:p>
    <w:p>
      <w:pPr>
        <w:autoSpaceDN w:val="0"/>
        <w:autoSpaceDE w:val="0"/>
        <w:widowControl/>
        <w:spacing w:line="218" w:lineRule="exact" w:before="160" w:after="0"/>
        <w:ind w:left="499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26, 1934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NANU,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All of you should hold a meeting and pass a unanimous reso-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 saying that Valji should continue to tour with me at present,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resolution to me. I have an excellent reason for asking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such a resolution, namely, that he keeps fine health on this tour.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further advantage will be that, after seeing everything, he will teach </w:t>
      </w:r>
      <w:r>
        <w:rPr>
          <w:rFonts w:ascii="Times" w:hAnsi="Times" w:eastAsia="Times"/>
          <w:b w:val="0"/>
          <w:i w:val="0"/>
          <w:color w:val="000000"/>
          <w:sz w:val="22"/>
        </w:rPr>
        <w:t>you many new things.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14" w:lineRule="exact" w:before="94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5738. Courtesy: Valji G. Desai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MANILAL AND SUSHILA GANDHI</w:t>
      </w:r>
    </w:p>
    <w:p>
      <w:pPr>
        <w:autoSpaceDN w:val="0"/>
        <w:autoSpaceDE w:val="0"/>
        <w:widowControl/>
        <w:spacing w:line="204" w:lineRule="exact" w:before="8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26, 1934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from you both. Give up all hopes about Shanti.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Sushila steadily improves her efficiency, she will be able to shoulder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responsibility. Satisbabu’s wife does not know English,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the whole burden of Khadi Pratishthan and its Prakashan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 and has released Satisbabu for Harijan work. The truth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is that both of them think only of service.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regarding West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his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so valuable that, even if he has come to feel aversion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us, we should not forget all that he has done in the past.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may act as you like. I don’t want you to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which does not appeal to your heart. I don’t wish to write more today.</w:t>
      </w:r>
    </w:p>
    <w:p>
      <w:pPr>
        <w:autoSpaceDN w:val="0"/>
        <w:autoSpaceDE w:val="0"/>
        <w:widowControl/>
        <w:spacing w:line="220" w:lineRule="exact" w:before="4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6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4817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CHHAGANLAL JOSHI</w:t>
      </w:r>
    </w:p>
    <w:p>
      <w:pPr>
        <w:autoSpaceDN w:val="0"/>
        <w:autoSpaceDE w:val="0"/>
        <w:widowControl/>
        <w:spacing w:line="270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sent you a wire today, and am waiting for a reply. I hope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H. West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able to complete your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successfully. A seven-day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hard for anybody. It can do nothing but good.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know how to end it. Food must be light and should be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gradually. One must pass stools regularly. Let me know what effect </w:t>
      </w:r>
      <w:r>
        <w:rPr>
          <w:rFonts w:ascii="Times" w:hAnsi="Times" w:eastAsia="Times"/>
          <w:b w:val="0"/>
          <w:i w:val="0"/>
          <w:color w:val="000000"/>
          <w:sz w:val="22"/>
        </w:rPr>
        <w:t>the fast has had on your body and mind.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don’t expect frequent letters from me these days.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difficulty write any. The letters which my companions may </w:t>
      </w:r>
      <w:r>
        <w:rPr>
          <w:rFonts w:ascii="Times" w:hAnsi="Times" w:eastAsia="Times"/>
          <w:b w:val="0"/>
          <w:i w:val="0"/>
          <w:color w:val="000000"/>
          <w:sz w:val="22"/>
        </w:rPr>
        <w:t>write are all that are possible. The companions are constantly chang-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ing, and that is another reason why I can’t dictate many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know your keen desire for letters from me, I am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satisfy it.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wish to ask you to come over—it wouldn’t be 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do that. But if you can’t restrain your desire to come, then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I have written to Narandas and Vasumati, and said the same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wrote the same thing to Gangabehn too. She didn’t come.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follow anybody’s example. Follow the promptings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heart. One may not obey one’s nature for committing a sin, </w:t>
      </w:r>
      <w:r>
        <w:rPr>
          <w:rFonts w:ascii="Times" w:hAnsi="Times" w:eastAsia="Times"/>
          <w:b w:val="0"/>
          <w:i w:val="0"/>
          <w:color w:val="000000"/>
          <w:sz w:val="22"/>
        </w:rPr>
        <w:t>but it will not be a sin to come to see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written to me about your request for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had made the request, I have asked him to send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sum. What remains does not belong to any one person; it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us. If it was in your charge and if I was in jail, would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used it according to your discretion? It is only by accident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outside. My being outside makes no difference to our intention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taking the decision to sacrifice the Ashram. It was indeed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one to act upon: “Nobody should draw any money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funds; everybody should return to jail as soon as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and should do without money even in jail.” But this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so only in theory. Thanks to my coming out of jail,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broke down still further. But the fact remains that that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intention. All of us should adhere to it to the best of our ability.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enough if we bear this in mind. No other check on you is nece-</w:t>
      </w:r>
      <w:r>
        <w:rPr>
          <w:rFonts w:ascii="Times" w:hAnsi="Times" w:eastAsia="Times"/>
          <w:b w:val="0"/>
          <w:i w:val="0"/>
          <w:color w:val="000000"/>
          <w:sz w:val="22"/>
        </w:rPr>
        <w:t>ssary. Please let me know if you see any error in this reasoning.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Harrison has joined us. Pyarelal came with her. Miss Lester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has been with me. I am going out again tomorrow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>affected areas. Don’t read too much meaning in Miss Harrison’s</w:t>
      </w:r>
    </w:p>
    <w:p>
      <w:pPr>
        <w:autoSpaceDN w:val="0"/>
        <w:autoSpaceDE w:val="0"/>
        <w:widowControl/>
        <w:spacing w:line="220" w:lineRule="exact" w:before="24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Undertaken after his release from jail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Chimanlal Shah, then manager of the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coming. She has come only to acquaint herself with the present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</w:p>
    <w:p>
      <w:pPr>
        <w:autoSpaceDN w:val="0"/>
        <w:autoSpaceDE w:val="0"/>
        <w:widowControl/>
        <w:spacing w:line="220" w:lineRule="exact" w:before="4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5517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RAMABEHN JOSHI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1934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If you have not taken your decision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as a matter of dharma, you should revise it. We have discussed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at great length here. As a result of the discussions, some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their minds. A summary of the discussions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probably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everybody. If you two wish, you may wait till you have read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this, however, jail is our home. To be out of jail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homeless. But this is so only for those who regard going to jail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To such persons, the hardships of jail life are a source of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comforts outside jail give pain. If you clearly understand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reasons behind it, you may by all means go to jail. If not,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go. Your not going will not displease me. I would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more, but I cannot do so for want of time. I hope Vimu is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 Dhiru must have gone to Bhavnagar.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6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5517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AMBUJAMMAL</w:t>
      </w:r>
    </w:p>
    <w:p>
      <w:pPr>
        <w:autoSpaceDN w:val="0"/>
        <w:autoSpaceDE w:val="0"/>
        <w:widowControl/>
        <w:spacing w:line="204" w:lineRule="exact" w:before="16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26,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know that you too are accompanying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squad, along with Gomati and Sarasvati. You must have received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letters. I hope you are tranquil and that the climate suits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hope that you will meet me some day somewhere. Do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all your experiences.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Ambujammal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“Talk with Ashram Inmates”, 22-3-1934.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MARGARETE SPIEGEL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is before me. Do not try to do too many things at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time. If you will serve Harijans, then do not think of the meningitis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patients. They will be nursed otherwise. Whatever is needed to qualify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for your task, you will certainly do. You must not fear me.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going to drive you out unless you drive yourself out. You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need to fear yourself rather than any other person. I am well.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3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Why do you not write in Gujarati any more?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354. SPEECH AT PUBLIC MEETING, CHAPRA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1934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 terrible calamity has overwhelmed us all alike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Christians and the rest, the so-called highborn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low-born, without favour or distinction. If even this terrible blow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enable us to purge ourselves of ‘pride of place and blood’,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obliterate all arbitrary, man-made distinctions between man and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would only say that there is none so ill-fated as we.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is growing upon me day after day that human intellect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fully understanding God’s ways. God in His wisdom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circumscribed man’s vision, and rightly too, for, otherwise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conceit would know no bounds. But whilst I believe that God’s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comprehended fully by man, I have firm faith that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 falls without His will, and not a leaf falls but it subserves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If only we had enough humility, we would have no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accepting the recent earthquake as a just retribution for our sins.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to say that we can with certainty attribute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 to a particular human action. Very often we are unconscious </w:t>
      </w:r>
      <w:r>
        <w:rPr>
          <w:rFonts w:ascii="Times" w:hAnsi="Times" w:eastAsia="Times"/>
          <w:b w:val="0"/>
          <w:i w:val="0"/>
          <w:color w:val="000000"/>
          <w:sz w:val="22"/>
        </w:rPr>
        <w:t>of our worst sins. All that I mean to say is that every visitation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in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 Nayyar’s “Weekly Letter”. About thirty thousand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attended the meeting. Gandhiji spoke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does and should mean to us Nature’s call to introspection,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repentance and self-purification. Today, more than ever, 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 thorough cleansing and I would go so far as to say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>the recent earthquake would not be too great a price to pay, if it en-</w:t>
      </w:r>
      <w:r>
        <w:rPr>
          <w:rFonts w:ascii="Times" w:hAnsi="Times" w:eastAsia="Times"/>
          <w:b w:val="0"/>
          <w:i w:val="0"/>
          <w:color w:val="000000"/>
          <w:sz w:val="22"/>
        </w:rPr>
        <w:t>abled India to cast out the canker of untouchability.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355. SPEECH AT MEETING OF RELIEF WORKERS, CHAPRA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1934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he had offered his respectful co-operation to the authorities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occasion. He explained that there was no other way of saving the masses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overwhelming calamity that had befallen them. The issue before them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of co-operation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versus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or Congress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versus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simply of how best to serve the suffering masses in the face of an unparalleled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calamity. What was really needed was food, clothing, shelter and above all water.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warned the residents against feeling sore because they found that adequate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relief was not forthcoming or justice was not done in individual cases.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cease to think in personal terms and learn to think impersonally in terms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collective good. They should not forget that the extent of the calamity was so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Government or any other agency, however well inclined, could not afford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relief. He would therefore reiterate to them what he had previously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healing balm that could cure Nature’s wound like the present one must come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without but from within themselves. That saving sovereign balm was human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and human love, which would enable them to forget their misfortune in a </w:t>
      </w:r>
      <w:r>
        <w:rPr>
          <w:rFonts w:ascii="Times" w:hAnsi="Times" w:eastAsia="Times"/>
          <w:b w:val="0"/>
          <w:i w:val="0"/>
          <w:color w:val="000000"/>
          <w:sz w:val="18"/>
        </w:rPr>
        <w:t>glow of mutual co-operation and service.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29-3-1934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Almost identical versions were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Nation,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30-3-1934,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30-3-1934.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356. LETTER TO SIR GEORGE SCHUSTER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GEORGE,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in the wreckage of Irwin-Gandhi contract, has pained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so much as the wreckage of the free salt for the poor.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reminds me that the notifications about it have never been withdrawn.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true? You know the history of the adoption of that clause.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inserted on purely humanitarian grounds. Can salt be salved?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removed from the purview of civil resistance and ordinances?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difficulty in tendering co-operation in combating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disaster. There was something to tender in that matter.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poor man’s salt I can but invite co-operation.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me? No, not me, the poor man?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9706. Courtesy: Andhra Pradesh Government. Also Home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Political, File No. 89/34.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30-11-1934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357. SPEECH AT SONEPUR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1934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what this part of Bihar has gone through. The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have drawn the attention and sympathy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In spite of the liberal response to the Viceregal appeal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Babu Rajendra Prasad, it will be impossible to make good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losses suffered by North Bihar. But even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made good, it would be a very poor result of Nature’s terrible warn-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ing, if nothing more substantial were to come out of it. The donors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two funds and the numerous other societies have perhaps satisfied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Finance Member of the Viceregal Council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Officials saw in this letter “another attempt by Mr. Gandhi to establish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 with Government”, a policy which they thought they had “got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definitely to discourage”. Schuster accordingly wrote to Gandhiji on April 6, saying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change in “the Government’s decision to give concessions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 and manufacture of salt to local residents” but that there was such abuse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concession in some areas “that it became necessary to withdraw it.” For further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correspondence on the subject.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 Nayyar’s “Weekly Letter”. Gandhiji delivered this </w:t>
      </w:r>
      <w:r>
        <w:rPr>
          <w:rFonts w:ascii="Times" w:hAnsi="Times" w:eastAsia="Times"/>
          <w:b w:val="0"/>
          <w:i w:val="0"/>
          <w:color w:val="000000"/>
          <w:sz w:val="18"/>
        </w:rPr>
        <w:t>speech at Sonepur station standing in the doorway of the train.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consciences by sending in their donations. Will the recipients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merely receiving their share of the timely gifts?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reaction to the Divine wrath? If you and I do not learn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which the calamity teaches us, then, that neglect will be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calamity itself. Yesterday, as the motor was passing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Gandak embankment, I received a note from the Doms of 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by, telling me that they were suffering terribly from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as the villagers would not allow them to take water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well. I drew the attention of the Headman to the note and he </w:t>
      </w:r>
      <w:r>
        <w:rPr>
          <w:rFonts w:ascii="Times" w:hAnsi="Times" w:eastAsia="Times"/>
          <w:b w:val="0"/>
          <w:i w:val="0"/>
          <w:color w:val="000000"/>
          <w:sz w:val="22"/>
        </w:rPr>
        <w:t>promised to put the thing right, if it was found that the Doms’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was justified. God’s wrath was felt equally by the rich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poor, the Hindu and the Mussalman, the caste man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outcaste. Shall we not learn God’s terrible impartiality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criminal to consider any human being untouchable or lower than 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selves? If a single Dom or any other human being is denied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wells, surely, the lesson of the fifteenth of January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lost upon us. I want to test you this very minute. I know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poor, earning your bread by the sweat of your brow, but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in this vast crowd none so poor as not to be able to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pice. I want every one of you to contribute your coppers as a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repented of the sin of untouchability,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anyone lower than yourselves and that in your own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determined to abolish all distinctions of high and low.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any of you to give me anything except on the condition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358. SPEECH AT HAJIPUR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1934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visiting the quake-affected areas. This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time that I have come to Hajipur after the terrible catastrophe.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houses have been seriously damaged and people have been beset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untold miseries. It is indeed very gratifying to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giving relief to the affected persons. Attempts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for giving relief from other agencies.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involved in trouble no doubt, but all of us should face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>courage. Do not be professional beggars. Relief is intended for needy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Immediately after the speech was over, the audience began to put silver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copper coins in Gandhiji’s hands. This continued till the train started to move.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delivered at the station where Gandhiji and party made a brief halt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their way to Muzaffarpur.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So help should be given only to those who are badly in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Healthy persons should earn their wages instead of begging.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now, as I learn, the Bihar Central Relief Committee has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about twenty-five lacs of rupees while thirty-two lacs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deposited with the Viceroy’s Earthquake Relief Fund.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and workers of the relief agencies should give a correct </w:t>
      </w:r>
      <w:r>
        <w:rPr>
          <w:rFonts w:ascii="Times" w:hAnsi="Times" w:eastAsia="Times"/>
          <w:b w:val="0"/>
          <w:i w:val="0"/>
          <w:color w:val="000000"/>
          <w:sz w:val="22"/>
        </w:rPr>
        <w:t>estimate of the losses. Exaggerated reports should not be given.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are committing sin. Throw off the shackles of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bility. Our body is impure. We should try to be pure. No 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looked down upon, since all are creatures of God. I am a Bihari,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have lived for many months in Bihar. The Biharis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 untouchability. It is folly to consider oneself to be exalted </w:t>
      </w:r>
      <w:r>
        <w:rPr>
          <w:rFonts w:ascii="Times" w:hAnsi="Times" w:eastAsia="Times"/>
          <w:b w:val="0"/>
          <w:i w:val="0"/>
          <w:color w:val="000000"/>
          <w:sz w:val="22"/>
        </w:rPr>
        <w:t>in rank or dignity. We should have pity for all human beings.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learnt from the Chapra Collectorate that about two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wells are badly needed in Saran District. I think the most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portant problem is that of water supply. Nobody can live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I would therefore lay special stress on the necessity of wells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affected areas. Wells should be sunk so that people may drink </w:t>
      </w:r>
      <w:r>
        <w:rPr>
          <w:rFonts w:ascii="Times" w:hAnsi="Times" w:eastAsia="Times"/>
          <w:b w:val="0"/>
          <w:i w:val="0"/>
          <w:color w:val="000000"/>
          <w:sz w:val="22"/>
        </w:rPr>
        <w:t>water without any distinction of caste or creed.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 appeal to the audience for giving their contributions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fund. Any amount, however trifling it may be,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welcome. If people will not give contributions, I will think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ready to support the cause of Harijans. The people at Sonepur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some contributions. I have been favourably impressed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for being quiet all along and I thank you all for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you gave me. But I would yet request you to be quiet and </w:t>
      </w:r>
      <w:r>
        <w:rPr>
          <w:rFonts w:ascii="Times" w:hAnsi="Times" w:eastAsia="Times"/>
          <w:b w:val="0"/>
          <w:i w:val="0"/>
          <w:color w:val="000000"/>
          <w:sz w:val="22"/>
        </w:rPr>
        <w:t>avoid demonstrations.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don’t get angry with me. I am writing this letter at 2.45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a.m. I had set the alarm for 3 a.m. It went off before 12 and I got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cleaned my teeth and sat down to write. After a while my eyes fell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clock and I saw that it was only twelve. So much work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accumulated that I didn’t have the courage to go back to sleep,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decided to finish as much as I could. I have almost finished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 writing this letter to you. After finishing </w:t>
      </w:r>
      <w:r>
        <w:rPr>
          <w:rFonts w:ascii="Times" w:hAnsi="Times" w:eastAsia="Times"/>
          <w:b w:val="0"/>
          <w:i w:val="0"/>
          <w:color w:val="000000"/>
          <w:sz w:val="22"/>
        </w:rPr>
        <w:t>this I will write a letter to Ba. I will send you her letter the next time.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yet to get a copy made.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made me wait a long time for your last letter.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write regularly now. Miss Harrison is a strong-willed woman,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is Miss Lester. The former is maturer. Her sincerity and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boundless. Miss Lester is slightly ill and has stayed on in Patna.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Harrison has come along with me, We are in Muzaffarpur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In the morning we shall leave for Belsand. Some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camping there. Pyarelal is with me. He will remain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a few days only. I shall see. Valji and Himmatlal are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Miss Lester. We were in Chapra yesterday. We stayed there with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Mahmud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find everywhere houses which have been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Dr. Mahmud is doing good relief work in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Collector. I met the head of the Relief Department.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able to do (at the time of the Gujarat floods) is not possible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Even so, the work will be done well. Whatever money is given </w:t>
      </w:r>
      <w:r>
        <w:rPr>
          <w:rFonts w:ascii="Times" w:hAnsi="Times" w:eastAsia="Times"/>
          <w:b w:val="0"/>
          <w:i w:val="0"/>
          <w:color w:val="000000"/>
          <w:sz w:val="22"/>
        </w:rPr>
        <w:t>will reach the right people.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 will remain in Bihar for the present. Lakshmidas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recovered. He also will remain here and look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khadi. Jamnalal will fix up the others, too, in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Bhulabhai came and saw me. He had gone to Gaya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some case. From there he came to see me. He could </w:t>
      </w:r>
      <w:r>
        <w:rPr>
          <w:rFonts w:ascii="Times" w:hAnsi="Times" w:eastAsia="Times"/>
          <w:b w:val="0"/>
          <w:i w:val="0"/>
          <w:color w:val="000000"/>
          <w:sz w:val="22"/>
        </w:rPr>
        <w:t>discuss a few things only.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Mani is being tested fairly severely (in the Belgaum </w:t>
      </w:r>
      <w:r>
        <w:rPr>
          <w:rFonts w:ascii="Times" w:hAnsi="Times" w:eastAsia="Times"/>
          <w:b w:val="0"/>
          <w:i w:val="0"/>
          <w:color w:val="000000"/>
          <w:sz w:val="22"/>
        </w:rPr>
        <w:t>jail). That is as it should be. God will protect 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will be released in May.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able to go to Gujarat only in July. Chandrashankar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on the 3rd or the 4th. Don’t worry about me or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developments outside. Our faith in God is not merely an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pastime. He really exists. Rather, He alone exists. We think of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taking any step. We should, therefore, let Him lead us as He </w:t>
      </w:r>
      <w:r>
        <w:rPr>
          <w:rFonts w:ascii="Times" w:hAnsi="Times" w:eastAsia="Times"/>
          <w:b w:val="0"/>
          <w:i w:val="0"/>
          <w:color w:val="000000"/>
          <w:sz w:val="22"/>
        </w:rPr>
        <w:t>wills. I hope I am not assuming too much in thus including you also.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got any company?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not write more now.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88-9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Syed Mahmud.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jail companion Dr. Chandulal Desai had been released.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KASTURBA GANDHI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3.30 in the morning, and Thursday. I got your letter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evening. We are in Muzaffarpur today. Panditji, Swami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Kripalani are here. Madhavdas also is here. I shall meet Bal at 11.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going to visit the place where Maganbhai, Raojibhai, Soman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are working. I will ask Raojibhai to write to you. I will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all the news that you want from me. But if anything is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ask me again. Prabhavati accompanies me these days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Kunvarji is in Bombay. Rami also has gone there. Manu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>now. Madhavdas also is better. Vasumati has gone to Wardha. Chha-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ganlal and Rama have gone to Dwarka. Chhaganlal fasted for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just for self-purification. The fast ended on Monday. He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Dudhibehn and Junior Kusum are in Bhavnagar. Kusum Desai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on a visit to Santiniketan. Her problem is not yet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solved. She is in search of suitable work. There was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Sushila. They are quite well. Chandrashankar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in four days now. In Ahmedabad children get headaches,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power of thinking, get fever and die. It is on the decline 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is caused by going to cinemas, etc. Bad air is the chief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they have started a hospital in the Vidyapith building.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where Kanti will go or stay after his release. I am going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Anandi and the other children are with Anasuyabehn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happy. Anandi had mild fever. She is better now. Lakshmidas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better. He is in Patna. Parvati visited Pragji. The latter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Devdas and Lakshmi are still in Delhi. Rajagopalachari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a few days’ time. Manibehn seems to be doing fairly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no letter from her. Nagini has gone to America and Amala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happy at Sabarmati. Janakibehn, Madalasa and others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Raojibhai’s Vidya is in Wardha. She has grown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marry. They are in search of a suitable young man for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Laksh-mibehn Khare is looking after the work at Wardha.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girls has gone up very much. It has exceeded fifty.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Dwarkanathji also is there. Brijkrishna is in Delhi. He is better now. </w:t>
      </w:r>
      <w:r>
        <w:rPr>
          <w:rFonts w:ascii="Times" w:hAnsi="Times" w:eastAsia="Times"/>
          <w:b w:val="0"/>
          <w:i w:val="0"/>
          <w:color w:val="000000"/>
          <w:sz w:val="22"/>
        </w:rPr>
        <w:t>Pyarelal is with 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lady who was helping me in England is with me just now.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decided what to do about the person who has 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It will be decided now. For the present she is here. Padmaja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Mrs. Naidu did come to see me at Hyderabad. Panditji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on the Ramanavami day.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“Jaya Rama Rama”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>sung by Somanji. We shall be leaving Bihar on the 10th to go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Assam. I will spend ten days in Assam and then return to Bihar.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 will go to orissa. I will reach that province in May. Yesterday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Rajendrababu’s wife and Vidyavati. I am not sending a discourse </w:t>
      </w:r>
      <w:r>
        <w:rPr>
          <w:rFonts w:ascii="Times" w:hAnsi="Times" w:eastAsia="Times"/>
          <w:b w:val="0"/>
          <w:i w:val="0"/>
          <w:color w:val="000000"/>
          <w:sz w:val="22"/>
        </w:rPr>
        <w:t>this time. It is nearing prayer time now.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42" w:after="0"/>
        <w:ind w:left="0" w:right="6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21-2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MARGARETE SPIEGEL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trying to write to you in reply to your letters but of </w:t>
      </w:r>
      <w:r>
        <w:rPr>
          <w:rFonts w:ascii="Times" w:hAnsi="Times" w:eastAsia="Times"/>
          <w:b w:val="0"/>
          <w:i w:val="0"/>
          <w:color w:val="000000"/>
          <w:sz w:val="22"/>
        </w:rPr>
        <w:t>late I have had no time.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drive you away when your year is over. Why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so? Can you not see that when I call you an idiot, I do so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affection. And why should you worry how I describe you? You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restrain yourself. Can you not see that it is impossible for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me to be physically with me? But all can be with me through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You are doing my work. You should find satisfaction in that. </w:t>
      </w:r>
      <w:r>
        <w:rPr>
          <w:rFonts w:ascii="Times" w:hAnsi="Times" w:eastAsia="Times"/>
          <w:b w:val="0"/>
          <w:i w:val="0"/>
          <w:color w:val="000000"/>
          <w:sz w:val="22"/>
        </w:rPr>
        <w:t>When God wills it we shall meet.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that you need not think of nursing meningitis </w:t>
      </w:r>
      <w:r>
        <w:rPr>
          <w:rFonts w:ascii="Times" w:hAnsi="Times" w:eastAsia="Times"/>
          <w:b w:val="0"/>
          <w:i w:val="0"/>
          <w:color w:val="000000"/>
          <w:sz w:val="22"/>
        </w:rPr>
        <w:t>patients.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weight is 108 and b.p. 160/120.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50" w:val="left"/>
        </w:tabs>
        <w:autoSpaceDE w:val="0"/>
        <w:widowControl/>
        <w:spacing w:line="214" w:lineRule="exact" w:before="10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362. SPEECH AT PUBLIC MEETING, BHARTHUA CHAUR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1934</w:t>
      </w:r>
    </w:p>
    <w:p>
      <w:pPr>
        <w:autoSpaceDN w:val="0"/>
        <w:autoSpaceDE w:val="0"/>
        <w:widowControl/>
        <w:spacing w:line="22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Bapu, replying, mentioned Dr. Soft and Satyadevaji as workers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worked strenuously for draining out the Chaur that was destroying the villages and 48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bighas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land which the inhabitants possessed. Money could not help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removing the decaying inhabitants to other areas. Government and Rajendrababu </w:t>
      </w:r>
      <w:r>
        <w:rPr>
          <w:rFonts w:ascii="Times" w:hAnsi="Times" w:eastAsia="Times"/>
          <w:b w:val="0"/>
          <w:i w:val="0"/>
          <w:color w:val="000000"/>
          <w:sz w:val="18"/>
        </w:rPr>
        <w:t>were trying to find an outlet for draining out the water which would save lives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which was held on the banks of the lake, was attended by </w:t>
      </w:r>
      <w:r>
        <w:rPr>
          <w:rFonts w:ascii="Times" w:hAnsi="Times" w:eastAsia="Times"/>
          <w:b w:val="0"/>
          <w:i w:val="0"/>
          <w:color w:val="000000"/>
          <w:sz w:val="18"/>
        </w:rPr>
        <w:t>15,000 people. An address of welcome was presented to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property worth lacs but they did not know what engineers, who were making contour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survey, would advise; nothing possible would be left undone. Rajendrababu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decided to move the Committee for spending funds for this work.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with all this, success is not ours, God only knows what is best.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rains there will be floods and houses will collapse, lives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lost. So something must be done without delay. Your distress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old. The earthquake has multiplied it greatly. Have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The matter is in good and capable hands. Remove the curse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Love Harijans. Remove the distinction between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low, touchable and untouchable. Why treat Doms as out castes </w:t>
      </w:r>
      <w:r>
        <w:rPr>
          <w:rFonts w:ascii="Times" w:hAnsi="Times" w:eastAsia="Times"/>
          <w:b w:val="0"/>
          <w:i w:val="0"/>
          <w:color w:val="000000"/>
          <w:sz w:val="22"/>
        </w:rPr>
        <w:t>when they do work like your mothers in childhood.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women Bapu said: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6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 the charkha,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spin to drive away poverty, idleness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misery of misfortune.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1-4-1934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363. SPEECH AT PUBLIC MEETING, SITAMARHI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29,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shocking to regard the touch of a Mussalman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as unclean,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though he may be truthful, godfearing,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pure, brave and self-sacrificing as any? God has created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faiths just as he has the votaries thereof. How can I even secretly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the thought that my neighbour’s faith is inferior to mine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he should give up his faith and embrace mine? As a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 friend, I can only wish and pray that he may live and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in his own faith. In God’s house there are many mansions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equally holy. All the great religions of the world inculcate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equality and brotherhood of mankind and the virtue of toleration.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‘touch-me-not’ism that disfigures the present-day Hinduism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morbid growth. It only betrays a woodenness of the mind, a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selfconceit. It is abhorrent alike to the spirit of religion and morality.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untouchables were the impure thoughts that lurked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mind: the lying, the covetousness and the deceit which marred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dealings. It was these whose contact was contaminating and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be shunned.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20-4-1934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 Nayyar’s “Weekly Letter”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Sitamarhi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Muslim relief worker had brought to the notice of Gandhiji the difficulty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facing because of the custom prevalent among the Hindus of considering food 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water touched by any non-Hindu as polluted.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WANTED A MANIFESTATION OF CHRIST IN DAILY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LIFE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hesitation whatsoever in publishing this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Lester with missionaries. She handed it to me apologetically,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whether I would publish it as a supplement to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a few copies for distribution among her friends, and,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suppose, at the same time give a few coppers in an enterprise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to the Harijan cause. When she put this talk among my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introductory remark I have referred to, I had decided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either print it in the body of the paper or not at all. Let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non-Christian readers be afraid of “a manifestation of Christ”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life. Whatever it may mean to Miss Lester, the word Christ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name, an attribute not to be attached merely to one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person. Each one, therefore, according to his taste may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own beloved teacher and guide, or, better, of the only infallible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and guide—Truth—and call it Christ. Let him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in the light of my interpretation and I promise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profit by the reading. Many persons have written like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Lester before now. The value of her conversation lies in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endeavours every moment of her life to practise what she </w:t>
      </w:r>
      <w:r>
        <w:rPr>
          <w:rFonts w:ascii="Times" w:hAnsi="Times" w:eastAsia="Times"/>
          <w:b w:val="0"/>
          <w:i w:val="0"/>
          <w:color w:val="000000"/>
          <w:sz w:val="22"/>
        </w:rPr>
        <w:t>professes and preaches in her writing.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Language is the means by which human beings misunderstand one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another. Words are inadequate as vehicles for the conveyance of spiritual truth. . . 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Neither can men be argued into Christianity.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was it that converted the adulteress, who a few minutes before had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doggedly facing her judges, despising them but hardening herself to accept her fate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hands? . . 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 conversion was the result of Jesus’ way of looking at things. His way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looking at people, at sinners....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likely that this infectious thing, this knowledge of the glory of God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face of Jesus Christ can be communicated academically?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all means let us train the mind; let us dig deeper and ever deeper into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branches of knowledge, science and philosophy; let us bend our energies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exploring the whole realm of truth. But let us always remember how easily knowledge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 be perverted to base uses. What mankind needs is to know how to live, what is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perennial source of joy, the peace that the world can’t give and can’t take away. . . 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Jesus propounded His ideas in maxims such as the Beatitudes. Then He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re-clothe the same idea in a tale, knowing that thus it would stick in our minds better.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even thus, well-taught doctrines would not have moulded men’s lives, made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remade institutions and become the way of health and joy for millions, if He had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embodied it in life, in His own life.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the usual rough and ready method of punishing those who have </w:t>
      </w:r>
      <w:r>
        <w:rPr>
          <w:rFonts w:ascii="Times" w:hAnsi="Times" w:eastAsia="Times"/>
          <w:b w:val="0"/>
          <w:i w:val="0"/>
          <w:color w:val="000000"/>
          <w:sz w:val="18"/>
        </w:rPr>
        <w:t>harmed us, we do not pay overmuch attention to Jesus’ clearly enunciated maxim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“Love your enemies.” But we are haunted by the memory of His attitude towards His </w:t>
      </w:r>
      <w:r>
        <w:rPr>
          <w:rFonts w:ascii="Times" w:hAnsi="Times" w:eastAsia="Times"/>
          <w:b w:val="0"/>
          <w:i w:val="0"/>
          <w:color w:val="000000"/>
          <w:sz w:val="18"/>
        </w:rPr>
        <w:t>executioners and His words: “Father, they don’t understand. Forgive them.”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“He that would be great, let him be the servant of all.” In clear enough words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proclaimed this rather startling doctrine. Throughout the centuries, its meaning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distorted and explained away successfully enough. But its power to make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increasingly uncomfortable and at length to thrust us out from the narrowness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privileged, selfish lives lies in the picture that lovers of Christ have enshrined in </w:t>
      </w:r>
      <w:r>
        <w:rPr>
          <w:rFonts w:ascii="Times" w:hAnsi="Times" w:eastAsia="Times"/>
          <w:b w:val="0"/>
          <w:i w:val="0"/>
          <w:color w:val="000000"/>
          <w:sz w:val="18"/>
        </w:rPr>
        <w:t>their minds, the scene where He took a bowl of water, knelt before each of His men—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workmen some of them—and performed for them the servants’ work of washing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feet. . . .The Ashram set up by Verrier Elwin among Gonds has a special significance.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inmates live and work with the people, relying on their service alone whereby to </w:t>
      </w:r>
      <w:r>
        <w:rPr>
          <w:rFonts w:ascii="Times" w:hAnsi="Times" w:eastAsia="Times"/>
          <w:b w:val="0"/>
          <w:i w:val="0"/>
          <w:color w:val="000000"/>
          <w:sz w:val="18"/>
        </w:rPr>
        <w:t>commend to them the person and the power of Jesus Christ. . . .</w:t>
      </w:r>
    </w:p>
    <w:p>
      <w:pPr>
        <w:autoSpaceDN w:val="0"/>
        <w:autoSpaceDE w:val="0"/>
        <w:widowControl/>
        <w:spacing w:line="22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 nothing that brings me closer to reality, closer to God, than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a crowd of my neighbours in Bow at the end of a party, which perhaps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organized for themselves instead of going round the corner to the Rose and </w:t>
      </w:r>
      <w:r>
        <w:rPr>
          <w:rFonts w:ascii="Times" w:hAnsi="Times" w:eastAsia="Times"/>
          <w:b w:val="0"/>
          <w:i w:val="0"/>
          <w:color w:val="000000"/>
          <w:sz w:val="18"/>
        </w:rPr>
        <w:t>Crown public house. . . 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Compromises have so dulled the sensibilities of Christians that young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often find little or nothing to challenge them in the religion presented to them. Their </w:t>
      </w:r>
      <w:r>
        <w:rPr>
          <w:rFonts w:ascii="Times" w:hAnsi="Times" w:eastAsia="Times"/>
          <w:b w:val="0"/>
          <w:i w:val="0"/>
          <w:color w:val="000000"/>
          <w:sz w:val="18"/>
        </w:rPr>
        <w:t>tendency is to turn either to money-making, sport or the barren habit of criticizing—</w:t>
      </w:r>
      <w:r>
        <w:rPr>
          <w:rFonts w:ascii="Times" w:hAnsi="Times" w:eastAsia="Times"/>
          <w:b w:val="0"/>
          <w:i w:val="0"/>
          <w:color w:val="000000"/>
          <w:sz w:val="18"/>
        </w:rPr>
        <w:t>none of them very creative activities.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cannot go on very long as it is now. A precarious balance is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sustained, certainly, but over an abyss. War can only be averted if peace lovers adopt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much vigour and earnestness as is shown by armament firms. We, Christians,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overcome what is regarded as communist materialism, if our efforts to set up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equitable social order entail as much service and sacrifice as party members have to </w:t>
      </w:r>
      <w:r>
        <w:rPr>
          <w:rFonts w:ascii="Times" w:hAnsi="Times" w:eastAsia="Times"/>
          <w:b w:val="0"/>
          <w:i w:val="0"/>
          <w:color w:val="000000"/>
          <w:sz w:val="18"/>
        </w:rPr>
        <w:t>render as a matter of course in Russia.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love that incites us to serve our fellows is a part of the love we feel </w:t>
      </w:r>
      <w:r>
        <w:rPr>
          <w:rFonts w:ascii="Times" w:hAnsi="Times" w:eastAsia="Times"/>
          <w:b w:val="0"/>
          <w:i w:val="0"/>
          <w:color w:val="000000"/>
          <w:sz w:val="18"/>
        </w:rPr>
        <w:t>towards God, how can we shrink from suffering?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God in man was manifest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bowed beneath the rod;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felon’s death, the lonely quest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good enough for God.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it is good enough for any of us . . . to have the honour of living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district, where people have that toleration that comes from facing day after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stark-naked realities of life, death and hunger; where astounding generosity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scarcely noticed because it is so natural . . . where Christ is daily manifested through </w:t>
      </w:r>
      <w:r>
        <w:rPr>
          <w:rFonts w:ascii="Times" w:hAnsi="Times" w:eastAsia="Times"/>
          <w:b w:val="0"/>
          <w:i w:val="0"/>
          <w:color w:val="000000"/>
          <w:sz w:val="18"/>
        </w:rPr>
        <w:t>suffering, love and service.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30-3-1934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THE TEMPLE-ENTRY BILL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Hon. Secretary, Harijan Sevak Sangh, Bombay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Board, has addressed the Secretary to the Government of India, Legis-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lative Department, New Delhi, as follows:</w:t>
      </w:r>
    </w:p>
    <w:p>
      <w:pPr>
        <w:autoSpaceDN w:val="0"/>
        <w:autoSpaceDE w:val="0"/>
        <w:widowControl/>
        <w:spacing w:line="22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the honour to communicate hereunder the views of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Board of the Harijan Sevak Sangh on the Temple-entry Disabilities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Removal Bill, which has been circulated for public opinion under the orders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Assembly.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outset I have the honour to observe that my Board are entirely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with the aims and objects of the Bill and are of opinion that it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into law at the earliest opportunity. It is our firm belief that legislation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type contemplated in the Bill is essential, if Government and Legislature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implement the pledges which have been held out, on more occasions than one,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possible steps will be taken to remove the disabilities under which Harijans labour </w:t>
      </w:r>
      <w:r>
        <w:rPr>
          <w:rFonts w:ascii="Times" w:hAnsi="Times" w:eastAsia="Times"/>
          <w:b w:val="0"/>
          <w:i w:val="0"/>
          <w:color w:val="000000"/>
          <w:sz w:val="18"/>
        </w:rPr>
        <w:t>at present.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main objections that has been taken against the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is that it involves an element of compulsion and that it is proposed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Government or the Legislature should not compel any individual or individuals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 religious organization to act in a manner which is opposed to so-called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customs and usages. It is pertinent here to examine what these customs are and how </w:t>
      </w:r>
      <w:r>
        <w:rPr>
          <w:rFonts w:ascii="Times" w:hAnsi="Times" w:eastAsia="Times"/>
          <w:b w:val="0"/>
          <w:i w:val="0"/>
          <w:color w:val="000000"/>
          <w:sz w:val="18"/>
        </w:rPr>
        <w:t>they have developed in Hindu society.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some time beyond living memory, a custom grew up of treating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sections of the Hindu community as the excluded classes, and in the development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custom certain rights as Hindus were denied to the members of such excluded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classes. Objection was taken if they entered the temples on the ground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unclean and their touch or mere shadow would pollute the devout Hindus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visiting the temples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Gradually, the members of the excluded classes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 completely debarred from entering the temples. This has, in the course of time,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be recognized as custom and usage, and this having obtained legal sanction,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 community is obliged, whatever its present views may be, to exclude the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untouchables from the temples.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real position, therefore, is that compulsion is already there in the shape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recognition given by British Courts of Justice to the custom and usage by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excluded classes have been treated as untouchables and denied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of temple-entry. In Madras, such custom and usage has been specifically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 by the Madras Religious Endowments Act II of 1927, Section 40 of which </w:t>
      </w:r>
      <w:r>
        <w:rPr>
          <w:rFonts w:ascii="Times" w:hAnsi="Times" w:eastAsia="Times"/>
          <w:b w:val="0"/>
          <w:i w:val="0"/>
          <w:color w:val="000000"/>
          <w:sz w:val="18"/>
        </w:rPr>
        <w:t>accords full legal sanction to it.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change of times and circumstances and with ideas developing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to day, several customs and usages have undergone material changes. In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cases, the Government, relying on the opinion of leading Hindus, have thought fit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legislate against well-established and well-recognized customs and usages in face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opposition of a majority of Hindus, with a view to bring the state of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in line with modern ideas. In other cases, the opinion of the majority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has either thrown custom overboard, where the sanction of law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for such action, or got the Government to pass legislation to set aside such </w:t>
      </w:r>
      <w:r>
        <w:rPr>
          <w:rFonts w:ascii="Times" w:hAnsi="Times" w:eastAsia="Times"/>
          <w:b w:val="0"/>
          <w:i w:val="0"/>
          <w:color w:val="000000"/>
          <w:sz w:val="18"/>
        </w:rPr>
        <w:t>custom.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Apart from the strictly legal and technical attitude, to argue, therefore,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involves an element of compulsion, without considering what that compulsion </w:t>
      </w:r>
      <w:r>
        <w:rPr>
          <w:rFonts w:ascii="Times" w:hAnsi="Times" w:eastAsia="Times"/>
          <w:b w:val="0"/>
          <w:i w:val="0"/>
          <w:color w:val="000000"/>
          <w:sz w:val="18"/>
        </w:rPr>
        <w:t>consists of and how such compulsion is for the removal of a greater compulsion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already exists, would not be correct. The Trustees and beneficiaries are now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compelled to exclude the Harijans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Hindu temples. If the prevalent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amongst the Hindus of today is that this element of compulsion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away with and it be left open to the Hindus to decide for themselves as to how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excluded classes should be allowed to be treated as members of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and to enjoy the rights or privileges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state of circumstances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brought into existence which would leave the door open for necessary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that behalf. It does not necessarily follow that, on the passing of the Bill, a rush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made at all the temples by the excluded classes to assert their rights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disqualification being removed, it will then be a matter for adjustment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Hindus and the members of the excluded classes to adjust affairs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friction and without bringing themselves under the provisions of the criminal law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land. The view that the passing of the Bill would upset all principles and tenets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 religion would be erroneous. In fact, even after the passing of the Bill,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excluded classes will not be able to have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temples without the goodwill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tacit consent of the Hindus. That the entry of the excluded classes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 for </w:t>
      </w:r>
      <w:r>
        <w:rPr>
          <w:rFonts w:ascii="Times" w:hAnsi="Times" w:eastAsia="Times"/>
          <w:b w:val="0"/>
          <w:i/>
          <w:color w:val="000000"/>
          <w:sz w:val="18"/>
        </w:rPr>
        <w:t>darshan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not so abhorrent to the mind of the Hindus is apparent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on certain days of the year some very important temples observing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orthodox and rigid rules are thrown open to all classes of Hindus, including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excluded classes. At all events, going to a temple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entirely voluntary.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circumstances and on certain occasions, even members of the so-called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high-class Hindus are prohibited entry into certain parts of the temples. In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cases, such Hindus themselves observing certain rules refrain from going to temple,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believing themselves to be in a state in which their attendance at the temples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pollute the temples as well as those attending there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degree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compulsion, therefore, so far as this Bill is concerned, is infinitesimal as compared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existing compulsion, which has already been imposed by reason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recognition granted to custom and usage which had grown under circumstances which </w:t>
      </w:r>
      <w:r>
        <w:rPr>
          <w:rFonts w:ascii="Times" w:hAnsi="Times" w:eastAsia="Times"/>
          <w:b w:val="0"/>
          <w:i w:val="0"/>
          <w:color w:val="000000"/>
          <w:sz w:val="18"/>
        </w:rPr>
        <w:t>no longer exist.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difficulty as regards the removal of custom and usage is all the greater,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in most of the cases there are no specific Trusts. Ordinarily, the Trustees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the power to exercise their discretion, as prudent men of the world,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considering who should be admitted and to what right. But here the sanction obtained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custom and usage comes in the way. New Trusts cannot be declared. There are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specific Trusts and reliance is placed on custom and usage to shut out the discretion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Trustees or even the beneficiaries, meaning the Hindus. With the passing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Bill, the result will be that the power to exercise such discretion is restored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Trustees and, where necessary, to the beneficiaries, who can by an express vote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decide how far the classes of beneficiaries should be extended and, that, too,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in any way interfering with the existing rights, so that it comes to this—that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compulsion and the consequent disability from which those in control of temples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at present suffering is sought to be removed and the door thrown open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of discretion restored to them to act according to the circumstances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wishes of those immediately concerned. It does not, as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apprehended in some quarters, direct the Trustees to commit breaches of Trust. In fact,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difficulty is created by the absence of specific Trusts. It only creates a </w:t>
      </w:r>
      <w:r>
        <w:rPr>
          <w:rFonts w:ascii="Times" w:hAnsi="Times" w:eastAsia="Times"/>
          <w:b w:val="0"/>
          <w:i w:val="0"/>
          <w:color w:val="000000"/>
          <w:sz w:val="18"/>
        </w:rPr>
        <w:t>situation where the Trustees, as prudent men and with the sanction of the majority,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can extend the privilege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etc., to the members of the excluded classes on </w:t>
      </w:r>
      <w:r>
        <w:rPr>
          <w:rFonts w:ascii="Times" w:hAnsi="Times" w:eastAsia="Times"/>
          <w:b w:val="0"/>
          <w:i w:val="0"/>
          <w:color w:val="000000"/>
          <w:sz w:val="18"/>
        </w:rPr>
        <w:t>such terms and under circumstances which may be acceptable to Hindus.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these circumstances, the element of compulsion, if any, involved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is really and substantively to eliminate the greater degree of compulsion which is </w:t>
      </w:r>
      <w:r>
        <w:rPr>
          <w:rFonts w:ascii="Times" w:hAnsi="Times" w:eastAsia="Times"/>
          <w:b w:val="0"/>
          <w:i w:val="0"/>
          <w:color w:val="000000"/>
          <w:sz w:val="18"/>
        </w:rPr>
        <w:t>at present extant.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objection is (as to) whether the Bill seeks to interfere with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person’s religious practice or conscience. My Board hold the view that, having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fact that the entry of members of the excluded classes on certain days of festival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year in the most orthodox Hindu temples is not objected to by the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is not considered as interference with the religious practice or conscience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high-class Hindu, the extending of that privilege to members of the excluded classes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other days in the year cannot, in substance, amount to any interference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practice or conscience of a highcaste Hindu. Apart from this, every Hindu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temples submits to various customary restrictions and interference, and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pious Hindu complains, as his sole aim and object in attending the temple on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occasion is to have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perform puja and that aim and object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any way interfered with by the permissive legislation now sought to be put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Statute-Book. The statutory recognition of the existing custom and usage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serves, however, as a solid obstacle or bar against any modification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state of things, and this is what makes legislation necessary, not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to hit or counter the religious practice or conscience of Hindus but to give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authority over Hindu temples a right to give the members of the excluded classes </w:t>
      </w:r>
      <w:r>
        <w:rPr>
          <w:rFonts w:ascii="Times" w:hAnsi="Times" w:eastAsia="Times"/>
          <w:b w:val="0"/>
          <w:i w:val="0"/>
          <w:color w:val="000000"/>
          <w:sz w:val="18"/>
        </w:rPr>
        <w:t>their due status as Hindus and thereby prevent a cleavage in the community.</w:t>
      </w:r>
    </w:p>
    <w:p>
      <w:pPr>
        <w:autoSpaceDN w:val="0"/>
        <w:autoSpaceDE w:val="0"/>
        <w:widowControl/>
        <w:spacing w:line="22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effect, therefore, it merely amounts to a variation in the practice of worship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hitherto observed, but such variation cannot be regarded as interference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inherent or vested right of persons. In fact, the right is one which, in the ordinary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course, would have been modified in the larger interests of Hindu society or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of certain classes but for the legal sanction accorded to custom and usage.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Interference, therefore, as used, does not amount to or mean an objectionable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tampering with the vested rights of any person or persons, but is a mere statement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that, in the existing conditions as compared to what is proposed to be done, there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a variation which may technically be called interference.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 shows that, in spite of the willingness of the Trustees as well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worshippers of a particular Hindu temple, it is well-nigh impossible for a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temple to throw its doors open to Harijans, in view of the English Law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Trusts and the known decisions of the High Courts in India. It is for this reason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Board hold that the recognition of the custom and usage by the High Courts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and the Privy Council makes legislation absolutely necessary, as the effect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decisions of these Tribunals cannot be overcome in any other manner.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now sought to be enacted is permissive, and with the provisions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criminal law now in force, it cannot be actively enforced without the goodwill of </w:t>
      </w:r>
      <w:r>
        <w:rPr>
          <w:rFonts w:ascii="Times" w:hAnsi="Times" w:eastAsia="Times"/>
          <w:b w:val="0"/>
          <w:i w:val="0"/>
          <w:color w:val="000000"/>
          <w:sz w:val="18"/>
        </w:rPr>
        <w:t>those vitally concerned, namely, the caste Hindus.</w:t>
      </w:r>
    </w:p>
    <w:p>
      <w:pPr>
        <w:autoSpaceDN w:val="0"/>
        <w:autoSpaceDE w:val="0"/>
        <w:widowControl/>
        <w:spacing w:line="22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foregoing views are expressed purely from a legal point of view.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throwing open a temple to excluded classes is one of great public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 importance. If a substantial majority of Hindus at a particular centre are in </w:t>
      </w:r>
      <w:r>
        <w:rPr>
          <w:rFonts w:ascii="Times" w:hAnsi="Times" w:eastAsia="Times"/>
          <w:b w:val="0"/>
          <w:i w:val="0"/>
          <w:color w:val="000000"/>
          <w:sz w:val="18"/>
        </w:rPr>
        <w:t>favour of admitting the excluded classes to the local public temples, the element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compulsion mentioned above need not stand in the way of the proposed legislation, </w:t>
      </w:r>
      <w:r>
        <w:rPr>
          <w:rFonts w:ascii="Times" w:hAnsi="Times" w:eastAsia="Times"/>
          <w:b w:val="0"/>
          <w:i w:val="0"/>
          <w:color w:val="000000"/>
          <w:sz w:val="18"/>
        </w:rPr>
        <w:t>as such element of compulsion would be found in the conduct of all human affairs.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compulsion involved in the Bill is, as above indicated, of a type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described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vox populi, vox Dei,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ask a body of people to act according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opinion of the majority of that body cannot truly or partly be said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compulsion. The effect of the Bill is actually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remove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compulsion resting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Trustees to act according to a custom or usage, even if it has received judicial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recognition, if such custom or usage does not find favour with the majority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any longer. The law, as it stands at present, may be utilized as an engine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oppression even by a single caste-Hindu worshipper at a temple to impose his will,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on the Trustees of that temple, but on all the other worshippers at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who may be willing to allow a Harijan to worship at that temple. The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of the Bill is to deprive a caste Hindu of the engine of oppression which judicial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decisions have provided him with. To put it in another form, it will deprive the caste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of the power given to him by judicial decisions to compel the Harijans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 for all time to the disabilities imposed on him. Though the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involves compulsion in theory, in practice, if the proposed Bill becomes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law, it will give liberty to the worshippers at a temple to conduct their worship in </w:t>
      </w:r>
      <w:r>
        <w:rPr>
          <w:rFonts w:ascii="Times" w:hAnsi="Times" w:eastAsia="Times"/>
          <w:b w:val="0"/>
          <w:i w:val="0"/>
          <w:color w:val="000000"/>
          <w:sz w:val="18"/>
        </w:rPr>
        <w:t>accordance with the prevailing views and wishes of the majority.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grounds set forth above, my Board are emphatically of opinion that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are the aims and objects of the proposed measure unexceptionable,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 by which it seeks to achieve them are such as to cause the minimum extent of </w:t>
      </w:r>
      <w:r>
        <w:rPr>
          <w:rFonts w:ascii="Times" w:hAnsi="Times" w:eastAsia="Times"/>
          <w:b w:val="0"/>
          <w:i w:val="0"/>
          <w:color w:val="000000"/>
          <w:sz w:val="18"/>
        </w:rPr>
        <w:t>inconvenience, hardship or social disturbances.</w:t>
      </w:r>
    </w:p>
    <w:p>
      <w:pPr>
        <w:autoSpaceDN w:val="0"/>
        <w:autoSpaceDE w:val="0"/>
        <w:widowControl/>
        <w:spacing w:line="22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They, therefore, request that the Legislative Assembly will enact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lines proposed at an early date in the interest of the Hindu community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whole, apart from the duty that Government and Legislature themselves owe to the </w:t>
      </w:r>
      <w:r>
        <w:rPr>
          <w:rFonts w:ascii="Times" w:hAnsi="Times" w:eastAsia="Times"/>
          <w:b w:val="0"/>
          <w:i w:val="0"/>
          <w:color w:val="000000"/>
          <w:sz w:val="18"/>
        </w:rPr>
        <w:t>depressed classes.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disclose no secret when I inform the reader that this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has been drawn up by an eminent lawyer of Bombay.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and dispassionate examination of the legal position. But like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 drawn up purely from the legal standpoint, this suffers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usual limitations.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open to the Board to combine with the legal,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religious argument. For, the representation is addressed not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of law but to a Government and through it, to a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both of which are bound to take note, as they have done,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extra-legal matters. These often become decisive factors with bodies </w:t>
      </w:r>
      <w:r>
        <w:rPr>
          <w:rFonts w:ascii="Times" w:hAnsi="Times" w:eastAsia="Times"/>
          <w:b w:val="0"/>
          <w:i w:val="0"/>
          <w:color w:val="000000"/>
          <w:sz w:val="22"/>
        </w:rPr>
        <w:t>that are not hidebound by legal procedure and other legal limitations.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in my opinion, the Board might have embodied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their composition and their capacity to voice Hindu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It might have told the Assembly that the Bill was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in fulfilment of the Yeravda Pact and of the broad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in respect of Harijans.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Bombay lead can be well followed by the other provincial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boards. They may examine the question with particular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provinces, taking care always to understate rather than overstate </w:t>
      </w:r>
      <w:r>
        <w:rPr>
          <w:rFonts w:ascii="Times" w:hAnsi="Times" w:eastAsia="Times"/>
          <w:b w:val="0"/>
          <w:i w:val="0"/>
          <w:color w:val="000000"/>
          <w:sz w:val="22"/>
        </w:rPr>
        <w:t>the evidence as to Hindu public opinion.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might be asked why during the Harijan tour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myself take the vote of the public on the question of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It presented itself to me in the beginning stages of the tour,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came to the conclusion that, if I took the vote, it was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the people would give their votes because I was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should not mind receiving co-operation of people in simple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faith could be legitimately exercised. In this instance, faith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play. People had to decide on a highly technical issue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parliamentary procedure and function would be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sumed. I had no time nor inclination to give that kind of training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mass of mankind that appeared at meetings. And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any such thing, I would have strayed far away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mission, which I had claimed to be purely spiritual. Then,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take votes on the propriety or otherwise of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there would have been danger of my being engaged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controversy with sanatanists. This was the last thing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do. I, therefore, deliberately refrained from putting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legislation to the vote of my audiences.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Whenever, therefore, I spoke on the question, I contented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giving my opinion that it was the duty of every Hindu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press for legislation, if the pledge given at Bombay in 1932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redeemed. But if the vote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general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taken, what was to be done? I came to the conclusion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>only could properly have any opinion on the question who were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versant with parliamentary procedure and functions.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how, under certain circumstances, for the very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>of religious neutrality and freedom of conscience, on which sanata-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nists very properly insist, legislation might be imperatively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bodies were, first of all, lawyers’ associations and, then, societies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Shastris, Harijan Sevak Boards and other representative bodies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claim to have a say in such matters. I hope, there-fore,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who are interested in the removal of untouchability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a right to be heard will make their opinion 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and the authorities concerned.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 desire to force legislation upon an unwilling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Nevertheless, it cannot be educated nor its opinion ascertained,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reasoned public discussion and legitimate canvassing. If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it is found that enlightened caste-Hindu opinion is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I, for one, would not desire to see it carried by a mixed </w:t>
      </w:r>
      <w:r>
        <w:rPr>
          <w:rFonts w:ascii="Times" w:hAnsi="Times" w:eastAsia="Times"/>
          <w:b w:val="0"/>
          <w:i w:val="0"/>
          <w:color w:val="000000"/>
          <w:sz w:val="22"/>
        </w:rPr>
        <w:t>majority vote. All that I contend is that Hindus who have faith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have the right and owe it as a duty to enforce their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an overwhelming majority wants to open public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to Harijans. And if there is a legal hindrance, as lawyers say </w:t>
      </w:r>
      <w:r>
        <w:rPr>
          <w:rFonts w:ascii="Times" w:hAnsi="Times" w:eastAsia="Times"/>
          <w:b w:val="0"/>
          <w:i w:val="0"/>
          <w:color w:val="000000"/>
          <w:sz w:val="22"/>
        </w:rPr>
        <w:t>there is, it can only be, and therefore should be, removed by law.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30-3-1934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SPEECH AT WORKERS’ MEETING, SITAMARHI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1934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he wanted to tell them that they should mind the work before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If they wanted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seva </w:t>
      </w:r>
      <w:r>
        <w:rPr>
          <w:rFonts w:ascii="Times" w:hAnsi="Times" w:eastAsia="Times"/>
          <w:b w:val="0"/>
          <w:i w:val="0"/>
          <w:color w:val="000000"/>
          <w:sz w:val="18"/>
        </w:rPr>
        <w:t>they should forget politics. For a while they should forget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name of the Congress which had got work to do and not to earn name. The waving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flags or raising of cries did not bring name or fame. Work alone could give prestige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prestige had got to be maintained. Government, he said, had got to help people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distress.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cannot compel Government to do so. Neither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in the way of help. The hungry will eat and the thirsty will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whatever hands they get it. Let them receive help from all.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co-operate with Government in our work of relief.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see that things are given and taken. We have to clean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 as many wells as we can immediately, but the number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>is small.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population here is large and everybody has not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work on his hands. We have to take workers from the ranks.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workers from outside can do nothing. Work in the wells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full of danger and involves labour. Workers must be local.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wages or pay, we have to give them. If this work is neglected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anybody, even Rajendrababu, who is my fellow-worker, it is no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unable to do this, we cannot ask people to contribute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Money will flow in only if Bihar is efficient in duty.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command confidence and respect cannot get anything,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cowrie. Rajendrababu’s reputation is established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part of India has sent money to him, for they have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him. Rajendrababu has got a fine band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ensures the right use of the people’s money. So they pay.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to prepare more and more workers. Prepare the figures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 damaged and we shall settle how many we can restore or give.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very painful if even one man suffers and remains thirsty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our neglect. People can go on for some time without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want of drinking water kills soon. I have experience of the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War, where people drank any water they could get hold of.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water of the Bharthua Chaur. It is poisonous. I was trying to go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water in a boat, so dirty and poisonous it was. How could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drink that? The question of medical relief is also now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Outside doctors cannot avail. You have to organize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locally. Get together workers, work efficiently in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 societies, associations and the Administration. Consult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officers. They can help greatly if they take up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openly like what they are doing in Chapra, where there is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District Magistrate and our workers and all are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and very well.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4-4-1934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SPEECH AT PRAYER MEETING, SITAMARHI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30,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terrible earthquake, perhaps, the most extensive in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destruction of any known to us in history. We must strive to overcome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devastation. But if we merely build up our fallen houses, dig 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blocked up wells, and clean our sanded fields, we shall not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done enough, if we do not learn and benefit by the moral (spiritual)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lesson of the earthquake. It will be of no use even if we repair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material damage and even if we get all the crores of rupees needed.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 is nothing; spirit is all that lasts. The bodies of Sita-Rama,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Radha-Krishna have all gone long ago. Nobody knows now even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were like, but their spirit remains even now. We, in Bihar,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got to build up out of this disaster not merely material structures but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spiritual structure which will live through the centuries to come.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realize how God made no distinction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between the high and the low, between the Hindu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and so on and in the work of reparation we too must forget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distinctions. We must build up a unity and brotherhood amongst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ourselves, which will purify and strengthen us. We must also remem-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 that the whole world is looking at us and is watching to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do, and how we shall use the money collected from all over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 Shall we eat it up like beggars without trying to help 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selves? No, we must not let this sacred land of Sita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beggar-land, but we must work to earn money collected and must help </w:t>
      </w:r>
      <w:r>
        <w:rPr>
          <w:rFonts w:ascii="Times" w:hAnsi="Times" w:eastAsia="Times"/>
          <w:b w:val="0"/>
          <w:i w:val="0"/>
          <w:color w:val="000000"/>
          <w:sz w:val="22"/>
        </w:rPr>
        <w:t>one another. I know, the old sin of untouchability has been deep-roo-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in Bihar. But it has now got to go for ever, if we are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we have learnt the lesson of the earthquake.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he said that he was now going to ask them to give him a pice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 a cowrie and he would accept that pice or cowrie as a token of the removal of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Sitamarhi on 29 and 30-3-1934.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from their hearts and then he could find that untouchability was </w:t>
      </w:r>
      <w:r>
        <w:rPr>
          <w:rFonts w:ascii="Times" w:hAnsi="Times" w:eastAsia="Times"/>
          <w:b w:val="0"/>
          <w:i w:val="0"/>
          <w:color w:val="000000"/>
          <w:sz w:val="18"/>
        </w:rPr>
        <w:t>leaving Bihar.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5-4-1934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DR. M. A. ANSARI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31,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emphatic opinion is that the paralysis of the intelligentsia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removed. However much, therefore, I may differ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Council-entry programme, I would welcome a party of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pursuing that programme rather than [that they]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sullen, discontented and utterly inactive. I still retain the view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cannot, without committing suicide, give up the Poona reso-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but, if the majority of the Congressmen do not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this, I would welcome a meeting of the A.I.C.C. 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express its opinion and withdraw the Poona resolution.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>sure that the country would agree with their courageous behaviour.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5-4-1934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TELEGRAM TO NARANDAS GANDHI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ARBHANGA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31, 1934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IDDLE SCHOOL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    CONDITION     NOSE    BASU        MADHUBANI.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M.M.U./I. Also C.W. 8396. Courtesy: Narandas Gandhi</w:t>
      </w:r>
    </w:p>
    <w:p>
      <w:pPr>
        <w:autoSpaceDN w:val="0"/>
        <w:autoSpaceDE w:val="0"/>
        <w:widowControl/>
        <w:spacing w:line="220" w:lineRule="exact" w:before="15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Ansari, at a conference of Congress leaders held on March 31,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Gandhiji’s views on Council-entry mentioned a letter he had received </w:t>
      </w:r>
      <w:r>
        <w:rPr>
          <w:rFonts w:ascii="Times" w:hAnsi="Times" w:eastAsia="Times"/>
          <w:b w:val="0"/>
          <w:i w:val="0"/>
          <w:color w:val="000000"/>
          <w:sz w:val="18"/>
        </w:rPr>
        <w:t>from Gandhiji. Presumably this is the letter.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Leadeers’ Conference, Poona—I”, 12-7-1933 and Speech at </w:t>
      </w:r>
      <w:r>
        <w:rPr>
          <w:rFonts w:ascii="Times" w:hAnsi="Times" w:eastAsia="Times"/>
          <w:b w:val="0"/>
          <w:i w:val="0"/>
          <w:color w:val="000000"/>
          <w:sz w:val="18"/>
        </w:rPr>
        <w:t>Leadeers’ Conference, Poona—II”, 14-7-1933.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ARBHANGA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ATHURADAS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9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INQUIRING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TITHAL.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OTHERS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UNAVAILABLE.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WILL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GO SINGHAGADH OR NASIK?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F. MARY-BARR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T PATNA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wondering why you had not written earlier.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agreeably surprised when Narmada agreed to put herself under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I know that it would have been her making if she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on. But it was too great a change for her. Without any company,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knowledge of English and finding herself in a hut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palatial house, she will collapse. But I quite agree with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unexpectedly an opportunity of being all by yourself.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you will make the best use possible of it. I am glad to find </w:t>
      </w:r>
      <w:r>
        <w:rPr>
          <w:rFonts w:ascii="Times" w:hAnsi="Times" w:eastAsia="Times"/>
          <w:b w:val="0"/>
          <w:i w:val="0"/>
          <w:color w:val="000000"/>
          <w:sz w:val="22"/>
        </w:rPr>
        <w:t>that Duncan is getting 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undoubtedly thought often of living with Harijans.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easy matter without injuring the cause. To live with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a troublesome thing, but it is a matter of joy. But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would shut out the sanatanists. And my purpose today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the latter rather than the former, because my mission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call caste Hindus to repentance. I have therefore left the matter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local men. In a place in C.P. I was able thus to stay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boarding [house]. I think that the velocity with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responding to the call for repentance is satisfactory.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will be still greater when caste Hindus have realized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>enormity of the sin of untouchability.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tamarind water you mention is quite all right.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any rheumatism. In order to counteract any such effect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possibly have I would suggest your adding 10 grains of soda to </w:t>
      </w:r>
      <w:r>
        <w:rPr>
          <w:rFonts w:ascii="Times" w:hAnsi="Times" w:eastAsia="Times"/>
          <w:b w:val="0"/>
          <w:i w:val="0"/>
          <w:color w:val="000000"/>
          <w:sz w:val="22"/>
        </w:rPr>
        <w:t>every drink of tamarind water. I hope that you are keeping good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now touring the affected areas.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destructions wrought by Nature defy description. For instance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you an adequate picture of a house whose walls have sunk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three feet deep in the ground. There are cracks everywhere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massive walls which could not be less than 18 in. in width.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fair lands are covered with two or three feet of sand where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get any sand at all before the earthquake. How far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twenty lakhs of the Committee and the 30 lakhs of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people? The damage is so enormous.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6022. Also C.W. 3351. Courtesy: F. Mary Barr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NARANDAS GANDHI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30/31,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get any letter from you from Wardha. I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one from Rajkot yesterday evening. I am writing this letter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morning prayer.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calamity in Bihar is too awful for words. I feel like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come over, but I have been exercising control over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I don’t want you to come.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or have anything special to discuss, you may certainly come. I </w:t>
      </w:r>
      <w:r>
        <w:rPr>
          <w:rFonts w:ascii="Times" w:hAnsi="Times" w:eastAsia="Times"/>
          <w:b w:val="0"/>
          <w:i w:val="0"/>
          <w:color w:val="000000"/>
          <w:sz w:val="22"/>
        </w:rPr>
        <w:t>have merely left the decision to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surprised to read about your nose trouble.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in cold water through the nostrils. Take complete rest in bed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head massaged with oil. Put a mud pack on the head at noon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drink as much milk and eat as much fruit as you can. For fruits,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eat oranges, fresh grapes or raisins, and also pomegranates,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ones are available. There is a good variety from Kathiawar.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to receive at Madhubani a reply to my wire.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bringing the children to Rajkot seems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Jamnadas does not keep good health and Purushottam’s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no better, nor Jamna very strong, it doesn’t seem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 boys and girls there. If the plan is carried out,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will have to keep you in Rajkot. If the children cannot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Ahmedabad, why cannot they be kept at Wardha? Is language the </w:t>
      </w:r>
      <w:r>
        <w:rPr>
          <w:rFonts w:ascii="Times" w:hAnsi="Times" w:eastAsia="Times"/>
          <w:b w:val="0"/>
          <w:i w:val="0"/>
          <w:color w:val="000000"/>
          <w:sz w:val="22"/>
        </w:rPr>
        <w:t>reason?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48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churning is going on in my heart at present.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>to no conclusion so far. I shall know in a day or two what the result is.</w:t>
      </w:r>
    </w:p>
    <w:p>
      <w:pPr>
        <w:autoSpaceDN w:val="0"/>
        <w:autoSpaceDE w:val="0"/>
        <w:widowControl/>
        <w:spacing w:line="270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interrupted yesterday after I had written so far.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this while preparations for leaving are under way.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God’s kindness that Father and Mother are well.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resolved not to take rest? Neither Chimanlal, nor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for that matter, should interfere with Titus’s work.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over a thing to somebody to manage, we may give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help as he may ask for. To take interest in what we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is like sacrificing oneself for the sake of the dead. You have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given me your opinion about whom we should appoint as the new </w:t>
      </w:r>
      <w:r>
        <w:rPr>
          <w:rFonts w:ascii="Times" w:hAnsi="Times" w:eastAsia="Times"/>
          <w:b w:val="0"/>
          <w:i w:val="0"/>
          <w:color w:val="000000"/>
          <w:sz w:val="22"/>
        </w:rPr>
        <w:t>trustees of the dairy. I have thought of Ambalalbhai, Shankerlal, Ran-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chhodbhai and Parikshitlal. Shankerlal knows the Ashram rules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observes them to the best of his ability. Chimanlal has suggested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of Pannalal’s name. If, however, Pannalal’s is included, he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to give sufficient time to the dairy. Will he do so?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Regarding Lilavati, it is as you say.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write more now. My respectful greetings to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>Mother.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8395.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373. SPEECH AT PUBLIC MEETING, DARBHANGA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he had seen sands on lands that used to smile with plenty;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seen wells destroyed or filled with sand and rivers dried up. None, however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hard-hearted he might be, can remain unmoved at the sight that he saw. Not to speak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palaces of the Maharajadhiraj, which were smashed to pieces, even the poor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man’s dwellings had been reduced to heaps of ruins. What could he do? What could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whole world do? The situation presented a hard problem. They could get some relief;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could get money but the real thing needed was sympathy. Monetary help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a token of such sympathy. Their duty at this juncture was clear. They should</w:t>
      </w:r>
    </w:p>
    <w:p>
      <w:pPr>
        <w:autoSpaceDN w:val="0"/>
        <w:autoSpaceDE w:val="0"/>
        <w:widowControl/>
        <w:spacing w:line="220" w:lineRule="exact" w:before="28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whether the civil disobedience should be withdrawn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 Nayyar’s “Weekly Letter”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strive for internal purity.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made a fervent appeal for the abolition of the bar sinister,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 of self-purification and reform. Referring to the allegorical story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elephant and the alligator, he reminded the audience that the visitations of Nature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 inevitable—however long delayed they may be—consequence of our sins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intended to rouse us from our spiritual slumber. The elephant and the alligator,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legend goes, were in their previous birth brothers. But, instead of loving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like brothers, they hated each other and so were condemned to be born as natural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enemies. Still they refused to reform. One day, when the elephant visited the lake, the </w:t>
      </w:r>
      <w:r>
        <w:rPr>
          <w:rFonts w:ascii="Times" w:hAnsi="Times" w:eastAsia="Times"/>
          <w:b w:val="0"/>
          <w:i w:val="0"/>
          <w:color w:val="000000"/>
          <w:sz w:val="18"/>
        </w:rPr>
        <w:t>alligator seized his leg and tried to drag him under water. The deadly struggle lasted for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thousand aeons”. Finally, when the elephant found his strength failing and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tip of his trunk remained above the surface of the water, he called upon God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came to his rescue. His delusion left him and he again loved his brother, both of </w:t>
      </w:r>
      <w:r>
        <w:rPr>
          <w:rFonts w:ascii="Times" w:hAnsi="Times" w:eastAsia="Times"/>
          <w:b w:val="0"/>
          <w:i w:val="0"/>
          <w:color w:val="000000"/>
          <w:sz w:val="18"/>
        </w:rPr>
        <w:t>them being restored to their human form through God’s grace.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utters its warning to us in a voice of thunder. It flashes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our eyes in letters of flame. But seeing, we see not, and hearing, </w:t>
      </w:r>
      <w:r>
        <w:rPr>
          <w:rFonts w:ascii="Times" w:hAnsi="Times" w:eastAsia="Times"/>
          <w:b w:val="0"/>
          <w:i w:val="0"/>
          <w:color w:val="000000"/>
          <w:sz w:val="22"/>
        </w:rPr>
        <w:t>we do not understand.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warned the people that, if they failed to pay heed to Nature’s signals, Nature </w:t>
      </w:r>
      <w:r>
        <w:rPr>
          <w:rFonts w:ascii="Times" w:hAnsi="Times" w:eastAsia="Times"/>
          <w:b w:val="0"/>
          <w:i w:val="0"/>
          <w:color w:val="000000"/>
          <w:sz w:val="18"/>
        </w:rPr>
        <w:t>would exact her due with compound interest.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20-4-1934, and </w:t>
      </w:r>
      <w:r>
        <w:rPr>
          <w:rFonts w:ascii="Times" w:hAnsi="Times" w:eastAsia="Times"/>
          <w:b w:val="0"/>
          <w:i/>
          <w:color w:val="000000"/>
          <w:sz w:val="18"/>
        </w:rPr>
        <w:t>The Searchlight,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4-4-1934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TALK TO RELIEF WORKERS, DARBHANGA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1934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referring to the problem of middle-class relief, said that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unaware of their distress. He did not want them to be neglected. He only wanted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thing to be done in the right way and in the right order. The question of urban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reconstruction and re-establishing petty crafts, avocations that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crippled, was a stupendous task, involving expenditure of crores. Only an agency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with adequate resources could properly take it up. But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water supply in the villages for the time being must wholly engage the attention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Relief Committee. That alone might take away 20 lakhs of the Committee.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warned them against penny-wise policy in matters of necessary expenditure.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quickly disburse the funds and complete the programme of well reconstruction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commencement of the rains. They could then be in a position, with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achievement to their credit, to approach the public for further funds for other work. In </w:t>
      </w:r>
      <w:r>
        <w:rPr>
          <w:rFonts w:ascii="Times" w:hAnsi="Times" w:eastAsia="Times"/>
          <w:b w:val="0"/>
          <w:i w:val="0"/>
          <w:color w:val="000000"/>
          <w:sz w:val="18"/>
        </w:rPr>
        <w:t>the mean time the middle class must not despond but should co-operate with the Relief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has been taken from </w:t>
      </w:r>
      <w:r>
        <w:rPr>
          <w:rFonts w:ascii="Times" w:hAnsi="Times" w:eastAsia="Times"/>
          <w:b w:val="0"/>
          <w:i/>
          <w:color w:val="000000"/>
          <w:sz w:val="18"/>
        </w:rPr>
        <w:t>The Searchlight.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in the preparation of statistical survey of the extent of disorganization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damage done, the estimate of relief required and a list of deserving incumbents.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Committee could then with their data go to Government and with its help take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concerted measures for relief ofthe middle class. Above all, they should remember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clear thinking, careful planning and energetic and quick execution alone would save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situation. The policy of carelessness, hesitation or doubt would spell disaster.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4-4-1934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375. SPEECH AT PUBLIC MEETING, MADHUBANI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expressed his deep sense of distress at the disaster and the havoc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visible on all sides. It looked as if some powerful enemy had bombed towns, villages,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palaces and mud houses but no bombs could shatter the firm surface of the earth like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he saw now. Houses had been swallowed up by yawning chasms. It was terrible.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observed: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viewed the picture of ruin spread out before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Rajnagar, I felt overwhelmed and crushed by the weight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misery. But then I remembered Kunti’s prayer, ‘O Lord,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 and misfortune always, lest I forget Thee!’ It may not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to have Kunti’s Himalayan faith to utter that prayer. But may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least learn from it the lesson of using our calamities as 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self-purification and turning the mind Godward?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Continuing, he said he felt the irony of the situation when man attached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himself heart and soul to such ephemeral objects as had been destroyed in a few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moments. He could very well understand why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munis </w:t>
      </w:r>
      <w:r>
        <w:rPr>
          <w:rFonts w:ascii="Times" w:hAnsi="Times" w:eastAsia="Times"/>
          <w:b w:val="0"/>
          <w:i w:val="0"/>
          <w:color w:val="000000"/>
          <w:sz w:val="18"/>
        </w:rPr>
        <w:t>advocated renunciation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rejected all attachment, all ease and luxury. The episode of Gajendra Moksha came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vividly to him now. It was like the whole elephant being immersed in water drawn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the Graha, only the tip of the trunk remaining out and enabling the struggling Gaj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invoke the aid of Lord Vishnu by presenting lotus held in that remaining portion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trunk. They, the sufferers, had likewise to invoke the Lord, to become humble,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look inward so that hope may dawn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Look, there the black-flagwallas are come and they are waving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umbrellas too. Well, let them come and have their say,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I have got to speak in their presence about removal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chhuachoot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(untouchability). The demon of untouchability has got to </w:t>
      </w:r>
      <w:r>
        <w:rPr>
          <w:rFonts w:ascii="Times" w:hAnsi="Times" w:eastAsia="Times"/>
          <w:b w:val="0"/>
          <w:i w:val="0"/>
          <w:color w:val="000000"/>
          <w:sz w:val="22"/>
        </w:rPr>
        <w:t>be driven away.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attended by more than 25,000 people. A summary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was also given in Pyarelal Nayyar’s “Weekly Letter”,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21-4- 1934.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taken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20-4-1934.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stage some black flags were demonstrated at the meeting.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categorically reiterated his view on untouchability, which he charact-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erized as contrary to the teachings of the Shastras and abhorrent to the spirit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sanatana dharma, which was the most catholic and tolerant of all religions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world. He asked: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it not ridiculous to regard a Dom as untouchable, when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performing the same function we honour and worship our mother?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Gandhiji’s speech was in progress, the intruders disappeared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mysteriously as they had come.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6-4-1934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ESTHER MENON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3.45 a.m. April 1,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long letter after keeping me waiting for a long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in your letter enough search for truth that is, the hidden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God. When we know that God Himself is the mystery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mysteries, why should anything that He does perplex us? If He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would have Him do or if He acted exactly like us,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His creatures and He our Creator. The impenetrable darkness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surrounds us is not a curse but a blessing. He has given us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steps in front of us and it would be enough if Heavenly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reveals that step to us. We can then sing with Newman, ‘One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me.’ And we may be sure from our past experience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step will always be in view. In other words, the impenetrable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 is nothing so impenetrable as we may imagine. But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impenetrable when in our impatience we want to look beyond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step. And since God is love, we can say definitely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catastrophes that He sends now and then must be a blessing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disguise and they can be so only to those who regard them as a </w:t>
      </w:r>
      <w:r>
        <w:rPr>
          <w:rFonts w:ascii="Times" w:hAnsi="Times" w:eastAsia="Times"/>
          <w:b w:val="0"/>
          <w:i w:val="0"/>
          <w:color w:val="000000"/>
          <w:sz w:val="22"/>
        </w:rPr>
        <w:t>warning for introspection and self-purification.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children.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Kodaikanal with the children. You will let me know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Menon gets something. Agatha Harrison is with me. It is rather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time for her, not being used to the Indian life. But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it bravely because she wants to learn everything that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shortest time possible. Muriel Lester, I left at Patna. She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well. I return to Patna on the 4th April to leave it on the 7th for </w:t>
      </w:r>
      <w:r>
        <w:rPr>
          <w:rFonts w:ascii="Times" w:hAnsi="Times" w:eastAsia="Times"/>
          <w:b w:val="0"/>
          <w:i w:val="0"/>
          <w:color w:val="000000"/>
          <w:sz w:val="22"/>
        </w:rPr>
        <w:t>Assam. I return again to Bihar about the 25th, pass about a week and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preceding two praagraphs are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20-4-1934.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go to Orissa once more returning to Bihar. You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use the Wardha address.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you and kisses to the children to whom I may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098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ODAIKANAL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128. 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>pp. 104-5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CHARUPROBHA SEN GUPTA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CHARU PROBHA,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should you lose faith? We do not always get things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happen as we want them to. But we can always look at them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detachment. What we have to do is to do our allotted task from day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day and find joy in the doing of it. There is no other way to peace.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when the visit to Bengal will come off. Presently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be going to Assam and in the first week of May commence the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tour in Orissa. I do not yet know when I reach Puri.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must write again and tell me more definitely what worries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8703. Also C.W. 1489. Courtesy: A. K. Sen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ABHAYDEV SHARMA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ABHAY,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on your being relieved from the Gurukul.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had a feeling that to appoint you Acharya of the Gurukul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harmful both to the Gurukul and to you. But it was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stay on there as long as the Sabha was not willing to relieve </w:t>
      </w:r>
      <w:r>
        <w:rPr>
          <w:rFonts w:ascii="Times" w:hAnsi="Times" w:eastAsia="Times"/>
          <w:b w:val="0"/>
          <w:i w:val="0"/>
          <w:color w:val="000000"/>
          <w:sz w:val="22"/>
        </w:rPr>
        <w:t>you. Now your relations with the Sabha and the Gurukul will be on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pure spiritual level, as they ought to be.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are other reasons for it you should not be hasty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courting imprisonment on account of the inner conflict I am going </w:t>
      </w:r>
      <w:r>
        <w:rPr>
          <w:rFonts w:ascii="Times" w:hAnsi="Times" w:eastAsia="Times"/>
          <w:b w:val="0"/>
          <w:i w:val="0"/>
          <w:color w:val="000000"/>
          <w:sz w:val="22"/>
        </w:rPr>
        <w:t>through. You should await my decision.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nothing about the gut used in carding. I had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was our surety in the matter. Anyway, I shall now enquire.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is of course true that I had made no special effort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Animals are not slaughtered for the guts. We use the gut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way as innumerable people use shoes made from the hide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slaughtered animals in spite of their devotion to cow-protection.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gut is taken from naturally dead animals we shall use that gut.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being, I do not see any harm in using the gut that is available.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I have not found any string which can satisfactorily replace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catgut. You should keep an open mind on the subject of gut and go </w:t>
      </w:r>
      <w:r>
        <w:rPr>
          <w:rFonts w:ascii="Times" w:hAnsi="Times" w:eastAsia="Times"/>
          <w:b w:val="0"/>
          <w:i w:val="0"/>
          <w:color w:val="000000"/>
          <w:sz w:val="22"/>
        </w:rPr>
        <w:t>on using it considering that it is indispensable.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write to Patna.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9710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MRIDULA SARABHAI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told you I would send the definition of swadeshi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You may offer your comments on it if you want.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fit. How was Mummy’s health? She must have gone.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occasionally. There is a heart-searching going on within me at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moment. You will see the result.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 the definition to Shankerlal if he is there. Thinking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not be there, I am not sending it to him.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11188. Courtesy: Sarabhai Foundation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“Some Questions Answered”, 2-2-1934.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in the midst of heart-searching. Maybe before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letter, I shall have arrived at a decision. I have received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telegrams. I am trying. I have stopped trying for Panchgani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Matheran. Nasik seems easier to me. I have received your telegram. </w:t>
      </w:r>
      <w:r>
        <w:rPr>
          <w:rFonts w:ascii="Times" w:hAnsi="Times" w:eastAsia="Times"/>
          <w:b w:val="0"/>
          <w:i w:val="0"/>
          <w:color w:val="000000"/>
          <w:sz w:val="22"/>
        </w:rPr>
        <w:t>Hence, I shall try for Nasik.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Miss Harrison is with me, She is a very good lady. Tell the doc-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 that I have no trouble at all. Doctors had been unduly scared.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taking care. I had sent you a telegram.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herewith my definition of swadeshi. It can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practice if you are in the field. I have sent it to Jalbhai and </w:t>
      </w:r>
      <w:r>
        <w:rPr>
          <w:rFonts w:ascii="Times" w:hAnsi="Times" w:eastAsia="Times"/>
          <w:b w:val="0"/>
          <w:i w:val="0"/>
          <w:color w:val="000000"/>
          <w:sz w:val="22"/>
        </w:rPr>
        <w:t>Lilavati.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BRIJKRISHNA CHANDIWALA</w:t>
      </w:r>
    </w:p>
    <w:p>
      <w:pPr>
        <w:autoSpaceDN w:val="0"/>
        <w:autoSpaceDE w:val="0"/>
        <w:widowControl/>
        <w:spacing w:line="294" w:lineRule="exact" w:before="10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Monday, April 2,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at 3.30 on Monday morning from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I had seen the letter about you addressed to Jamnalalji. Your </w:t>
      </w:r>
      <w:r>
        <w:rPr>
          <w:rFonts w:ascii="Times" w:hAnsi="Times" w:eastAsia="Times"/>
          <w:b w:val="0"/>
          <w:i w:val="0"/>
          <w:color w:val="000000"/>
          <w:sz w:val="22"/>
        </w:rPr>
        <w:t>duty is to go and stay in the Ashram. But just now it is almost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you to do so. There is no necessity for you just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imprisonment. I am stopping others too. Write so to Krishna </w:t>
      </w:r>
      <w:r>
        <w:rPr>
          <w:rFonts w:ascii="Times" w:hAnsi="Times" w:eastAsia="Times"/>
          <w:b w:val="0"/>
          <w:i w:val="0"/>
          <w:color w:val="000000"/>
          <w:sz w:val="22"/>
        </w:rPr>
        <w:t>Nair. I am thinking hard. More you will learn later.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course for you to take up some work of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expenses to be borne by your brothers. I see dharma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to pay you a small sum regularly as long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even a little. It is also right for the family to spare one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service of the country. Business will be beyond you. In a way </w:t>
      </w:r>
      <w:r>
        <w:rPr>
          <w:rFonts w:ascii="Times" w:hAnsi="Times" w:eastAsia="Times"/>
          <w:b w:val="0"/>
          <w:i w:val="0"/>
          <w:color w:val="000000"/>
          <w:sz w:val="22"/>
        </w:rPr>
        <w:t>service too is business. But all this should be taken up only after you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bears April 4, 1934 as the date of receipt.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fully recovered.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make up your mind to follow the course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and be tranquil. You should also, without stirring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seat, study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Ramayana.</w:t>
      </w:r>
    </w:p>
    <w:p>
      <w:pPr>
        <w:autoSpaceDN w:val="0"/>
        <w:autoSpaceDE w:val="0"/>
        <w:widowControl/>
        <w:spacing w:line="220" w:lineRule="exact" w:before="4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well. I shall leave Patna on the 7th for Assam.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382. ANSWERS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Question: Is it not the duty of every Congressman and particularly an inmate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Ashram to participate in the individual satyagraha?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>: Not at all, if they do not feel it from within.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Won’t you like those workers to take part in civil disobedience who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dropped out from the movement for some reason or other but are always inclined to </w:t>
      </w:r>
      <w:r>
        <w:rPr>
          <w:rFonts w:ascii="Times" w:hAnsi="Times" w:eastAsia="Times"/>
          <w:b w:val="0"/>
          <w:i w:val="0"/>
          <w:color w:val="000000"/>
          <w:sz w:val="18"/>
        </w:rPr>
        <w:t>associate themselves with it?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like them to do so if they have understood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the religion of satyagraha, and they follow the path </w:t>
      </w:r>
      <w:r>
        <w:rPr>
          <w:rFonts w:ascii="Times" w:hAnsi="Times" w:eastAsia="Times"/>
          <w:b w:val="0"/>
          <w:i w:val="0"/>
          <w:color w:val="000000"/>
          <w:sz w:val="22"/>
        </w:rPr>
        <w:t>even at the cost of their life.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Would you accept like Pt. Jawaharlal that the country stands to benefit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resorting to civil disobedience for winning political independence?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 would certainly accept it if the civil disobedience is pure.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Is it not desirable that those who have been resorting to satyagraha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with a political motive rather than as a matter of dharma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to participate in the civil disobedience movement with the same attitude?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 really doubt it.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When on my return from here I meet Kalyanjibhai, Keshavbhai,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Khushalbhai, Chunibhai and other workers of the Bardoli Sangh—would it be proper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 convey to them as a gist of my conversation with you on March 22, 1934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join the struggle not for the sake of prestige, not for the sake of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any one of their colleagues but only if they have faith in satyagraha as a</w:t>
      </w:r>
    </w:p>
    <w:p>
      <w:pPr>
        <w:autoSpaceDN w:val="0"/>
        <w:autoSpaceDE w:val="0"/>
        <w:widowControl/>
        <w:spacing w:line="220" w:lineRule="exact" w:before="3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questions, submitted to Gandhiji in writing by Chimanlal Bhatt, arose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his meeting with Gandhiji on March 22. Gandhiji wrote down the answers.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“Talk with Ashram Inmates”, 22-3-1934.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weapon and if they fully know the advantages and disadvantages of joining such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struggle?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It would be proper.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replies reflect my mental state on that day. Right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conflict in my mind and it remains to be seen what comes out </w:t>
      </w:r>
      <w:r>
        <w:rPr>
          <w:rFonts w:ascii="Times" w:hAnsi="Times" w:eastAsia="Times"/>
          <w:b w:val="0"/>
          <w:i w:val="0"/>
          <w:color w:val="000000"/>
          <w:sz w:val="22"/>
        </w:rPr>
        <w:t>of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9131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383.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AHARSA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1934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statement owes its inspiration to a personal chat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and associates of the Satyagraha Ashram who had just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prison and whom at Rajendrababu’s instance I had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More especially it is due to a revealing information I got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conversation about a valued companion of long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found reluctant to perform the full prison task and preferring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private studies to the allotted task. This was undoubtedly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rules of satyagraha. More than the imperfection of the friend, </w:t>
      </w:r>
      <w:r>
        <w:rPr>
          <w:rFonts w:ascii="Times" w:hAnsi="Times" w:eastAsia="Times"/>
          <w:b w:val="0"/>
          <w:i w:val="0"/>
          <w:color w:val="000000"/>
          <w:sz w:val="22"/>
        </w:rPr>
        <w:t>whom I love more than ever, it brought home to me my own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perfection. The friend said he had thought that I was aware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I was blind. Blindness in a leader is unpardonable. I saw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that I must for the time being remain the sole representative of </w:t>
      </w:r>
      <w:r>
        <w:rPr>
          <w:rFonts w:ascii="Times" w:hAnsi="Times" w:eastAsia="Times"/>
          <w:b w:val="0"/>
          <w:i w:val="0"/>
          <w:color w:val="000000"/>
          <w:sz w:val="22"/>
        </w:rPr>
        <w:t>civil resistance in action.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informal conference week at Poona in July last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while many individual civil resisters would be welcome,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one was sufficient to keep alive the message of satyagraha.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much searching of the heart I have arrived at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circumstances only one, and that myself and no 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 the time being bear the responsibility of civil resistance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succeed as a means of achieving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the masses have not received the full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owing to its adulteration in the process of transmission.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clear to me that spiritual instruments suffer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potency when their use is taught through non-spiritual media. Spiri-</w:t>
      </w:r>
      <w:r>
        <w:rPr>
          <w:rFonts w:ascii="Times" w:hAnsi="Times" w:eastAsia="Times"/>
          <w:b w:val="0"/>
          <w:i w:val="0"/>
          <w:color w:val="000000"/>
          <w:sz w:val="22"/>
        </w:rPr>
        <w:t>tual messages are self-propagating. The reaction of the masses throu-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released to the Press on April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7;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3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ghout the Harijan tour has been the latest forcible illustration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mean. The splendid response of the masses has been spontaneous.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themselves were amazed at the attention and the fervour </w:t>
      </w:r>
      <w:r>
        <w:rPr>
          <w:rFonts w:ascii="Times" w:hAnsi="Times" w:eastAsia="Times"/>
          <w:b w:val="0"/>
          <w:i w:val="0"/>
          <w:color w:val="000000"/>
          <w:sz w:val="22"/>
        </w:rPr>
        <w:t>of vast masses whom they had never reached.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a purely spiritual weapon. It may be used for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appear to be mundane ends and through men and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understand its spirituality provided the director knows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is spiritual. Everyone cannot use surgical instruments.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use them if there is an expert behind them directing their use.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 a satyagraha expert in the making. I have need to be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careful than the expert surgeon who is complete master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science. I am still a humble searcher. The very nature of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precludes the student from seeing more than the step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in front of him.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introspection prompted by the conversation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inmates has led me to the conclusion that I must advise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to suspend civil resistance for swaraj as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specific grievances. They should leave it to me alone.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resumed by others in my lifetime only under my direction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arises claiming to know the science better than I do and inspires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confidence. I give this opinion as the author and initiator of satya-</w:t>
      </w:r>
      <w:r>
        <w:rPr>
          <w:rFonts w:ascii="Times" w:hAnsi="Times" w:eastAsia="Times"/>
          <w:b w:val="0"/>
          <w:i w:val="0"/>
          <w:color w:val="000000"/>
          <w:sz w:val="22"/>
        </w:rPr>
        <w:t>graha. Henceforth, therefore, all who have been impelled to civil resis-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for swaraj under my advice directly given or indirectly inferred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please desist from civil resistance. I am quite convinced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course in the interests of India’s fight for freedom.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dead earnest about this greatest of weapons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of mankind. It is claimed for satyagraha that it is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violence or war. It is designed, therefore, to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both of the so-called “terrorists” and the rulers who seek to </w:t>
      </w:r>
      <w:r>
        <w:rPr>
          <w:rFonts w:ascii="Times" w:hAnsi="Times" w:eastAsia="Times"/>
          <w:b w:val="0"/>
          <w:i w:val="0"/>
          <w:color w:val="000000"/>
          <w:sz w:val="22"/>
        </w:rPr>
        <w:t>root out the “terrorists” by emasculating a whole nation. But the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civil resistance of many, grand as it has been in its results,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touched the hearts of either the “terrorists” or the rulers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Unadulterated satyagraha must touch the hearts of both. To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the proposition, satyagraha needs to be confined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person at a time. The trial has never been made.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>made now.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caution the reader against mistaking satyagraha for mere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resistance. It covers much more than civil resistance.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relentless search for truth and the power that such a search gives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searcher. The search can only be pursued by strictly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means.</w:t>
      </w:r>
    </w:p>
    <w:p>
      <w:pPr>
        <w:autoSpaceDN w:val="0"/>
        <w:autoSpaceDE w:val="0"/>
        <w:widowControl/>
        <w:spacing w:line="3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civil resisters, thus freed, to do? If they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the call whenever it comes, they must learn the art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of self-denial and voluntary poverty. They must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nation-building activities, the spread of khaddar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hand-spinning and hand-weaving, the spread of communal </w:t>
      </w:r>
      <w:r>
        <w:rPr>
          <w:rFonts w:ascii="Times" w:hAnsi="Times" w:eastAsia="Times"/>
          <w:b w:val="0"/>
          <w:i w:val="0"/>
          <w:color w:val="000000"/>
          <w:sz w:val="22"/>
        </w:rPr>
        <w:t>unity of hearts by irreproachable personal conduct towards one 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 every walk of life, the banishing of untouchability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or form in one’s own person, the spread of total abstinence </w:t>
      </w:r>
      <w:r>
        <w:rPr>
          <w:rFonts w:ascii="Times" w:hAnsi="Times" w:eastAsia="Times"/>
          <w:b w:val="0"/>
          <w:i w:val="0"/>
          <w:color w:val="000000"/>
          <w:sz w:val="22"/>
        </w:rPr>
        <w:t>from intoxicating drinks and drugs by personal contact with indivi-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dual addicts and generally by cultivating personal purity.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which provide maintenance on a poor man’s scale. Those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 poor man’s scale is not feasible should find a place in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unorganized industries of national importance which give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wage. Let it be understood that civil resistance is for those who know </w:t>
      </w:r>
      <w:r>
        <w:rPr>
          <w:rFonts w:ascii="Times" w:hAnsi="Times" w:eastAsia="Times"/>
          <w:b w:val="0"/>
          <w:i w:val="0"/>
          <w:color w:val="000000"/>
          <w:sz w:val="22"/>
        </w:rPr>
        <w:t>and perform the duty of voluntary obedience to law and authority.</w:t>
      </w:r>
    </w:p>
    <w:p>
      <w:pPr>
        <w:autoSpaceDN w:val="0"/>
        <w:autoSpaceDE w:val="0"/>
        <w:widowControl/>
        <w:spacing w:line="30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necessary to say that in issuing this statement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way usurping the function of the Congress. Mine is mere advice to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look to me for guidance in matters of satyagraha.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9137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SPEECH AT PUBLIC MEETING, BHAGALPUR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1934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touring in Bihar for the last several days.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seen the areas greatly affected by the earthquake. This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over tomorrow evening. The scene was horrible.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the actual scene which you all have seen. Palaces and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collapsed within a minute or two. Water came out.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was then the scene at Bhagalpur.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Central Relief Committee and the Government are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operating to remove your distress but the relief is for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suffered.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to eat without doing work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theft. If money is to come from Government we should not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idle. The Government and the Relief Committee should help the </w:t>
      </w:r>
      <w:r>
        <w:rPr>
          <w:rFonts w:ascii="Times" w:hAnsi="Times" w:eastAsia="Times"/>
          <w:b w:val="0"/>
          <w:i w:val="0"/>
          <w:color w:val="000000"/>
          <w:sz w:val="22"/>
        </w:rPr>
        <w:t>deserving people. What help can be given to the Maharaja of Dar-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bhanga and Deep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their losses? It is also not possible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persons. No matter whether help is given or not, people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duty. The complaint on behalf of the middle class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received, but there are representatives of the middle class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Relief Committee. I pray the middle class should forget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as such and think that all are equal. All are human beings,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the same for all. The Central Relief Committee has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but the middle class ought also to be helped.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men who are thirsty, hungry, who want cloth, and who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to live in, whom to help first? Nobody can take the share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thirsty. The thirsty ought to be helped first. Let the thirst of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animals be quenched first, then help the hungry, then let cloth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an lastly the houses constructed. We shall forget the earthquake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four months or in a year or two. If I come again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gettingmoney from you all. Even today you give money to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Bihpur brought money. I told them only if they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to be a sin of the Hindu society, should they subscribe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funds I am raising. They subscribed. Even the women 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feet and offered subscription. Purify yourselves.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social sin. Nobody is born untouchable. If you want to remove your </w:t>
      </w:r>
      <w:r>
        <w:rPr>
          <w:rFonts w:ascii="Times" w:hAnsi="Times" w:eastAsia="Times"/>
          <w:b w:val="0"/>
          <w:i w:val="0"/>
          <w:color w:val="000000"/>
          <w:sz w:val="22"/>
        </w:rPr>
        <w:t>distress remove untouchability. No Viceroy’s fund, no Central Com-</w:t>
      </w:r>
      <w:r>
        <w:rPr>
          <w:rFonts w:ascii="Times" w:hAnsi="Times" w:eastAsia="Times"/>
          <w:b w:val="0"/>
          <w:i w:val="0"/>
          <w:color w:val="000000"/>
          <w:sz w:val="22"/>
        </w:rPr>
        <w:t>mittee, can help you in this work. This is all that I have to say.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History of the Freedom Movement in Bihar, </w:t>
      </w:r>
      <w:r>
        <w:rPr>
          <w:rFonts w:ascii="Times" w:hAnsi="Times" w:eastAsia="Times"/>
          <w:b w:val="0"/>
          <w:i w:val="0"/>
          <w:color w:val="000000"/>
          <w:sz w:val="18"/>
        </w:rPr>
        <w:t>Vol. II (1928-1941), pp. 221-2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Nation, </w:t>
      </w:r>
      <w:r>
        <w:rPr>
          <w:rFonts w:ascii="Times" w:hAnsi="Times" w:eastAsia="Times"/>
          <w:b w:val="0"/>
          <w:i w:val="0"/>
          <w:color w:val="000000"/>
          <w:sz w:val="18"/>
        </w:rPr>
        <w:t>6-4-1934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Deepnarayan Singh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385. SPEECH AT PUBLIC MEETING, MONGHYR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3,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so many lives were lost and so many houses destroyed,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roused us from our slumber. All the religions say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>sin accumulates upon the earth, a total cataclysm follows.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is a great sin. Are we prepared to get rid of it or not is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Someone has said that that sin is not confined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 millions of Biharis.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more absurd than to suppose that the Biharis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specially marked by nature for its attention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wicked than the rest.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Misfortune is not a proof of an indivi-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dual’s wickedness. All the same, there is an indissoluble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natural calamities and man’s sin. You cannot have an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ruption of the moral law in one part without producing a reaction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entire system. When one limb is afflicted, through it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>body is punished. Every calamity should, therefore, lead to a thor-</w:t>
      </w:r>
      <w:r>
        <w:rPr>
          <w:rFonts w:ascii="Times" w:hAnsi="Times" w:eastAsia="Times"/>
          <w:b w:val="0"/>
          <w:i w:val="0"/>
          <w:color w:val="000000"/>
          <w:sz w:val="22"/>
        </w:rPr>
        <w:t>ough cleansing of individual as well as social life.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sin have the Muslims committed? Shall I tell you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sin? Their sin is that they have kept up the relationship with us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fact that we observe untouchability. Can it be a divine law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persons are born untouchables and remain so for generations?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men do not have such a law. It does not exist anywhere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world. The plight of Negroes in America is very bad. They are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chables but they are not considered to have been born so. Treating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untouchables is not considered a dharma. There are a vast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people who treat Negroes as untouchables but such beha-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viour is not considered a part of religion. It is not that Bihar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this punishment because it is more wicked. Bihar is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is a part of the world. God alone knows His ways. We only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God is full of compassion, love and kindness, so the punish-</w:t>
      </w:r>
      <w:r>
        <w:rPr>
          <w:rFonts w:ascii="Times" w:hAnsi="Times" w:eastAsia="Times"/>
          <w:b w:val="0"/>
          <w:i w:val="0"/>
          <w:color w:val="000000"/>
          <w:sz w:val="22"/>
        </w:rPr>
        <w:t>ment he metes out must have been based on justice. It is beyond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A short version of the speech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published in English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20-4-1934.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Chandulal Dalal’s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Gandhijini Dinvari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has been taken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20-4-1934.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Monghyr, two thousand houses had been razed to the ground and ten </w:t>
      </w:r>
      <w:r>
        <w:rPr>
          <w:rFonts w:ascii="Times" w:hAnsi="Times" w:eastAsia="Times"/>
          <w:b w:val="0"/>
          <w:i w:val="0"/>
          <w:color w:val="000000"/>
          <w:sz w:val="18"/>
        </w:rPr>
        <w:t>thousand people had been killed in the earthquake.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comprehend how. It is beyond the power of anyone.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consider the calamity as an outcome of our sins—not your sins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mine. Everyone should consider Bihar’s calamity as his 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feel as sad for those who died there as he might have felt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his own relatives. One would be called a human being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that and only then could he claim to know God. We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wash off our sins—individual and social—while this tragedy is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minds. The Earthquake Relief Committee won’t tell you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that. I have been a reformer from my childhood. I began that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children and women. It is therefore not my dharma to ply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sweet words and then leave you. So wake up if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woken up—and ask of God the strength to wash off your sins.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is watching what the Biharis do in this hour of calamity.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pass the test. May God give you the strength to grasp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and to accept and implement what is worth accepting and </w:t>
      </w:r>
      <w:r>
        <w:rPr>
          <w:rFonts w:ascii="Times" w:hAnsi="Times" w:eastAsia="Times"/>
          <w:b w:val="0"/>
          <w:i w:val="0"/>
          <w:color w:val="000000"/>
          <w:sz w:val="22"/>
        </w:rPr>
        <w:t>implementing.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29-4-1934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20-4-1934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TELEGRAM TO MATHURADAS TRIKUMJI</w:t>
      </w:r>
    </w:p>
    <w:p>
      <w:pPr>
        <w:autoSpaceDN w:val="0"/>
        <w:autoSpaceDE w:val="0"/>
        <w:widowControl/>
        <w:spacing w:line="244" w:lineRule="exact" w:before="148" w:after="0"/>
        <w:ind w:left="525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1934</w:t>
      </w:r>
    </w:p>
    <w:p>
      <w:pPr>
        <w:autoSpaceDN w:val="0"/>
        <w:autoSpaceDE w:val="0"/>
        <w:widowControl/>
        <w:spacing w:line="266" w:lineRule="exact" w:before="2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ATHURADAS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5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AWAITING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BIRLA’S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REGARDING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NASIK.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DONT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UNDERSTAND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 PROPOSAL     WRITING     BOOK      ON          FAST. WRITE FULLY.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387. LETTER TO DR. M. A. ANSARI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60" w:lineRule="exact" w:before="38" w:after="266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you, Bhulabhai and Dr. Bidhan Roy to come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Patna to discuss the resolutions arrived at recently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informal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some Congressmen and ascertain my opinion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have no hesitation in welcoming the revival of the Swarajya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and the decision of the meeting to take part in the forth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 to the Assembly, which you tell me is about to be dissolved.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on the utility of legislatures in the present state are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known. They remain on the whole what they were in 1920, but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only right, but it is the duty of every Congressman,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reason or other does not want to or cannot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programme and who has faith in entry into the legislatures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entry and form combinations in order to prosecute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which he or they believe to be in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Consistently with my view above mentioned, I shall be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of the Party at all times and render such assistance as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power to give.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sectPr>
          <w:pgSz w:w="9360" w:h="12960"/>
          <w:pgMar w:top="72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6-4-193</w:t>
      </w:r>
    </w:p>
    <w:p>
      <w:pPr>
        <w:sectPr>
          <w:type w:val="continuous"/>
          <w:pgSz w:w="9360" w:h="12960"/>
          <w:pgMar w:top="726" w:right="1392" w:bottom="468" w:left="1440" w:header="720" w:footer="720" w:gutter="0"/>
          <w:cols w:num="2" w:equalWidth="0">
            <w:col w:w="4304" w:space="0"/>
            <w:col w:w="22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2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26" w:right="1392" w:bottom="468" w:left="1440" w:header="720" w:footer="720" w:gutter="0"/>
          <w:cols w:num="2" w:equalWidth="0">
            <w:col w:w="4304" w:space="0"/>
            <w:col w:w="222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released to the Press with the following statement by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Ansari, Dr. B. C. Roy and Bhulabhai Desai: “We arrived at Patna on the morning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4th instant and were able to confer with Mahatma Gandhi as regards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conclusions arrived at by the Delhi Conference. Notwithstanding the strain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through, considering the importance of the matter he discussed with us for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hours the various aspects of the revival of the Swarajya Party. The matter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discussed today with Mahatmaji in the morning and in the afternoon,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of discussions is now embodied in the following letter addressed by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>to Dr. Ansari.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which was held in Delhi on March 31, 1934, was attended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Madan Mohan Malaviya, Dr. B. C. Roy, Khaliquzzaman, G. B. Pant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leaders. The meeting decided to form a Swarajya Party and take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>elections for the Central Assembly.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Pyarelal’s note on Gandhiji’s views on the subject,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“Pyarelal’s note </w:t>
      </w:r>
      <w:r>
        <w:rPr>
          <w:rFonts w:ascii="Times" w:hAnsi="Times" w:eastAsia="Times"/>
          <w:b w:val="0"/>
          <w:i w:val="0"/>
          <w:color w:val="000000"/>
          <w:sz w:val="18"/>
        </w:rPr>
        <w:t>on Gandhiji’s view”.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type w:val="continuous"/>
          <w:pgSz w:w="9360" w:h="12960"/>
          <w:pgMar w:top="72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RAY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blessed me with numerous friends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faiths. Some of these are anxious to help me in the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against untouchability. The question is assuming a concrete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and requires a definite answer. My own position is very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precise. I need the co-operation of the whole world in this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gigantic internal reform. I have asked for the prayers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world. But some non-Hindus want to translate their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action, and that they would do, if they could, in co-operation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would love to have it in the closest manner possible.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limitation. Suppose I hand a Harijan child to a Christian or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or institution. What will they do? Will they bring it up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or in their own faith? For me all the principal religions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in the sense that they are all true. They are supplying a felt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spiritual progress of humanity. Hence I have had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bringing up Muslim, Parsi and Christian children under my care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faith. Indeed, I had to study some literature for their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their parents wanted me to teach them particular forms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according to special books. The easiest way to find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position is perhaps through his prayer. I suggest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two forms: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 God ! give all Thy creation wisdom, so that each may worship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follow Thee according to his light and grow in his own faith.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God! give Thy creation wisdom, so that each may worship and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Thee even as I try to do.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that the first form is all-inclusive and that,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or institution that will subscribe to it can conscientiously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Hindu wards as Hindus, Muslim as Muslims, etc., whereas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subscribing to the second form can conscientiously take in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belong to his denomination, unless he takes others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declared intention of converting them to his own denomination.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friends who read these lines and care write to me for my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which prayer they subscribe to and offer every day?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6-4-1934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389. AN ADI-DRAVIDA’S DIFFICULTIES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tabs>
          <w:tab w:pos="1090" w:val="left"/>
          <w:tab w:pos="1550" w:val="left"/>
        </w:tabs>
        <w:autoSpaceDE w:val="0"/>
        <w:widowControl/>
        <w:spacing w:line="260" w:lineRule="exact" w:before="48" w:after="0"/>
        <w:ind w:left="5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you really interested in the welfare of Harijans or are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actuated by any ulterior motive so as to show an increase in the population of </w:t>
      </w:r>
      <w:r>
        <w:rPr>
          <w:rFonts w:ascii="Times" w:hAnsi="Times" w:eastAsia="Times"/>
          <w:b w:val="0"/>
          <w:i w:val="0"/>
          <w:color w:val="000000"/>
          <w:sz w:val="18"/>
        </w:rPr>
        <w:t>Hindus?</w:t>
      </w:r>
    </w:p>
    <w:p>
      <w:pPr>
        <w:autoSpaceDN w:val="0"/>
        <w:tabs>
          <w:tab w:pos="1090" w:val="left"/>
          <w:tab w:pos="1550" w:val="left"/>
        </w:tabs>
        <w:autoSpaceDE w:val="0"/>
        <w:widowControl/>
        <w:spacing w:line="260" w:lineRule="exact" w:before="40" w:after="0"/>
        <w:ind w:left="5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really think that untouchables form a part and parcel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 will you kindly throw light on the following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shlokas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Manusmriti </w:t>
      </w:r>
      <w:r>
        <w:rPr>
          <w:rFonts w:ascii="Times" w:hAnsi="Times" w:eastAsia="Times"/>
          <w:b w:val="0"/>
          <w:i w:val="0"/>
          <w:color w:val="000000"/>
          <w:sz w:val="18"/>
        </w:rPr>
        <w:t>considered holy by the Hindus:</w:t>
      </w:r>
    </w:p>
    <w:p>
      <w:pPr>
        <w:autoSpaceDN w:val="0"/>
        <w:autoSpaceDE w:val="0"/>
        <w:widowControl/>
        <w:spacing w:line="260" w:lineRule="exact" w:before="40" w:after="0"/>
        <w:ind w:left="550" w:right="1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“If any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carries on any trade which a respectable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conducts, and then grows rich, he should be deprived of his wealth and driven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the country.” </w:t>
      </w:r>
      <w:r>
        <w:rPr>
          <w:rFonts w:ascii="Times" w:hAnsi="Times" w:eastAsia="Times"/>
          <w:b w:val="0"/>
          <w:i/>
          <w:color w:val="000000"/>
          <w:sz w:val="18"/>
        </w:rPr>
        <w:t>(Manusmriti</w:t>
      </w:r>
      <w:r>
        <w:rPr>
          <w:rFonts w:ascii="Times" w:hAnsi="Times" w:eastAsia="Times"/>
          <w:b w:val="0"/>
          <w:i w:val="0"/>
          <w:color w:val="000000"/>
          <w:sz w:val="18"/>
        </w:rPr>
        <w:t>, x. 96)</w:t>
      </w:r>
    </w:p>
    <w:p>
      <w:pPr>
        <w:autoSpaceDN w:val="0"/>
        <w:autoSpaceDE w:val="0"/>
        <w:widowControl/>
        <w:spacing w:line="260" w:lineRule="exact" w:before="40" w:after="0"/>
        <w:ind w:left="550" w:right="1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“Whosoever that affords tuition to a Shudra, will enter Hell along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(Shudra). Any Shudra endeavouring to impart religious instruction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 should be inflicted with the punishment of hot oil being poured into </w:t>
      </w:r>
      <w:r>
        <w:rPr>
          <w:rFonts w:ascii="Times" w:hAnsi="Times" w:eastAsia="Times"/>
          <w:b w:val="0"/>
          <w:i w:val="0"/>
          <w:color w:val="000000"/>
          <w:sz w:val="18"/>
        </w:rPr>
        <w:t>his mouth and ears.” (XIV. 89).</w:t>
      </w:r>
    </w:p>
    <w:p>
      <w:pPr>
        <w:autoSpaceDN w:val="0"/>
        <w:autoSpaceDE w:val="0"/>
        <w:widowControl/>
        <w:spacing w:line="260" w:lineRule="exact" w:before="40" w:after="0"/>
        <w:ind w:left="550" w:right="0" w:hanging="32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“Any Shudra found talking with a loud voice should be branded with red hot iron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bars. Any Shudra occupying an equal seat with a Brahmin, Kshatriya and </w:t>
      </w:r>
      <w:r>
        <w:rPr>
          <w:rFonts w:ascii="Times" w:hAnsi="Times" w:eastAsia="Times"/>
          <w:b w:val="0"/>
          <w:i w:val="0"/>
          <w:color w:val="000000"/>
          <w:sz w:val="18"/>
        </w:rPr>
        <w:t>Vaishya should be burnt with a red hot iron.” (VIII. 276, VIII. 271)</w:t>
      </w:r>
    </w:p>
    <w:p>
      <w:pPr>
        <w:autoSpaceDN w:val="0"/>
        <w:autoSpaceDE w:val="0"/>
        <w:widowControl/>
        <w:spacing w:line="260" w:lineRule="exact" w:before="40" w:after="0"/>
        <w:ind w:left="550" w:right="1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are commanded to observe this book as holy and act according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injunctions contained therein. If you consider this as unholy,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you not declare it as such and instead issue a new decree of your own </w:t>
      </w:r>
      <w:r>
        <w:rPr>
          <w:rFonts w:ascii="Times" w:hAnsi="Times" w:eastAsia="Times"/>
          <w:b w:val="0"/>
          <w:i w:val="0"/>
          <w:color w:val="000000"/>
          <w:sz w:val="18"/>
        </w:rPr>
        <w:t>called “Gandhismriti”?</w:t>
      </w:r>
    </w:p>
    <w:p>
      <w:pPr>
        <w:autoSpaceDN w:val="0"/>
        <w:tabs>
          <w:tab w:pos="1090" w:val="left"/>
          <w:tab w:pos="1550" w:val="left"/>
        </w:tabs>
        <w:autoSpaceDE w:val="0"/>
        <w:widowControl/>
        <w:spacing w:line="260" w:lineRule="exact" w:before="40" w:after="0"/>
        <w:ind w:left="5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Arya Samajists are removing this untouchability,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novel procedure in carrying out this task is to perform the ritual of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to admit the individual into the fold. If the untouchable is really a Hindu, </w:t>
      </w:r>
      <w:r>
        <w:rPr>
          <w:rFonts w:ascii="Times" w:hAnsi="Times" w:eastAsia="Times"/>
          <w:b w:val="0"/>
          <w:i w:val="0"/>
          <w:color w:val="000000"/>
          <w:sz w:val="18"/>
        </w:rPr>
        <w:t>how does this necessity arise? Do you agree with them in this respect?</w:t>
      </w:r>
    </w:p>
    <w:p>
      <w:pPr>
        <w:autoSpaceDN w:val="0"/>
        <w:autoSpaceDE w:val="0"/>
        <w:widowControl/>
        <w:spacing w:line="280" w:lineRule="exact" w:before="32" w:after="0"/>
        <w:ind w:left="10" w:right="1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claims to be an Adi-Dravida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every right to suspect my motive. The best answer,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return to his first question is that he should await my death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a final judgment. Meanwhile, if he is prepared to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word, I would assure him that I set no value upon an increase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Hindus so called. False professors of a creed not only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service to it but may kill it. The only motive, therefore, that guides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working for the Harijan cause is to see Hinduism purified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of untouchability. And if, in so becoming, it is represented only </w:t>
      </w:r>
      <w:r>
        <w:rPr>
          <w:rFonts w:ascii="Times" w:hAnsi="Times" w:eastAsia="Times"/>
          <w:b w:val="0"/>
          <w:i w:val="0"/>
          <w:color w:val="000000"/>
          <w:sz w:val="22"/>
        </w:rPr>
        <w:t>by one Hindu, I would have no repentance but real joy that it was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26" w:right="12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dead.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correspondent’s second question is very pertinent, only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put that question to me if he had been a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had, therefore, known my definition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Shastras. I hold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part of the Shastras. But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 swear by every verse that is printed in the book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are so many contradictions in the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 that, if you accept one part, you are bound to reject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that are wholly inconsistent with it. I hold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 </w:t>
      </w:r>
      <w:r>
        <w:rPr>
          <w:rFonts w:ascii="Times" w:hAnsi="Times" w:eastAsia="Times"/>
          <w:b w:val="0"/>
          <w:i w:val="0"/>
          <w:color w:val="000000"/>
          <w:sz w:val="22"/>
        </w:rPr>
        <w:t>as a reli-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gious book because of the lofty teachings contained in it. The verses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by the correspondent are flatly contradictory to the spirit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theme. The correspondent should know that nobody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the original text. In fact, there is no evidence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Manu ever lived. Somehow or other, the genius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has made the writers or the givers of the grandest truths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efface themselves. Therefore I have suggested to seekers after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safe rule for their guidance in studying Shastras,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reject whatever is contrary to truth and ahimsa, the true </w:t>
      </w:r>
      <w:r>
        <w:rPr>
          <w:rFonts w:ascii="Times" w:hAnsi="Times" w:eastAsia="Times"/>
          <w:b w:val="0"/>
          <w:i w:val="0"/>
          <w:color w:val="000000"/>
          <w:sz w:val="22"/>
        </w:rPr>
        <w:t>foundations of all religions.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correspondent’s third question should rightly be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Arya Samajists. It is news to me that Harijans are required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 Samajists to perform the ritual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being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Arya Samaj. But I have seen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strengthen the Harijans in the due fulfilment of the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take as to abstention from beef, carrion-eating,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intoxicating liquors, etc. The correspondent quite rightly says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untouchable is really a Hindu, no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required of him.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is required, it is required of the caste Hindu who has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>the sin of believing in untouchability.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6-4-1934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TELEGRAM TO MATHURADAS TRIKUMJI</w:t>
      </w:r>
    </w:p>
    <w:p>
      <w:pPr>
        <w:autoSpaceDN w:val="0"/>
        <w:autoSpaceDE w:val="0"/>
        <w:widowControl/>
        <w:spacing w:line="266" w:lineRule="exact" w:before="16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1934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ATHURADAS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>
        <w:trPr>
          <w:trHeight w:hRule="exact" w:val="286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GHANSHYAMDAS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NASIK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HOME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</w:tr>
      <w:tr>
        <w:trPr>
          <w:trHeight w:hRule="exact" w:val="29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UNOCCUPIED.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 </w:t>
            </w:r>
          </w:p>
        </w:tc>
        <w:tc>
          <w:tcPr>
            <w:tcW w:type="dxa" w:w="1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RAMESHWARDAS.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BHULABHAI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         HIS            TITHAL               HOUSE.        WILL        SEE       YOU            ON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REACHING     BOMBAY.</w:t>
      </w:r>
    </w:p>
    <w:p>
      <w:pPr>
        <w:autoSpaceDN w:val="0"/>
        <w:autoSpaceDE w:val="0"/>
        <w:widowControl/>
        <w:spacing w:line="266" w:lineRule="exact" w:before="8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VALLABHBHAI PATEL</w:t>
      </w:r>
    </w:p>
    <w:p>
      <w:pPr>
        <w:autoSpaceDN w:val="0"/>
        <w:autoSpaceDE w:val="0"/>
        <w:widowControl/>
        <w:spacing w:line="264" w:lineRule="exact" w:before="148" w:after="0"/>
        <w:ind w:left="519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6,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5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about 2.30 a.m. just now. The National Week commences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This has now become the usual time when I get up. I take a nap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day. I had your wire inquiring after my health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to it. Ansari saw me. He examined me. The gist of his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there was nothing particularly wrong. Everybody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advises me to take rest. You may be sure that I take as much rest as I </w:t>
      </w:r>
      <w:r>
        <w:rPr>
          <w:rFonts w:ascii="Times" w:hAnsi="Times" w:eastAsia="Times"/>
          <w:b w:val="0"/>
          <w:i w:val="0"/>
          <w:color w:val="000000"/>
          <w:sz w:val="22"/>
        </w:rPr>
        <w:t>can. But the result is in God’s hands.</w:t>
      </w:r>
    </w:p>
    <w:p>
      <w:pPr>
        <w:autoSpaceDN w:val="0"/>
        <w:autoSpaceDE w:val="0"/>
        <w:widowControl/>
        <w:spacing w:line="280" w:lineRule="exact" w:before="6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Ansari, Dr. Bidhan and Bhulabhai have now met me.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writing that it is the duty of those who have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to enter them. They may, however, do so in their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and not in the name of the Congress. I think it will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good to restrain them. Ansari will go to England in May—for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for the Nawab Saheb. Bhulabhai will take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work.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736" w:right="136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approve of the step which I have taken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thinking. I didn’t think it advisable that individuals should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on their own responsibility and, therefore,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co-workers that they also should suspend it. I alone may offer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will invite others to do the same when I think it right.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is drawn by my example to court arrest, he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to have offered civil disobedience on his own and senior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cannot be prevented from doing that. You will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by me on this subject in two or three days. If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step, please don’t worry. I am sure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approve of it on further reflection.</w:t>
      </w:r>
    </w:p>
    <w:p>
      <w:pPr>
        <w:autoSpaceDN w:val="0"/>
        <w:autoSpaceDE w:val="0"/>
        <w:widowControl/>
        <w:spacing w:line="30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Vithalbhai’s will. Everything seems to be in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attitude is that, if Bose gets the money, we shouldn’t mind. </w:t>
      </w:r>
      <w:r>
        <w:rPr>
          <w:rFonts w:ascii="Times" w:hAnsi="Times" w:eastAsia="Times"/>
          <w:b w:val="0"/>
          <w:i w:val="0"/>
          <w:color w:val="000000"/>
          <w:sz w:val="22"/>
        </w:rPr>
        <w:t>Who is your companion? This is enough for today.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asking Swami to write more.</w:t>
      </w:r>
    </w:p>
    <w:p>
      <w:pPr>
        <w:autoSpaceDN w:val="0"/>
        <w:autoSpaceDE w:val="0"/>
        <w:widowControl/>
        <w:spacing w:line="22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2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90-1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KASTURBA GANDHI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Friday. I have not received your letter yet. It is about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morning. I had fully replied to your previous letter.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Raojibhai’s letter. Vasumati has come here.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any talk with her till now. Hemprabhadevi also has come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with me matters about khadi. Rukhi came here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for her eyes. They are watering all the time. I had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Madhavdas. He says that he is completely all right now.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letter from Manu. She is all right. I hope you did not worry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about me. I am all right. I am being regularly examined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Ansari. He was here only yesterday. He fears nothing.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me to take rest, of course. I take as much as I can.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depends on God’s will. I have now decided to stop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from going to jail. I alone should offer satyagraha.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of you are released you will not have to offer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for the present. You should go on doing khadi work, etc.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write more today. You do remember, I hope, that today is a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fasting. I am starting for Assam tomorrow. Bal will accompany me. </w:t>
      </w:r>
      <w:r>
        <w:rPr>
          <w:rFonts w:ascii="Times" w:hAnsi="Times" w:eastAsia="Times"/>
          <w:b w:val="0"/>
          <w:i w:val="0"/>
          <w:color w:val="000000"/>
          <w:sz w:val="22"/>
        </w:rPr>
        <w:t>Prithuraj also will of course be there.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Bane Patro, </w:t>
      </w:r>
      <w:r>
        <w:rPr>
          <w:rFonts w:ascii="Times" w:hAnsi="Times" w:eastAsia="Times"/>
          <w:b w:val="0"/>
          <w:i w:val="0"/>
          <w:color w:val="000000"/>
          <w:sz w:val="18"/>
        </w:rPr>
        <w:t>p. 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DAHYABHAI PATEL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About April 6,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DAHYABHAI,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letter, but owing to other preoccupations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sooner. For the time being it is better to visit Manibehn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When you do, tell her that not a day passes when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thinkof her. But I am not worried, for I have full faith in her power of </w:t>
      </w:r>
      <w:r>
        <w:rPr>
          <w:rFonts w:ascii="Times" w:hAnsi="Times" w:eastAsia="Times"/>
          <w:b w:val="0"/>
          <w:i w:val="0"/>
          <w:color w:val="000000"/>
          <w:sz w:val="22"/>
        </w:rPr>
        <w:t>endurance and firmness.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meet Father, tell him that I have written to him every </w:t>
      </w:r>
      <w:r>
        <w:rPr>
          <w:rFonts w:ascii="Times" w:hAnsi="Times" w:eastAsia="Times"/>
          <w:b w:val="0"/>
          <w:i w:val="0"/>
          <w:color w:val="000000"/>
          <w:sz w:val="22"/>
        </w:rPr>
        <w:t>week without fail.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Uncle’s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will. There is sure to be difficulty in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probate for it in Bombay. But I am of opinion that we should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the matter at all and we should let go anything that 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Subhas Bose’s hands. I believe he will use it for only public </w:t>
      </w:r>
      <w:r>
        <w:rPr>
          <w:rFonts w:ascii="Times" w:hAnsi="Times" w:eastAsia="Times"/>
          <w:b w:val="0"/>
          <w:i w:val="0"/>
          <w:color w:val="000000"/>
          <w:sz w:val="22"/>
        </w:rPr>
        <w:t>purposes.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have news of Baba’s health. I am fine.</w:t>
      </w:r>
    </w:p>
    <w:p>
      <w:pPr>
        <w:autoSpaceDN w:val="0"/>
        <w:autoSpaceDE w:val="0"/>
        <w:widowControl/>
        <w:spacing w:line="220" w:lineRule="exact" w:before="6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48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4" w:lineRule="exact" w:before="296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AHYABHAI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AMNIVAS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ARIKH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TREET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4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157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INTERVIEW TO “THE HINDU”</w:t>
      </w:r>
    </w:p>
    <w:p>
      <w:pPr>
        <w:autoSpaceDN w:val="0"/>
        <w:autoSpaceDE w:val="0"/>
        <w:widowControl/>
        <w:spacing w:line="244" w:lineRule="exact" w:before="108" w:after="0"/>
        <w:ind w:left="525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6, 1934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have been credited with a very vivid imagination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although, having known fair Bihar intimately, I had a good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of the havoc caused by the earthquake, the reality went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imaginary picture I had formed from descriptions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from Rajendrababu.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Rajendrababu is a word-painter, he had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>convey an adequate impression of the ruin that has overtaken Bihar.</w:t>
      </w:r>
    </w:p>
    <w:p>
      <w:pPr>
        <w:autoSpaceDN w:val="0"/>
        <w:autoSpaceDE w:val="0"/>
        <w:widowControl/>
        <w:spacing w:line="220" w:lineRule="exact" w:before="2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6-4-1934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Vithalbhai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covered almost all areas of destruction barring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Purnea. Practically everywhere, owing to the scarcity of water,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 real danger of famine.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 fields covered with sand, rows upon rows of houses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 and villages utterly destroyed, water and sand shooting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stone of cement floors, walls and pillars waist-deep, palaces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heap of bricks, solitary walls or pillars standing as a mournful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 of the glory that was, improvised huts every moment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catching fire, old sites not capable of being built upon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a subsidence during rains, cattle starving for want of fodder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dying for want of water, add to this the very real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>floods reaching areas hitherto untouched by them.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middle classes have been perhaps the hardest hit.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have lost their all and are reduced to beggary. Those,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who are least able to bear the burden have been the hardest hit.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combined efforts of the Bihar Central Relief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assisted by other organizations will fail to give anything like full relief </w:t>
      </w:r>
      <w:r>
        <w:rPr>
          <w:rFonts w:ascii="Times" w:hAnsi="Times" w:eastAsia="Times"/>
          <w:b w:val="0"/>
          <w:i w:val="0"/>
          <w:color w:val="000000"/>
          <w:sz w:val="22"/>
        </w:rPr>
        <w:t>to these middle-class men.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twenty lakhs subscribed to the Central Relief and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 lakhs subscribed to the Viceroy’s Fund are utterly inadequate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minimum requirements. I hope therefore that the public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immensity of the task before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and will not in any way relax their efforts to send their dona-</w:t>
      </w:r>
      <w:r>
        <w:rPr>
          <w:rFonts w:ascii="Times" w:hAnsi="Times" w:eastAsia="Times"/>
          <w:b w:val="0"/>
          <w:i w:val="0"/>
          <w:color w:val="000000"/>
          <w:sz w:val="22"/>
        </w:rPr>
        <w:t>tions as liberally as they can to the Central Relief Committee.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say how many lakhs will be required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sufficient supply of water for thirsty men and cattle, let alone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of food, medical necessaries and house accommodation, </w:t>
      </w:r>
      <w:r>
        <w:rPr>
          <w:rFonts w:ascii="Times" w:hAnsi="Times" w:eastAsia="Times"/>
          <w:b w:val="0"/>
          <w:i w:val="0"/>
          <w:color w:val="000000"/>
          <w:sz w:val="22"/>
        </w:rPr>
        <w:t>temporary or semi-permanent.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reclamation of devastated fields has not been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overlooked. The Government are engaged in conducting a survey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devastated area. They have issued elaborate instructions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peasantry to show how they can renovate their fields for the approa-</w:t>
      </w:r>
      <w:r>
        <w:rPr>
          <w:rFonts w:ascii="Times" w:hAnsi="Times" w:eastAsia="Times"/>
          <w:b w:val="0"/>
          <w:i w:val="0"/>
          <w:color w:val="000000"/>
          <w:sz w:val="22"/>
        </w:rPr>
        <w:t>ching monsoons.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estimate made by the Government of the area under </w:t>
      </w:r>
      <w:r>
        <w:rPr>
          <w:rFonts w:ascii="Times" w:hAnsi="Times" w:eastAsia="Times"/>
          <w:b w:val="0"/>
          <w:i w:val="0"/>
          <w:color w:val="000000"/>
          <w:sz w:val="22"/>
        </w:rPr>
        <w:t>earthquake sands is over 500,000 acres. The average cost of reclaim-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one acre is, at the lowest estimate, calculated at twenty per acre.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one crore. What relief it would be possible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of these fields is more than I can say at present. But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what is undoubtedly an underestimate of the needs one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half crores of people living in the affected area require.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all these are not all equally affected. Some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escaped direct loss altogether. But none has escaped the indirect effect </w:t>
      </w:r>
      <w:r>
        <w:rPr>
          <w:rFonts w:ascii="Times" w:hAnsi="Times" w:eastAsia="Times"/>
          <w:b w:val="0"/>
          <w:i w:val="0"/>
          <w:color w:val="000000"/>
          <w:sz w:val="22"/>
        </w:rPr>
        <w:t>of the devastation.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CORRESPONDENT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Why, you have presented such a doleful picture of the Bihar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and asked for more money, that I should be less than human were I to treat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as an exclusive interview. Should I do so, I shall be denying Bihar all available </w:t>
      </w:r>
      <w:r>
        <w:rPr>
          <w:rFonts w:ascii="Times" w:hAnsi="Times" w:eastAsia="Times"/>
          <w:b w:val="0"/>
          <w:i w:val="0"/>
          <w:color w:val="000000"/>
          <w:sz w:val="18"/>
        </w:rPr>
        <w:t>sources of help.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What are you driving at?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CORRESPONDENT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propose to share this interview with all newspaper men for </w:t>
      </w:r>
      <w:r>
        <w:rPr>
          <w:rFonts w:ascii="Times" w:hAnsi="Times" w:eastAsia="Times"/>
          <w:b w:val="0"/>
          <w:i w:val="0"/>
          <w:color w:val="000000"/>
          <w:sz w:val="18"/>
        </w:rPr>
        <w:t>obvious reasons.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7-4-1934</w:t>
      </w:r>
    </w:p>
    <w:p>
      <w:pPr>
        <w:autoSpaceDN w:val="0"/>
        <w:autoSpaceDE w:val="0"/>
        <w:widowControl/>
        <w:spacing w:line="260" w:lineRule="exact" w:before="40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395. OBSERVATIONS AT MEETING OF BIHAR </w:t>
      </w:r>
      <w:r>
        <w:rPr>
          <w:rFonts w:ascii="Times" w:hAnsi="Times" w:eastAsia="Times"/>
          <w:b w:val="0"/>
          <w:i/>
          <w:color w:val="000000"/>
          <w:sz w:val="24"/>
        </w:rPr>
        <w:t>ANTI-UNTOUCHABILITY BOARD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5/6, 1934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regarding the ways to secure entry for Harijans into temples of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importance, such as the Vaidyanath Temple at Deoghar and Vishnupur Temple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Gaya, Gandhiji emphasized the importance of winning the heart of caste Hindus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 propaganda without coercion or compulsion of any kind whatsoever. ln that </w:t>
      </w:r>
      <w:r>
        <w:rPr>
          <w:rFonts w:ascii="Times" w:hAnsi="Times" w:eastAsia="Times"/>
          <w:b w:val="0"/>
          <w:i w:val="0"/>
          <w:color w:val="000000"/>
          <w:sz w:val="18"/>
        </w:rPr>
        <w:t>way he thought untouchability was bound to disappear in course of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desirability of persuading Harijans to enter Hindu temples,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thought that caste Hindus should throw open the temples, but it was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to enter or not. They should create in them a desire to lead pure lives and </w:t>
      </w:r>
      <w:r>
        <w:rPr>
          <w:rFonts w:ascii="Times" w:hAnsi="Times" w:eastAsia="Times"/>
          <w:b w:val="0"/>
          <w:i w:val="0"/>
          <w:color w:val="000000"/>
          <w:sz w:val="18"/>
        </w:rPr>
        <w:t>merely entering the temples will not lead to purity of life.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regarding touchability in the matter of food and water, Gandhiji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water and food did not necessarily become polluted by touch and it was only </w:t>
      </w:r>
      <w:r>
        <w:rPr>
          <w:rFonts w:ascii="Times" w:hAnsi="Times" w:eastAsia="Times"/>
          <w:b w:val="0"/>
          <w:i w:val="0"/>
          <w:color w:val="000000"/>
          <w:sz w:val="18"/>
        </w:rPr>
        <w:t>impure hands that caused pollution.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secondary education alone was desirable for Harijans or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should be supplemented by vocational or industrial education, Gandhiji said that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kinds of education should be provided for the Harijans and arrangements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made for vocational training.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9-4-1934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MADAN MOHAN MALAVIYA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SAHEB,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chat with Dr. Mahmood. He is most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and to achieve communal unity. I have given it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there is no escape from the communal award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Mussalman co-operation and if we are to secure any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nation. The other alternative is retention of the status quo.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question of award does not arise at all. There seems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</w:t>
      </w:r>
      <w:r>
        <w:rPr>
          <w:rFonts w:ascii="Times" w:hAnsi="Times" w:eastAsia="Times"/>
          <w:b w:val="0"/>
          <w:i/>
          <w:color w:val="000000"/>
          <w:sz w:val="22"/>
        </w:rPr>
        <w:t>via media.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are difficulties in our way in every case.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think that we have to take up a decisive attitude one way or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other.</w:t>
      </w:r>
    </w:p>
    <w:p>
      <w:pPr>
        <w:autoSpaceDN w:val="0"/>
        <w:autoSpaceDE w:val="0"/>
        <w:widowControl/>
        <w:spacing w:line="220" w:lineRule="exact" w:before="46" w:after="0"/>
        <w:ind w:left="0" w:right="3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5070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STATEMENT TO THE PRESS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1934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drafted by me on my day of silence at </w:t>
      </w:r>
      <w:r>
        <w:rPr>
          <w:rFonts w:ascii="Times" w:hAnsi="Times" w:eastAsia="Times"/>
          <w:b w:val="0"/>
          <w:i w:val="0"/>
          <w:color w:val="000000"/>
          <w:sz w:val="22"/>
        </w:rPr>
        <w:t>Saharsa, that is Easter Monday, 2nd inst. I passed it on to Rajendra-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and then it was circulated among the friends who were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draft has undergone considerable revision.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abridged. But in essence it remains the same as it was on Monday.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that I have not been able to show it to all friends and colleagues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I would have been delighted to share it. But as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whatsoever about the soundness of my decision and as I knew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civil resistance of some friends was imminent, I was not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pared to take the risk of delaying publication by waiting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friends. The decision and every word of the statement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answer to intense introspection, searching of the heart and waiting </w:t>
      </w:r>
      <w:r>
        <w:rPr>
          <w:rFonts w:ascii="Times" w:hAnsi="Times" w:eastAsia="Times"/>
          <w:b w:val="0"/>
          <w:i w:val="0"/>
          <w:color w:val="000000"/>
          <w:sz w:val="22"/>
        </w:rPr>
        <w:t>upon God. The decision carries with it reflection upon no single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subscription is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2-4-1934.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individual. It is a humble admission of my own limitations and a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tremendous responsibility that I have carried on my </w:t>
      </w:r>
      <w:r>
        <w:rPr>
          <w:rFonts w:ascii="Times" w:hAnsi="Times" w:eastAsia="Times"/>
          <w:b w:val="0"/>
          <w:i w:val="0"/>
          <w:color w:val="000000"/>
          <w:sz w:val="22"/>
        </w:rPr>
        <w:t>shoulders all these long years.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9137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INTERVIEW TO THE “HINDU”</w:t>
      </w:r>
    </w:p>
    <w:p>
      <w:pPr>
        <w:autoSpaceDN w:val="0"/>
        <w:autoSpaceDE w:val="0"/>
        <w:widowControl/>
        <w:spacing w:line="264" w:lineRule="exact" w:before="148" w:after="0"/>
        <w:ind w:left="525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7, 1934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CORRESPONDENT</w:t>
      </w:r>
      <w:r>
        <w:rPr>
          <w:rFonts w:ascii="Times" w:hAnsi="Times" w:eastAsia="Times"/>
          <w:b w:val="0"/>
          <w:i w:val="0"/>
          <w:color w:val="000000"/>
          <w:sz w:val="18"/>
        </w:rPr>
        <w:t>: Your statement is all too brief for the general reader and is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likely to be mistaken by some as a desertion on your part of your fellow prisoners.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knew that I laid myself open to such a charge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decided to omit all references to them, for my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had nothing to do with securing a release of the prisoners. Civil resis-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ters do not march to the prison in order to get out of it the next day.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come out in their own good time.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only aim in coming to this decision was to purge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any possibility of internal decay. Such a possibility must </w:t>
      </w:r>
      <w:r>
        <w:rPr>
          <w:rFonts w:ascii="Times" w:hAnsi="Times" w:eastAsia="Times"/>
          <w:b w:val="0"/>
          <w:i w:val="0"/>
          <w:color w:val="000000"/>
          <w:sz w:val="22"/>
        </w:rPr>
        <w:t>always be there when an imperfect man handles imperfect instru-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ments. I therefore felt that the time had come for me to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decay to the minimum. That could only be secured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 was confined to one person only, that one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versed in the science.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decision will make the movement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before and capable of being easily handled both by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and by the Government.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possibility of an early discharge of prisoners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now than before, especially if the Government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>sincerity of my decision.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the question why, having confined civil resistance to himself, 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not go to the whole hog and suspend it altogether, Gandhiji declared: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undoubtedly a very proper question. All I can say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is that, as the author of satyagraha and as a staunch believer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efficacy, I may not suspend it in my own person except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which will discredit the movement itself, as for instance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by satyagrahis themselves.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how far his decision was prompted by the Delhi decisions, the Mahatma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replied:</w:t>
      </w:r>
    </w:p>
    <w:p>
      <w:pPr>
        <w:autoSpaceDN w:val="0"/>
        <w:autoSpaceDE w:val="0"/>
        <w:widowControl/>
        <w:spacing w:line="280" w:lineRule="exact" w:before="3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slightest degree. It was taken definitely on Easter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at Saharsa. I had no knowledge that the Delhi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finished its deliberations and that it had come to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conclusion. I came to know on Tuesday that the Conference had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cluded its deliberations. What is more, the decision had come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vaguely some days before it was finally taken when I knew nothing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Delhi proposals. Therefore, in point of time and fact, my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confine civil resistance only to me had no connection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Delhi Conference resolutions. Long before the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took a concrete form I had said in conversations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friends that it was the duty of Congressmen who believed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Council-entry, and could not or would not offer civil resistance,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 party and prosecute the Council-entry programme. Thus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thus, in my opinion, could the situation be clarified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paralysis of Congressmen removed. Indeed, even when the Poona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was meeting I suggested to Messrs Asaf Ali and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murti that if they believed in the Council programme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follow it and canvass public opinion in its favour.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about civil resistance is only based on ethical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 and, so far as I know, has no connection whatsoever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circumstances. I can also tell you that, in the statement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drafted on Easter Monday, there was a paragraph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Council-entry for those who would not take up the constructive activi-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ties mentioned in my statement. I removed that paragraph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had, before the statement was given to the Press, seen the Delhi friends </w:t>
      </w:r>
      <w:r>
        <w:rPr>
          <w:rFonts w:ascii="Times" w:hAnsi="Times" w:eastAsia="Times"/>
          <w:b w:val="0"/>
          <w:i w:val="0"/>
          <w:color w:val="000000"/>
          <w:sz w:val="22"/>
        </w:rPr>
        <w:t>and given them the letter which is already before the public.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8-4-1934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6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INTERVIEW TO “THE HINDU”</w:t>
      </w:r>
    </w:p>
    <w:p>
      <w:pPr>
        <w:autoSpaceDN w:val="0"/>
        <w:autoSpaceDE w:val="0"/>
        <w:widowControl/>
        <w:spacing w:line="244" w:lineRule="exact" w:before="148" w:after="0"/>
        <w:ind w:left="525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7, 1934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what would be the extent of his co-operation with the Swaraj Party,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my views on Council-entry I will render them </w:t>
      </w:r>
      <w:r>
        <w:rPr>
          <w:rFonts w:ascii="Times" w:hAnsi="Times" w:eastAsia="Times"/>
          <w:b w:val="0"/>
          <w:i w:val="0"/>
          <w:color w:val="000000"/>
          <w:sz w:val="22"/>
        </w:rPr>
        <w:t>all the assistance I can.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would assist them in securing election, Gandhiji stated: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certainly not interfere in an election, but the electors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guided, so far as my opinion counts with them, by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like them to vote for Swarajist candidates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qualified.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as to what extent it will be the duty of Congressmen as a body to help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elections, Gandhiji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Congressmen who believe in Council-entry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it their duty to take part in the elections.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will be the position of men like Babu Rajendra Prasad, who do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believe in Council-entry, but whose assistance will be necessary for success 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election?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Rajendrababu does not believe in Council-entry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election, but there will be nothing to prevent him from advising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Congressmen who may desire to enter the Assembly and guide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how far his assistance would be available to the Party, Gandhiji replied: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they seek assistance and I can legitimately give them, </w:t>
      </w:r>
      <w:r>
        <w:rPr>
          <w:rFonts w:ascii="Times" w:hAnsi="Times" w:eastAsia="Times"/>
          <w:b w:val="0"/>
          <w:i w:val="0"/>
          <w:color w:val="000000"/>
          <w:sz w:val="22"/>
        </w:rPr>
        <w:t>it will be always at their disposal—so long as I am out.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would assist the Party in drawing up the Constitution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programme, Gandhiji replied: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spare time and can usefully advise them, 1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so. But this must not on any account be interpreted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to come to me for advice on all occasions. For one thing,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have no time left to me for shouldering such a burden.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8-4-1934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400. LETTER TO DILIP KUMAR ROY</w:t>
      </w:r>
    </w:p>
    <w:p>
      <w:pPr>
        <w:autoSpaceDN w:val="0"/>
        <w:autoSpaceDE w:val="0"/>
        <w:widowControl/>
        <w:spacing w:line="244" w:lineRule="exact" w:before="148" w:after="0"/>
        <w:ind w:left="525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DILIP,</w:t>
      </w:r>
    </w:p>
    <w:p>
      <w:pPr>
        <w:autoSpaceDN w:val="0"/>
        <w:autoSpaceDE w:val="0"/>
        <w:widowControl/>
        <w:spacing w:line="260" w:lineRule="exact" w:before="3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that you have not received my letter.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almost immediately after hearing from you and it was a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 that I sent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</w:t>
      </w:r>
      <w:r>
        <w:rPr>
          <w:rFonts w:ascii="Times" w:hAnsi="Times" w:eastAsia="Times"/>
          <w:b w:val="0"/>
          <w:i/>
          <w:color w:val="000000"/>
          <w:sz w:val="22"/>
        </w:rPr>
        <w:t>Anami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did glance through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use I thought I could make of it was to send it to Mahadev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Bengali and who is himself a poet. I am not. But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me from reading whatever you write. What you told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activity there interested me deeply and the information that H.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changed man in Pondicherry. I hope you are keeping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singing. I often meet your pupils who sing to me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remind me of the beautiful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>you used to sing for me.</w:t>
      </w:r>
    </w:p>
    <w:p>
      <w:pPr>
        <w:autoSpaceDN w:val="0"/>
        <w:autoSpaceDE w:val="0"/>
        <w:widowControl/>
        <w:spacing w:line="220" w:lineRule="exact" w:before="30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Golden Book of Dilip Kumar Roy, </w:t>
      </w:r>
      <w:r>
        <w:rPr>
          <w:rFonts w:ascii="Times" w:hAnsi="Times" w:eastAsia="Times"/>
          <w:b w:val="0"/>
          <w:i w:val="0"/>
          <w:color w:val="000000"/>
          <w:sz w:val="18"/>
        </w:rPr>
        <w:t>p. 122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401. TELEGRAM TO NARANDAS GANDHI</w:t>
      </w:r>
    </w:p>
    <w:p>
      <w:pPr>
        <w:autoSpaceDN w:val="0"/>
        <w:autoSpaceDE w:val="0"/>
        <w:widowControl/>
        <w:spacing w:line="244" w:lineRule="exact" w:before="148" w:after="0"/>
        <w:ind w:left="52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BARIA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9, 1934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         NOSE          STILL       BLEEDING         GO            BOMBAY            CONSULT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JIVARAJ           MEHTA.</w:t>
      </w:r>
    </w:p>
    <w:p>
      <w:pPr>
        <w:autoSpaceDN w:val="0"/>
        <w:autoSpaceDE w:val="0"/>
        <w:widowControl/>
        <w:spacing w:line="266" w:lineRule="exact" w:before="46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M.M.U./I. Also C.W. 8397. Courtesy: Narandas Gandhi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Vallabhbhai Patel”, 3-5-1934.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726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B. R. AMBEDKAR</w:t>
      </w:r>
    </w:p>
    <w:p>
      <w:pPr>
        <w:autoSpaceDN w:val="0"/>
        <w:autoSpaceDE w:val="0"/>
        <w:widowControl/>
        <w:spacing w:line="244" w:lineRule="exact" w:before="14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AMBEDKAR,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excuse me for the delay in replying to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29-3-1934. It was not possible to reply earlier owing to incessant </w:t>
      </w:r>
      <w:r>
        <w:rPr>
          <w:rFonts w:ascii="Times" w:hAnsi="Times" w:eastAsia="Times"/>
          <w:b w:val="0"/>
          <w:i w:val="0"/>
          <w:color w:val="000000"/>
          <w:sz w:val="22"/>
        </w:rPr>
        <w:t>travelling.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should fall in with your scheme if it was accepted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I could not shoulder the burden of pressing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to reopen the Pact in respect of the number of seats allotted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cases.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trying to do what I can to placate Bengal, but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success. If the Harijan population in Bengal is as was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the Pact they have nothing to complain of. If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 it is much less than the figure on whose basis the number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fixed, I should think there would be no objection on your part to an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 bringing the number to the figure required.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7949. Courtesy: G. D. Birla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J. S. HOYLAND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HOYLAND,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having your notes of affection with due regularity.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 do not acknowledge to save time and money. The postage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item. At the end of the month I find that it is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conduct a village school for Harijans or any others.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provide 1,000 meals for the famine-stricken areas of India.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come to terms with Allen &amp; Unwin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translations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you are not calling them my translations.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your adaptations from my translations.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Agatha and Muriel passed many useful days with me. I expect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Ashram Bhajanavali.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adaptation by J. S. Hoyland was brought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George Allen &amp; Unwin in 1934 under the title </w:t>
      </w:r>
      <w:r>
        <w:rPr>
          <w:rFonts w:ascii="Times" w:hAnsi="Times" w:eastAsia="Times"/>
          <w:b w:val="0"/>
          <w:i/>
          <w:color w:val="000000"/>
          <w:sz w:val="18"/>
        </w:rPr>
        <w:t>Songs from Prison.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meet them again.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all those who join the silent prayer meetings.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4511. Courtesy: Woodbrooke College, Birmingham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Mrs. Jessie Hoyland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PREMI JAIRAMDAS</w:t>
      </w:r>
    </w:p>
    <w:p>
      <w:pPr>
        <w:autoSpaceDN w:val="0"/>
        <w:autoSpaceDE w:val="0"/>
        <w:widowControl/>
        <w:spacing w:line="266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ELIEF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XHIBITION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503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9,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PREMI,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food is Father taking? He ought to take plenty of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and dried and leafy vegetables plain-boiled and he will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>piles. How has he taken my new decision? Do you like it?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will not come off before June. Hope Dr. Choithram is better. </w:t>
      </w:r>
      <w:r>
        <w:rPr>
          <w:rFonts w:ascii="Times" w:hAnsi="Times" w:eastAsia="Times"/>
          <w:b w:val="0"/>
          <w:i w:val="0"/>
          <w:color w:val="000000"/>
          <w:sz w:val="22"/>
        </w:rPr>
        <w:t>Hyderabad won’t have more than a day, I fear. I go to Assam to-</w:t>
      </w:r>
      <w:r>
        <w:rPr>
          <w:rFonts w:ascii="Times" w:hAnsi="Times" w:eastAsia="Times"/>
          <w:b w:val="0"/>
          <w:i w:val="0"/>
          <w:color w:val="000000"/>
          <w:sz w:val="22"/>
        </w:rPr>
        <w:t>morrow and return on 24th to Patna.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REMIBEHN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AIRAMDAS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9245. Courtesy: Jairamdas Doulatram</w:t>
      </w:r>
    </w:p>
    <w:p>
      <w:pPr>
        <w:autoSpaceDN w:val="0"/>
        <w:autoSpaceDE w:val="0"/>
        <w:widowControl/>
        <w:spacing w:line="240" w:lineRule="exact" w:before="2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J. C. KUMARAPPA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Dr. Jesudasan’s letter only yesterday. He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to American audiences the condition of Bihar and appeal for </w:t>
      </w:r>
      <w:r>
        <w:rPr>
          <w:rFonts w:ascii="Times" w:hAnsi="Times" w:eastAsia="Times"/>
          <w:b w:val="0"/>
          <w:i w:val="0"/>
          <w:color w:val="000000"/>
          <w:sz w:val="22"/>
        </w:rPr>
        <w:t>help. You will please send him the literature we have published.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Doctor’s letter it is clear, I suppose, that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the 1st prayer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showed you and that therefore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conscientiously bring up a Hindu boy under his charge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I wonder if you are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I sent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comments for publication. I would like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Jesudasan to deal with the note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publication but for </w:t>
      </w:r>
      <w:r>
        <w:rPr>
          <w:rFonts w:ascii="Times" w:hAnsi="Times" w:eastAsia="Times"/>
          <w:b w:val="0"/>
          <w:i w:val="0"/>
          <w:color w:val="000000"/>
          <w:sz w:val="22"/>
        </w:rPr>
        <w:t>my private information.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6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UMARAPPA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ELIEF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XHIBITION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ATNA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10104 and 10105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CHARU PROBHA SEN GUPTA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CHARU PROBHA,</w:t>
      </w:r>
    </w:p>
    <w:p>
      <w:pPr>
        <w:autoSpaceDN w:val="0"/>
        <w:autoSpaceDE w:val="0"/>
        <w:widowControl/>
        <w:spacing w:line="26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Nonsense, you must not give way to despair like this. Sadhus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only put one interpretation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of laziness of mind. You should read the 3rd chapter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again. There Krishna says, “I do not stop working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moment. If I did, the whole world would perish.”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“No one stops work for a moment, only everyone but the </w:t>
      </w:r>
      <w:r>
        <w:rPr>
          <w:rFonts w:ascii="Times" w:hAnsi="Times" w:eastAsia="Times"/>
          <w:b w:val="0"/>
          <w:i w:val="0"/>
          <w:color w:val="000000"/>
          <w:sz w:val="22"/>
        </w:rPr>
        <w:t>knowing one works helplessly.” Let us work knowingly and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tarily, not for self but for the whole of humanity and we shall surely </w:t>
      </w:r>
      <w:r>
        <w:rPr>
          <w:rFonts w:ascii="Times" w:hAnsi="Times" w:eastAsia="Times"/>
          <w:b w:val="0"/>
          <w:i w:val="0"/>
          <w:color w:val="000000"/>
          <w:sz w:val="22"/>
        </w:rPr>
        <w:t>see God face to face. Our humanity is India. We may not serve her so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6-4-1934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injure others and [then] it becomes service of God.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see God in such service. This is the yoga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</w:t>
      </w:r>
      <w:r>
        <w:rPr>
          <w:rFonts w:ascii="Times" w:hAnsi="Times" w:eastAsia="Times"/>
          <w:b w:val="0"/>
          <w:i w:val="0"/>
          <w:color w:val="000000"/>
          <w:sz w:val="22"/>
        </w:rPr>
        <w:t>other.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write doleful letters to me. Just begin the service that </w:t>
      </w:r>
      <w:r>
        <w:rPr>
          <w:rFonts w:ascii="Times" w:hAnsi="Times" w:eastAsia="Times"/>
          <w:b w:val="0"/>
          <w:i w:val="0"/>
          <w:color w:val="000000"/>
          <w:sz w:val="22"/>
        </w:rPr>
        <w:t>easily comes to you and you will soon expand and find joy.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8704. Also C. W. 1490. Courtesy: A. K. Sen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silence day. But by some chance we are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two hours in a train. I am, therefore, writing this while waiting at </w:t>
      </w:r>
      <w:r>
        <w:rPr>
          <w:rFonts w:ascii="Times" w:hAnsi="Times" w:eastAsia="Times"/>
          <w:b w:val="0"/>
          <w:i w:val="0"/>
          <w:color w:val="000000"/>
          <w:sz w:val="22"/>
        </w:rPr>
        <w:t>a station.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 a wire regarding the bleeding from your nose.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have acted upon it. The climate of Bombay is beneficial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condition. That of Rajkot, on the other hand, is hot and dry. </w:t>
      </w:r>
      <w:r>
        <w:rPr>
          <w:rFonts w:ascii="Times" w:hAnsi="Times" w:eastAsia="Times"/>
          <w:b w:val="0"/>
          <w:i w:val="0"/>
          <w:color w:val="000000"/>
          <w:sz w:val="22"/>
        </w:rPr>
        <w:t>Also the doctors in Bombay are better.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my decision regarding civil disobedience,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see me once. If you come, we can discuss plans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I have many ideas, but they will require a long time to put in </w:t>
      </w:r>
      <w:r>
        <w:rPr>
          <w:rFonts w:ascii="Times" w:hAnsi="Times" w:eastAsia="Times"/>
          <w:b w:val="0"/>
          <w:i w:val="0"/>
          <w:color w:val="000000"/>
          <w:sz w:val="22"/>
        </w:rPr>
        <w:t>writing and even then I cannot explain them properly.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After I have come to some decision regarding all the arrange-</w:t>
      </w:r>
      <w:r>
        <w:rPr>
          <w:rFonts w:ascii="Times" w:hAnsi="Times" w:eastAsia="Times"/>
          <w:b w:val="0"/>
          <w:i w:val="0"/>
          <w:color w:val="000000"/>
          <w:sz w:val="22"/>
        </w:rPr>
        <w:t>ments to be made, I will write them down.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been able to understand the necessity and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priety from a spiritual point of view, of the latest decision.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understand it, I shall have to explain it. As for myself, </w:t>
      </w:r>
      <w:r>
        <w:rPr>
          <w:rFonts w:ascii="Times" w:hAnsi="Times" w:eastAsia="Times"/>
          <w:b w:val="0"/>
          <w:i w:val="0"/>
          <w:color w:val="000000"/>
          <w:sz w:val="22"/>
        </w:rPr>
        <w:t>the decision has filled me with bliss.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for Vijaya is enclosed. You will also find enclosed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my programme, in case Chandrashankar has not already sent </w:t>
      </w:r>
      <w:r>
        <w:rPr>
          <w:rFonts w:ascii="Times" w:hAnsi="Times" w:eastAsia="Times"/>
          <w:b w:val="0"/>
          <w:i w:val="0"/>
          <w:color w:val="000000"/>
          <w:sz w:val="22"/>
        </w:rPr>
        <w:t>one.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8398.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BHAGWANJI A. MEHTA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BHAGWANJI,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permit me, I intend to send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Narbheram. If you permit, let me have Narbheram’s address.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Ratilal is mad, what value can be attached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he may write? Either Prabhashankar as Champa’s guardian or </w:t>
      </w:r>
      <w:r>
        <w:rPr>
          <w:rFonts w:ascii="Times" w:hAnsi="Times" w:eastAsia="Times"/>
          <w:b w:val="0"/>
          <w:i w:val="0"/>
          <w:color w:val="000000"/>
          <w:sz w:val="22"/>
        </w:rPr>
        <w:t>Champa herself should decide the matter.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coming to know Ratilal, I had told Prabhashankar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marriage that he should break off the engagement. I had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Revashankarbhai’s consent for this being done. But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Prabhashankar and his sister and mother insisted on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place. I consented to and helped in the money being deposited </w:t>
      </w:r>
      <w:r>
        <w:rPr>
          <w:rFonts w:ascii="Times" w:hAnsi="Times" w:eastAsia="Times"/>
          <w:b w:val="0"/>
          <w:i w:val="0"/>
          <w:color w:val="000000"/>
          <w:sz w:val="22"/>
        </w:rPr>
        <w:t>in Champa’s name.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think that Maganlal is at fault. I don’t. Maganlal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the property being kept in the joint names of all.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fact of the change effected by the brothers by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themselves be cited as a ground for refusing to give the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set apart for them, unless they agree to it? If Maganlal pays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instalments, let the other two brothers also pay by instalments.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Chhaganlal refuses to pay, why should Champa, who is,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be, eager to do justice, hesitate to do that to the sisters?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means Prabhashankar. I feel most for Jayakunvar, who is </w:t>
      </w:r>
      <w:r>
        <w:rPr>
          <w:rFonts w:ascii="Times" w:hAnsi="Times" w:eastAsia="Times"/>
          <w:b w:val="0"/>
          <w:i w:val="0"/>
          <w:color w:val="000000"/>
          <w:sz w:val="22"/>
        </w:rPr>
        <w:t>reduced to a miserable state.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I tour Kathiawar for Harijan work, I shall be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Rajkot gives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5822. Also C.W. 3045.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K. M. MUNSHI</w:t>
      </w:r>
    </w:p>
    <w:p>
      <w:pPr>
        <w:autoSpaceDN w:val="0"/>
        <w:autoSpaceDE w:val="0"/>
        <w:widowControl/>
        <w:spacing w:line="27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MUNSHI,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I have had a discussion with Bhulabhai.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bear the burden. If good and dedicated men are available,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it will be possible to achieve something. I have prepared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according to my lights. I can’t think of any alternative.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seen the draft. You will have to take interest in this matter.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option but to make this experiment. The clouds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now clear up. Had that resolution not been passed, the confusion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continued. Even if the ship founders, the experiment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served its purpose. But the ship is not likely to be wrecked,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will always have a Council party. If so, let them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Councils. I have given up even mental opposition to it. I have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lesson I could from my opposition. 1 don’t regret it. It was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at that time. Today such opposition seems foolish.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approved of my decision regarding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You at any rate should not find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its significance. But let me know if you had any difficulty.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take care of your health and get well.</w:t>
      </w:r>
    </w:p>
    <w:p>
      <w:pPr>
        <w:autoSpaceDN w:val="0"/>
        <w:autoSpaceDE w:val="0"/>
        <w:widowControl/>
        <w:spacing w:line="22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Assam tour starts tomorrow. If you write to the Patna </w:t>
      </w:r>
      <w:r>
        <w:rPr>
          <w:rFonts w:ascii="Times" w:hAnsi="Times" w:eastAsia="Times"/>
          <w:b w:val="0"/>
          <w:i w:val="0"/>
          <w:color w:val="000000"/>
          <w:sz w:val="22"/>
        </w:rPr>
        <w:t>address, the letter will reach me.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7536. Courtesy: K. M. Munshi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BHAGWANJI P. PANDYA</w:t>
      </w:r>
    </w:p>
    <w:p>
      <w:pPr>
        <w:autoSpaceDN w:val="0"/>
        <w:autoSpaceDE w:val="0"/>
        <w:widowControl/>
        <w:spacing w:line="264" w:lineRule="exact" w:before="188" w:after="0"/>
        <w:ind w:left="52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URNEA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9, 1934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Cling to your duty with unswerving faith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thinking of the fruit of your work.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too, could not understand the sentence which you have quoted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Manibehn. Either a word has been left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me, or you have not been able to decipher the sentence correctly. </w:t>
      </w:r>
      <w:r>
        <w:rPr>
          <w:rFonts w:ascii="Times" w:hAnsi="Times" w:eastAsia="Times"/>
          <w:b w:val="0"/>
          <w:i w:val="0"/>
          <w:color w:val="000000"/>
          <w:sz w:val="22"/>
        </w:rPr>
        <w:t>May be I scribbled something while dozing. It does happen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that I am extremely tired and sleepy when writing letters. If you </w:t>
      </w:r>
      <w:r>
        <w:rPr>
          <w:rFonts w:ascii="Times" w:hAnsi="Times" w:eastAsia="Times"/>
          <w:b w:val="0"/>
          <w:i w:val="0"/>
          <w:color w:val="000000"/>
          <w:sz w:val="22"/>
        </w:rPr>
        <w:t>send me the letter and if the sentence can have any meaning, I will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it. Since you have understood what you should do, the rest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matter.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change in the hours of going to bed and rising was un-</w:t>
      </w:r>
      <w:r>
        <w:rPr>
          <w:rFonts w:ascii="Times" w:hAnsi="Times" w:eastAsia="Times"/>
          <w:b w:val="0"/>
          <w:i w:val="0"/>
          <w:color w:val="000000"/>
          <w:sz w:val="22"/>
        </w:rPr>
        <w:t>avoidable.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368. Courtesy: Bhagwanji P. Pandya</w:t>
      </w:r>
    </w:p>
    <w:p>
      <w:pPr>
        <w:autoSpaceDN w:val="0"/>
        <w:autoSpaceDE w:val="0"/>
        <w:widowControl/>
        <w:spacing w:line="240" w:lineRule="exact" w:before="3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Bhagwanji P. Pandya”, 15-3-1934.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DRAUPADI SHARMA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DRAUPADI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coming to the Ashram is very much to my liking.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you have now prepared for learning things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 hope that you will all maintain good health in Wardha.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make an earnest effort to understand the Ashram life. Get acqu-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ainted with all the women in the Ashram and help them in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you can. I have built many hopes on bringing you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write to me.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58-9.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HIRALAL SHARMA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SHARMA,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letters. How shall I write a long letter?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 is the time for it?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Draupadi Devi. The boy and the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receive true education from the self-control of the two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get enough education by living with you. It does not 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not get such education as they can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>But that should supplement your efforts.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treat the sick you find in the Ashram. I want to utilize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skill fully. Your work will increase as you gain the confidence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there.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both have to learn all the processes of the charkha.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on nature cure has been received at the Ashram. You may, if </w:t>
      </w:r>
      <w:r>
        <w:rPr>
          <w:rFonts w:ascii="Times" w:hAnsi="Times" w:eastAsia="Times"/>
          <w:b w:val="0"/>
          <w:i w:val="0"/>
          <w:color w:val="000000"/>
          <w:sz w:val="22"/>
        </w:rPr>
        <w:t>you want to, make use of any treatment prescribed therein.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good to send for Krishna.</w:t>
      </w:r>
    </w:p>
    <w:p>
      <w:pPr>
        <w:autoSpaceDN w:val="0"/>
        <w:autoSpaceDE w:val="0"/>
        <w:widowControl/>
        <w:spacing w:line="220" w:lineRule="exact" w:before="24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Hiralal Sharma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70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 how the events shape in August. If convenient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summon you to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 Mere Jivanke Solah Varsha, </w:t>
      </w:r>
      <w:r>
        <w:rPr>
          <w:rFonts w:ascii="Times" w:hAnsi="Times" w:eastAsia="Times"/>
          <w:b w:val="0"/>
          <w:i w:val="0"/>
          <w:color w:val="000000"/>
          <w:sz w:val="18"/>
        </w:rPr>
        <w:t>between pp. 58-9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1934</w:t>
      </w:r>
    </w:p>
    <w:p>
      <w:pPr>
        <w:autoSpaceDN w:val="0"/>
        <w:tabs>
          <w:tab w:pos="550" w:val="left"/>
          <w:tab w:pos="413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 AMTUSSALAAM,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letters but where was the time to reply? 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reached the Doctor you should no longer be in much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letters. You must have seen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going to jail now. For the time being your staying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seems best. Later we shall see.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299</w:t>
      </w:r>
    </w:p>
    <w:p>
      <w:pPr>
        <w:autoSpaceDN w:val="0"/>
        <w:tabs>
          <w:tab w:pos="5250" w:val="left"/>
        </w:tabs>
        <w:autoSpaceDE w:val="0"/>
        <w:widowControl/>
        <w:spacing w:line="296" w:lineRule="exact" w:before="318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414. SPEECH AT PUBLIC MEETING, PURNEA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9, 1934</w:t>
      </w:r>
    </w:p>
    <w:p>
      <w:pPr>
        <w:autoSpaceDN w:val="0"/>
        <w:tabs>
          <w:tab w:pos="550" w:val="left"/>
          <w:tab w:pos="1930" w:val="left"/>
        </w:tabs>
        <w:autoSpaceDE w:val="0"/>
        <w:widowControl/>
        <w:spacing w:line="27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replied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suitable terms expressing heart-felt sympathy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sufferers in their dire calamity.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God alone can set things right.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Municipal Chairman he said that he had as much access to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Central Committee and so the Municipality should approach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 and assured that the Central Relief Committee would do all it can. As regards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opening a branch of the Bihar Central Relief Committee he said that it was a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should be talked over with Babu Rajendra Prasad and he would certainly do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needful. The subsidence of land was a matter of great danger. The situation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accurately ascertained and the Government was in the best position to do so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aid of experts.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forewarned against the dangers of flood and all </w:t>
      </w:r>
      <w:r>
        <w:rPr>
          <w:rFonts w:ascii="Times" w:hAnsi="Times" w:eastAsia="Times"/>
          <w:b w:val="0"/>
          <w:i w:val="0"/>
          <w:color w:val="000000"/>
          <w:sz w:val="22"/>
        </w:rPr>
        <w:t>preparations must be made beforehand to meet the situation in Purnea</w:t>
      </w:r>
    </w:p>
    <w:p>
      <w:pPr>
        <w:autoSpaceDN w:val="0"/>
        <w:autoSpaceDE w:val="0"/>
        <w:widowControl/>
        <w:spacing w:line="220" w:lineRule="exact" w:before="24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2-4-1934.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address of welcome presented to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elsewhere in other districts. The next rains are sure to bring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situation and it is the duty of the Government,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Committee and the people to make adequate provision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from disaster. As to helping people in the present distress,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Central Relief Committee will do all they can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much. People themselves should gird up their loins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faith in God, should work on and fight the calamity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befallen them. They are sure to succeed. Calamities are a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prevalence of sinfulness and people have to purge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sins, individual and social. This occasion has been furnished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scrutiny of our sins and not for finding fault with others.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must 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13-4-1934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EXTRACT FROM LETTER TO DR. B. C. ROY</w:t>
      </w:r>
    </w:p>
    <w:p>
      <w:pPr>
        <w:autoSpaceDN w:val="0"/>
        <w:autoSpaceDE w:val="0"/>
        <w:widowControl/>
        <w:spacing w:line="294" w:lineRule="exact" w:before="4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April 10,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Assam I have to visit Chotanagpore, Orissa,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the Punjab, Sind, Rajputana, Maharashtra,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apart from Bengal and all these are to be visited by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July next.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12-4-1934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CHHAGANLAL JOSHI</w:t>
      </w:r>
    </w:p>
    <w:p>
      <w:pPr>
        <w:autoSpaceDN w:val="0"/>
        <w:autoSpaceDE w:val="0"/>
        <w:widowControl/>
        <w:spacing w:line="244" w:lineRule="exact" w:before="128" w:after="0"/>
        <w:ind w:left="513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letters from you are lying before me. I have read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 am writing this in a train which is taking me to Assam.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has halted at Parvatipur station. The people are shouting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(Here I became busy with the collection) My carriage is the last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makes it difficult to write. Moreover, it has started raining.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in the papers that you need not go to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Nor need Rama. This decision I have taken after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and anguish of mind. But I have no doubt that the decision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and was absolutely necessary. There is bound to be criticism, and </w:t>
      </w:r>
      <w:r>
        <w:rPr>
          <w:rFonts w:ascii="Times" w:hAnsi="Times" w:eastAsia="Times"/>
          <w:b w:val="0"/>
          <w:i w:val="0"/>
          <w:color w:val="000000"/>
          <w:sz w:val="22"/>
        </w:rPr>
        <w:t>even harsh criticism. Let there be. It is a big question now what you,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tour of Assam;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 and the other inmates of the Ashram should do.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to come over. We can meet in Orissa. Alternatively,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trying to go to Bombay. It would be good if you also come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time. Or you may write and let me have your views from there.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 we don’t wish to build another Ashram along the same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old one. The struggle is going on still. It has not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because I am the only one left to carry it on. Nor has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slackened. It has assumed a new and purer form. If you read my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statement, everything will be as clear to you as daylight.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Rama and Vimu I still think that Wardha is the best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should not force them to go there. It is best that they follow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inclination.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regained strength now. There are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 can write about, but how can I spare time to do so?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to you. I hope he gives you plenty of news. Rajendrababu has </w:t>
      </w:r>
      <w:r>
        <w:rPr>
          <w:rFonts w:ascii="Times" w:hAnsi="Times" w:eastAsia="Times"/>
          <w:b w:val="0"/>
          <w:i w:val="0"/>
          <w:color w:val="000000"/>
          <w:sz w:val="22"/>
        </w:rPr>
        <w:t>requisitioned Pyarelal.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417. SPEECH AT PUBLIC MEETING, RUPSI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be again in Assam after a very long period. This </w:t>
      </w:r>
      <w:r>
        <w:rPr>
          <w:rFonts w:ascii="Times" w:hAnsi="Times" w:eastAsia="Times"/>
          <w:b w:val="0"/>
          <w:i w:val="0"/>
          <w:color w:val="000000"/>
          <w:sz w:val="22"/>
        </w:rPr>
        <w:t>time my mission is in connection with the Harijan movement. Untouc-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hability is a great blot on Hinduism, and if we do not efface it in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ourselves be effaced from the face of the earth. I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>you for your purse and address, for both are a promise of your deter-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mination to root out untouchability in your daily lives. It is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considerable untouchability in Assam and Bengal.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think that statement squares with facts. We are guilty of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as soon as we make distinctions between man and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grades of high and low. Surely there are distinctions enough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Assam. And those against whom distinctions are drawn feel them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keenly as any in the other parts of India. Then you look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Doms, Bhangis and Chamars, who come here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provinces, as lowest among the low. And it is a common thing for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castes to consider themselves superior to some other castes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treat Mussalmans, Christians and others as untouchables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way or other. Removal of untouchability implies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all this high-and-lowness and accord equal treatment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as children of one and the same God, and thus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brotherhood of man. I have no hesitation in saying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warrant in our Shastras for the untouchability that I have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and that we are practising more or less all over India.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blessings and co-operation in this one of the noblest of all </w:t>
      </w:r>
      <w:r>
        <w:rPr>
          <w:rFonts w:ascii="Times" w:hAnsi="Times" w:eastAsia="Times"/>
          <w:b w:val="0"/>
          <w:i w:val="0"/>
          <w:color w:val="000000"/>
          <w:sz w:val="22"/>
        </w:rPr>
        <w:t>causes.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27-4-1934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418. SPEECH AT PRAYER MEETING, RANGIYA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1934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as a rule have liked to speak after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But as the mission that has brought me to Assam is for me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religious character, I have no hesitation in combining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with the prayer. But before I speak on the mission,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ask you all who have gathered here in such large numbers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the practice of rising early in the morning and commencing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with prayer and finishing the day with prayer before retiring.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with the members of your family, if you cannot get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to join, and if you cannot get the members of your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so, do it alone. If you will cultivate the practice, you will find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what a peace giving thing a prayer from the heart is,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that it will steady you. And a day begun under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auspices will invariably end well. One of the verses we sang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paraphrased means this: “O God, I desire no earthly riches,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heaven, not even salvation. I desire the alleviation of the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Thy creatures.” This is not a verse of modern coinage.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orthodox prayer. Do you think that you can truthfully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prayer from day to day and yet treat crores of fellow-beings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whose very life is crushed out of them and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less than domestic cattle? You have, therefore, to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untouchability and the prayer which is enjoined upon every </w:t>
      </w:r>
      <w:r>
        <w:rPr>
          <w:rFonts w:ascii="Times" w:hAnsi="Times" w:eastAsia="Times"/>
          <w:b w:val="0"/>
          <w:i w:val="0"/>
          <w:color w:val="000000"/>
          <w:sz w:val="22"/>
        </w:rPr>
        <w:t>good Hindu. I suggest that you choose the prayer and banish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Letter”. Gandhiji passed Rangiya in the </w:t>
      </w:r>
      <w:r>
        <w:rPr>
          <w:rFonts w:ascii="Times" w:hAnsi="Times" w:eastAsia="Times"/>
          <w:b w:val="0"/>
          <w:i w:val="0"/>
          <w:color w:val="000000"/>
          <w:sz w:val="18"/>
        </w:rPr>
        <w:t>morning on his way from Barpeta to Tejpur.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from your hearts. Regard untouchability as a heinous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sin. But whilst it is sinful to regard a single human being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untouchable, I can introduce you to some untouchables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shun at any cost, and these are the evil thoughts which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do all sorts of evil things from day to day. They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banished. And then in Assam, more than in any other part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opium curse, a true untouchable. The opium habit dulls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intellect and promotes laziness. I do not believe that it does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whatever. If, therefore, you will take my advice, I would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to pray that God may give you strength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of human beings from your breasts and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to regard every evil thought as an untouchable and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strength to exorcize it. If you are an opium addict, ask God’s </w:t>
      </w:r>
      <w:r>
        <w:rPr>
          <w:rFonts w:ascii="Times" w:hAnsi="Times" w:eastAsia="Times"/>
          <w:b w:val="0"/>
          <w:i w:val="0"/>
          <w:color w:val="000000"/>
          <w:sz w:val="22"/>
        </w:rPr>
        <w:t>help to give up the habit.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ECEPTION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EWARE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pursuance of a circular letter addressed by Thakkar Bapa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Harijan Sevak Sanghs, we have been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memoranda of expenses from the respective places visited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Harijan tour in connection with the reception given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each place. In a memorandum from Khandwa, where a purse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RS. 3,000 was presented, I find nearly Rs. 40 shown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for printing the address presented to me and a certain sum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dresses for volunteers. There are other items about which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although they appear to me extravagant. But to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the addresses, uniform for volunteers and the like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debited against the purse makes the reception not only farcical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demoralizing. If a reception has to be given, money for printed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illuminated addresses should be collected separately as such,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purse has been collected. A costly reception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>mar a Harijan tour. It is wholly unnecessary. Some kind of a demon-</w:t>
      </w:r>
      <w:r>
        <w:rPr>
          <w:rFonts w:ascii="Times" w:hAnsi="Times" w:eastAsia="Times"/>
          <w:b w:val="0"/>
          <w:i w:val="0"/>
          <w:color w:val="000000"/>
          <w:sz w:val="22"/>
        </w:rPr>
        <w:t>stration, I suppose, is inevitable and necessary. But when it is 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taneous, it ought not to cost a single pice, or if it must, every pice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separately collected and in such a manner that it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affects the collection for the purse. Caskets are unbecoming,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>are unnecessary. A brief report on their Harijan activities should take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place of the addresses and it should be written in a clear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and handed to me to enable me to deal with it. This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Khandwa expenses is not intended to cast any reflection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Reception Committee. Probably many of the Committees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what the Khandwa Committee has done. They have evidently not </w:t>
      </w:r>
      <w:r>
        <w:rPr>
          <w:rFonts w:ascii="Times" w:hAnsi="Times" w:eastAsia="Times"/>
          <w:b w:val="0"/>
          <w:i w:val="0"/>
          <w:color w:val="000000"/>
          <w:sz w:val="22"/>
        </w:rPr>
        <w:t>realized the impropriety of making the Harijan purse pay for addres-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 and caskets presented to one who claims to be a true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ABOUT 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HAIN</w:t>
      </w:r>
    </w:p>
    <w:p>
      <w:pPr>
        <w:autoSpaceDN w:val="0"/>
        <w:autoSpaceDE w:val="0"/>
        <w:widowControl/>
        <w:spacing w:line="280" w:lineRule="exact" w:before="18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appreciate the following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of a lost chain, which ultimately came to the Harijan 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through the honesty of a Harijan. Sjt. R. M. Kumaraswami of </w:t>
      </w:r>
      <w:r>
        <w:rPr>
          <w:rFonts w:ascii="Times" w:hAnsi="Times" w:eastAsia="Times"/>
          <w:b w:val="0"/>
          <w:i w:val="0"/>
          <w:color w:val="000000"/>
          <w:sz w:val="22"/>
        </w:rPr>
        <w:t>Palla-dam, Tamil Nad, writes:</w:t>
      </w:r>
    </w:p>
    <w:p>
      <w:pPr>
        <w:autoSpaceDN w:val="0"/>
        <w:autoSpaceDE w:val="0"/>
        <w:widowControl/>
        <w:spacing w:line="188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REVERED MAHATMAJI,</w:t>
      </w:r>
    </w:p>
    <w:p>
      <w:pPr>
        <w:autoSpaceDN w:val="0"/>
        <w:autoSpaceDE w:val="0"/>
        <w:widowControl/>
        <w:spacing w:line="280" w:lineRule="exact" w:before="13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your way to Coimbatore from Tirupur during your recent visit,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purse of Rs. 450 was given at Palladam. There my sister’s daughter aged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give her gold chain to you. But my aunt did not like to give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chain. So she took it and kept it with her. When you arrived at Palladam,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somehow my aunt lost the chain in the crowd. I told her that the loss was a fine </w:t>
      </w:r>
      <w:r>
        <w:rPr>
          <w:rFonts w:ascii="Times" w:hAnsi="Times" w:eastAsia="Times"/>
          <w:b w:val="0"/>
          <w:i w:val="0"/>
          <w:color w:val="000000"/>
          <w:sz w:val="18"/>
        </w:rPr>
        <w:t>for her refusing the child’s wish.</w:t>
      </w:r>
    </w:p>
    <w:p>
      <w:pPr>
        <w:autoSpaceDN w:val="0"/>
        <w:autoSpaceDE w:val="0"/>
        <w:widowControl/>
        <w:spacing w:line="28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two weeks we got the clue about the chain. A Harijan boy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 years old was fortunate enough to get that lost chain. He was from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neighbouring village. After a fortnight, when we approached the boy’s father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was in possession of the chain, he at first denied any knowledge of it.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under a false fear of his being taken to task. When I explained to him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object of your tour was and also that there was absolutely nothing wrong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possessing lost property found by his son, he gladly took us into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confidence and willingly returned the chain. I gave him Rs. 25 as a present,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accepted with gratitude, and he has promised to give up his evil habit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drinking. He is considered to be one of the sincere and trustworthy men </w:t>
      </w:r>
      <w:r>
        <w:rPr>
          <w:rFonts w:ascii="Times" w:hAnsi="Times" w:eastAsia="Times"/>
          <w:b w:val="0"/>
          <w:i w:val="0"/>
          <w:color w:val="000000"/>
          <w:sz w:val="18"/>
        </w:rPr>
        <w:t>among the Harijans here.</w:t>
      </w:r>
    </w:p>
    <w:p>
      <w:pPr>
        <w:autoSpaceDN w:val="0"/>
        <w:autoSpaceDE w:val="0"/>
        <w:widowControl/>
        <w:spacing w:line="28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members of my family wish to send you this chain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child’s wish. I also wish, if you would kindly permit, to have the proceeds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chain earmarked for Harijan work at Palladam. I will consider this a good </w:t>
      </w:r>
      <w:r>
        <w:rPr>
          <w:rFonts w:ascii="Times" w:hAnsi="Times" w:eastAsia="Times"/>
          <w:b w:val="0"/>
          <w:i w:val="0"/>
          <w:color w:val="000000"/>
          <w:sz w:val="18"/>
        </w:rPr>
        <w:t>beginning for doing Harijan uplift work in these parts.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assured my correspondent that the proceeds of the chain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earmarked as he wishes.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is, of course, wrong in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lost property belongs to the finder. It belongs to the state,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 cannot be traced. I congratulate the Harijan who restored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chain to the owner, the four-year-old girl for her determination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relatives on their ultimately respecting the little donor’s wish.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her, however, know that she is not the first girl of her age to have </w:t>
      </w:r>
      <w:r>
        <w:rPr>
          <w:rFonts w:ascii="Times" w:hAnsi="Times" w:eastAsia="Times"/>
          <w:b w:val="0"/>
          <w:i w:val="0"/>
          <w:color w:val="000000"/>
          <w:sz w:val="22"/>
        </w:rPr>
        <w:t>parted with her chain for the Harijan cause.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LIGHT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P. Majmudar writes: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want of work, or more truly speaking, because of untouchability,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debars them from avenues of employment open to the rest, Harijans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reported to be living on the undigested grains picked out from droppings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cattle. I had the pain of recently witnessing such a disgusting scene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Gujarat. I was visiting a village in Bhal district. In the Bhangi quarter, I saw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everywhere cattle dung spread for drying. On enquiry into the cause of this,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residing in the quarters told me that they had so little employment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had to maintain themselves on grains picked out from cattle dung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 by them. After the dung was dried, they separated the undigested,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halfchewed grains from the dung, washed them, dried them and ground them </w:t>
      </w:r>
      <w:r>
        <w:rPr>
          <w:rFonts w:ascii="Times" w:hAnsi="Times" w:eastAsia="Times"/>
          <w:b w:val="0"/>
          <w:i w:val="0"/>
          <w:color w:val="000000"/>
          <w:sz w:val="18"/>
        </w:rPr>
        <w:t>into powder which they eat in the form of chapatis.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seen nor heard of such a practice amongst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anywhere. It is impossible to question the evidence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P. Majmudar of what he has seen through his own eyes. Let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understand what untouchability is doing to a portion of Hindu </w:t>
      </w:r>
      <w:r>
        <w:rPr>
          <w:rFonts w:ascii="Times" w:hAnsi="Times" w:eastAsia="Times"/>
          <w:b w:val="0"/>
          <w:i w:val="0"/>
          <w:color w:val="000000"/>
          <w:sz w:val="22"/>
        </w:rPr>
        <w:t>humanity.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13-4-1934</w:t>
      </w:r>
    </w:p>
    <w:p>
      <w:pPr>
        <w:autoSpaceDN w:val="0"/>
        <w:autoSpaceDE w:val="0"/>
        <w:widowControl/>
        <w:spacing w:line="240" w:lineRule="exact" w:before="2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A REFORMER’S DIFFICULTY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your drive against untouchability you make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remarks which seem to be inconsistent with your previous writings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columns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18"/>
        </w:rPr>
        <w:t>For instance, you wrote some years ago that the rule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restraint of inter-dining was intended for the evolution of the soul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no part of varnadharma. Now, if you grant the necessity 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advisability of restraint upon inter-dining for the evolution of the soul, how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you say, as you have now a days been saying, that for anyone to object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dine with an ‘untouchable’ on the ground of untouchability is a sin? I agree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you that restraint upon inter-dining is no part of varnadharma; but I do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understand why inter-dining retards the evolution of the soul.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there is a double confusion. In the first instance,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inter-dining on the ground of untouchability is wholly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restraint based on the ground of the evolution of the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restraint excludes a whole class whose very existence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challenged, the second excludes nobody on the ground of his birth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particular class, but it may exclude those individuals who are </w:t>
      </w:r>
      <w:r>
        <w:rPr>
          <w:rFonts w:ascii="Times" w:hAnsi="Times" w:eastAsia="Times"/>
          <w:b w:val="0"/>
          <w:i w:val="0"/>
          <w:color w:val="000000"/>
          <w:sz w:val="22"/>
        </w:rPr>
        <w:t>addicted to particular habits. Thus, restraint on the ground of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will persist without reference to the person’s habits,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 the ground of evolution of the soul will abate immediately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excluded shedshis objectionable habits. There is, therefore,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inconsistency between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referred to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position. Secondly, even if my opinion as expressed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indefensible, the correspondent’s doubt is solved by my </w:t>
      </w:r>
      <w:r>
        <w:rPr>
          <w:rFonts w:ascii="Times" w:hAnsi="Times" w:eastAsia="Times"/>
          <w:b w:val="0"/>
          <w:i w:val="0"/>
          <w:color w:val="000000"/>
          <w:sz w:val="22"/>
        </w:rPr>
        <w:t>showing, as I have shown, that my condemnation of objection to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 on the ground of untouchability has nothing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referred to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of which I have approved.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further asks how I reconcile my attitude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peremptory restrictions laid down in Vaishnavite literature.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is pertinent. I must, however, confess my inability to recon-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cile the two positions. Though I take pride in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Vaishn-avite faith, my pride does not require my adherence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ceremonial observances prescribed in Vaishnavite literature. I cling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Vaishnavite faith because it inculcates universal love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brotherhood; it lays the greatest emphasis on meticulous </w:t>
      </w:r>
      <w:r>
        <w:rPr>
          <w:rFonts w:ascii="Times" w:hAnsi="Times" w:eastAsia="Times"/>
          <w:b w:val="0"/>
          <w:i w:val="0"/>
          <w:color w:val="000000"/>
          <w:sz w:val="22"/>
        </w:rPr>
        <w:t>observance of truth and non-violence and insists on unselfish devotion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7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God. In Hindu literature, religious and secular, the unadulterated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condemna-tion of narrowness, intolerance and bigotry by Vaishnavite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saints and other writers is not to be beaten by any other writing.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disturbed, therefore, by ceremonial observances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>manifestly contrary to the spirit of Vaishnavism.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 concludes: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cannot resolve our doubts ourselves. We yield to your better judg-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ment. But when we follow your teaching, we run the risk of being boycotted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by those who are near and dear to us. What is to be done under such circu-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mstances?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a difficult question to answer and can only be deter-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mined by each one according to his or her individual ability to suffer.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feel that untouchability is an evil cannot practise it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or form. In a matter of such grave importance, I should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reformer to have the courage of his or her convictions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brave all the social persecution that they may have to suffer. </w:t>
      </w:r>
      <w:r>
        <w:rPr>
          <w:rFonts w:ascii="Times" w:hAnsi="Times" w:eastAsia="Times"/>
          <w:b w:val="0"/>
          <w:i w:val="0"/>
          <w:color w:val="000000"/>
          <w:sz w:val="22"/>
        </w:rPr>
        <w:t>Such has been the lot of reformers all the world over.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421.THE WRONG WAY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who is interested in the Harijan cause sends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clippings from sanatanist writings which attribute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kinds of opinions and some of which even contain quotations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writings mutilated in order to prejudice the masses against 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me to reply to this indictment. It is not new to me.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 in it I have answered from time to time.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prejudiced will not listen to any defence I may offer.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are unaffected by charges, especially when they are wild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question undoubtedly are. But, between the critics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convinced and supporters who will not be seduced,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 middle class that would be swayed one way or the other.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who has sent me the clippings probably belongs to that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His letter, therefore, is such as to demand a reply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columns. Some of the clippings are as follows: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“The Mahabharata is a mass of rubbish from beginning to end.”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“I do not regard Shri Krishna as an ‘avatar’ (incarnation) but as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ordinary man.”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“I do not believe in morals. I am a breaker of idols.”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“The Dharma of Hindus is devilish, the Shastras are godless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rishis and munis are devils.”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inverted commas are in the original sanatanist writings.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reference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of the quotations. I have not the files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Nava-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jivan </w:t>
      </w:r>
      <w:r>
        <w:rPr>
          <w:rFonts w:ascii="Times" w:hAnsi="Times" w:eastAsia="Times"/>
          <w:b w:val="0"/>
          <w:i w:val="0"/>
          <w:color w:val="000000"/>
          <w:sz w:val="22"/>
        </w:rPr>
        <w:t>with me. I have, therefore, to rely upon memory.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and what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today is that it is like a rich diamond mine from which the deeper </w:t>
      </w:r>
      <w:r>
        <w:rPr>
          <w:rFonts w:ascii="Times" w:hAnsi="Times" w:eastAsia="Times"/>
          <w:b w:val="0"/>
          <w:i w:val="0"/>
          <w:color w:val="000000"/>
          <w:sz w:val="22"/>
        </w:rPr>
        <w:t>you dig the more diamonds you find.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of Krishna and what I believe of him today is </w:t>
      </w:r>
      <w:r>
        <w:rPr>
          <w:rFonts w:ascii="Times" w:hAnsi="Times" w:eastAsia="Times"/>
          <w:b w:val="0"/>
          <w:i w:val="0"/>
          <w:color w:val="000000"/>
          <w:sz w:val="22"/>
        </w:rPr>
        <w:t>that he is one of the many avatars.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said that Hindu temples are brothels, but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>and repeat now that some of them are like brothels. I could never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do not believe in morals’, for with me religion and morality are </w:t>
      </w:r>
      <w:r>
        <w:rPr>
          <w:rFonts w:ascii="Times" w:hAnsi="Times" w:eastAsia="Times"/>
          <w:b w:val="0"/>
          <w:i w:val="0"/>
          <w:color w:val="000000"/>
          <w:sz w:val="22"/>
        </w:rPr>
        <w:t>convertible terms, as can be evidenced by all my writings.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indeed, a breaker of idols, if I am also a worshipper of </w:t>
      </w:r>
      <w:r>
        <w:rPr>
          <w:rFonts w:ascii="Times" w:hAnsi="Times" w:eastAsia="Times"/>
          <w:b w:val="0"/>
          <w:i w:val="0"/>
          <w:color w:val="000000"/>
          <w:sz w:val="22"/>
        </w:rPr>
        <w:t>them. I do not bow my head to false gods.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Quotation 4 is a blasphemy I am incapable of uttering.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the dharma of the Hindus to be devilish, I should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>good-bye to it long ago.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Sanatana Dharma can gain nothing by distortions or reckless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in the pages of publications brought out by those who call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sanatanists.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422. SOME AMENDMENTS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three amendments have been received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head office of the Harijan Sevak Sangh.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40" w:lineRule="exact" w:before="13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rider clause may be added to Rule (5), para 2:—To fulfil this desire,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25% quota and 50% quota of the principal cities appropriated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Central Board will also be devoted to direct welfare work only. A sum of Rs.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25,000 now donated by Mr. Birla shall be earmarked for meeting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establishment and travelling charges of the Central Board and office.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Draft Rules to which these are amendments,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“Opinion </w:t>
      </w:r>
      <w:r>
        <w:rPr>
          <w:rFonts w:ascii="Times" w:hAnsi="Times" w:eastAsia="Times"/>
          <w:b w:val="0"/>
          <w:i w:val="0"/>
          <w:color w:val="000000"/>
          <w:sz w:val="18"/>
        </w:rPr>
        <w:t>Invited”,2-3-1934.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Central Board will make special efforts to take separate collections for paying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share of administrative and propaganda expenses incurred by Provincial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Boards now and hereafter.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40" w:lineRule="exact" w:before="13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be substituted for Rule (9): (9) In view of the difficulty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raising additional funds in the provinces soon after the tour, the Provincial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Secretary, as also District Secretaries, should cease to be officemen, but should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become necessary parts of the welfare schemes. The charges of the provincial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staff needed for supervising schemes in the districts will thus be met from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75% quota and taken from the districts in proportion to their budgets.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rule, however, will operate only for one year from the date when new financial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relations arising out of the Purse Fund are established.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240" w:lineRule="exact" w:before="11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be added as Rule (10):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Welfare schemes must be submitted by Provincial Boards within two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months after the expiry of the tour in their respective provinces. Failing this,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grants under the old arrangement will be stopped. Grants under the new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arrangement will be paid only after the welfare scheme submitted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province is approved of by the Central Board.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amendments should be carefully considered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especially Provincial Boards, and their comments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office without delay. It will be observed that the rider to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(5), para 2, carried out to greater perfection the original intention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received for Harijan service should be as far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solely to welfare work. And this object can be easily fulfilled,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Provincial Boards will heartily co-operate and realize that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expeditious way of driving out untouchability is to be prepared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render, silent, selfless service to Harijans. Such work serves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threefold purpose. Requiring, as it does, purity among the workers,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constitutes the best propaganda amongst the sanatanists. No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intellectual argument will ever convince those in whom a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belief is deeply seated. But the purity and gentleness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will undoubtedly do so. Secondly, selfless work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will not only enable the reformers to overcome some, if not </w:t>
      </w:r>
      <w:r>
        <w:rPr>
          <w:rFonts w:ascii="Times" w:hAnsi="Times" w:eastAsia="Times"/>
          <w:b w:val="0"/>
          <w:i w:val="0"/>
          <w:color w:val="000000"/>
          <w:sz w:val="22"/>
        </w:rPr>
        <w:t>all, of the bad customs and habits that are to be seen among them but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special desire of Gandhiji that not a single rupee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Purse Fund should be spent on administration and propaganda but that it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utilized for the execution of schemes for Harijan welfare work.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strengthen their faith in Hinduism, which they have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>known only as a means of their degradation. Thirdly, the high stan-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dard of character required of those who render personal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cannot but be a matter of inward joy to the workers.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and third amendments do not deserve any comment,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this—that the third has evidently been found necessary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negligence on the part of Boards of the Provinces in sending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schemes of constructive work. I am fully aware that, strange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seem, to produce a good constructive scheme and equally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would faithfully carry it out is far more difficult than to </w:t>
      </w:r>
      <w:r>
        <w:rPr>
          <w:rFonts w:ascii="Times" w:hAnsi="Times" w:eastAsia="Times"/>
          <w:b w:val="0"/>
          <w:i w:val="0"/>
          <w:color w:val="000000"/>
          <w:sz w:val="22"/>
        </w:rPr>
        <w:t>collect funds.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VALLABHBHAI PATEL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a day of fasting; we are on the deck of a ship sailing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Tezpur to Gauhati. On one side of me is Thakkar Bapa,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is Om and all around are sitting the rest of the party. In front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lavatory. It is not very dirty. The rains have already set in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heavy downpour yesterday and so it is stuffy today. Deck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journey, therefore, is bearable. It is nine in the morning now.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Gauhati at about twelve. Mirabehn will have arrived there.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 ill and so we had left her behind in Patna. My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 allow myself sufficient rest. I don’t over strain the body.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were to listen to all the advice that doctors give, one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>leave one’s bed.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dispute between the workers and the mill-owners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in my view the latter are more at fault. They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this. The part which Kasturbhai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played this time does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credit. The mill-owners’ resolution was so utterly absurd that I </w:t>
      </w:r>
      <w:r>
        <w:rPr>
          <w:rFonts w:ascii="Times" w:hAnsi="Times" w:eastAsia="Times"/>
          <w:b w:val="0"/>
          <w:i w:val="0"/>
          <w:color w:val="000000"/>
          <w:sz w:val="22"/>
        </w:rPr>
        <w:t>thought I must write something. I wrote to Kasturbhai and remons-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trated with him gently. The resolution was nothing but a threat.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risk of the system [of arbitration] built up through twleve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labour breaking down. My letter had an effect. It may be said, </w:t>
      </w:r>
      <w:r>
        <w:rPr>
          <w:rFonts w:ascii="Times" w:hAnsi="Times" w:eastAsia="Times"/>
          <w:b w:val="0"/>
          <w:i w:val="0"/>
          <w:color w:val="000000"/>
          <w:sz w:val="22"/>
        </w:rPr>
        <w:t>rather, that differences arose among the mill-owners themselves.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Mill-owners of Ahmedabad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Sakarlal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therefore, came to see me. Kastur-bhai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as he was preparing to go to Geneva. I told them that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reduced without evidence to justify such a step; but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were ready to link wages to profits and fix minimum wages,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agree to whatever relief such an arrangement might give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liked this suggestion but told me that it would be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other mill-owners to implement it. That is true, of course. I </w:t>
      </w:r>
      <w:r>
        <w:rPr>
          <w:rFonts w:ascii="Times" w:hAnsi="Times" w:eastAsia="Times"/>
          <w:b w:val="0"/>
          <w:i w:val="0"/>
          <w:color w:val="000000"/>
          <w:sz w:val="22"/>
        </w:rPr>
        <w:t>will see now what can be done.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about my decision. I am eager to know </w:t>
      </w:r>
      <w:r>
        <w:rPr>
          <w:rFonts w:ascii="Times" w:hAnsi="Times" w:eastAsia="Times"/>
          <w:b w:val="0"/>
          <w:i w:val="0"/>
          <w:color w:val="000000"/>
          <w:sz w:val="22"/>
        </w:rPr>
        <w:t>your view. I have assumed that you will understand without expla-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both decisions of mine. I have no doubt at all that both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There will be no danger to satyagraha now, and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favouring Council-entry will no longer be forced to remain inactive.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inactivity was painful to them. Let them go ahead.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purity in their methods of work, they can do some useful </w:t>
      </w:r>
      <w:r>
        <w:rPr>
          <w:rFonts w:ascii="Times" w:hAnsi="Times" w:eastAsia="Times"/>
          <w:b w:val="0"/>
          <w:i w:val="0"/>
          <w:color w:val="000000"/>
          <w:sz w:val="22"/>
        </w:rPr>
        <w:t>work even in the legislature.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taking rest in Delhi. Lakshmi is in the last stages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pregnancy. Raja is in Delhi and will remain there till Lakshmi’s </w:t>
      </w:r>
      <w:r>
        <w:rPr>
          <w:rFonts w:ascii="Times" w:hAnsi="Times" w:eastAsia="Times"/>
          <w:b w:val="0"/>
          <w:i w:val="0"/>
          <w:color w:val="000000"/>
          <w:sz w:val="22"/>
        </w:rPr>
        <w:t>delivery at any rate.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senior leaders will certainly come and see me again.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to learn that you do not get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inquiring how this </w:t>
      </w:r>
      <w:r>
        <w:rPr>
          <w:rFonts w:ascii="Times" w:hAnsi="Times" w:eastAsia="Times"/>
          <w:b w:val="0"/>
          <w:i w:val="0"/>
          <w:color w:val="000000"/>
          <w:sz w:val="22"/>
        </w:rPr>
        <w:t>happens.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trouble in your nostrils is certainly difficult to treat.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cured though I don’t know what should be done to cure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you yourself will have to think about it, for I have seen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cases even doctors feel helpless. Improvement takes place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patient himself discovers some method. I believe that </w:t>
      </w:r>
      <w:r>
        <w:rPr>
          <w:rFonts w:ascii="Times" w:hAnsi="Times" w:eastAsia="Times"/>
          <w:b w:val="0"/>
          <w:i/>
          <w:color w:val="000000"/>
          <w:sz w:val="22"/>
        </w:rPr>
        <w:t>prana-</w:t>
      </w:r>
      <w:r>
        <w:rPr>
          <w:rFonts w:ascii="Times" w:hAnsi="Times" w:eastAsia="Times"/>
          <w:b w:val="0"/>
          <w:i/>
          <w:color w:val="000000"/>
          <w:sz w:val="22"/>
        </w:rPr>
        <w:t>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some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bound to have an effect. Since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inhales twice as much oxygen as in normal breathing,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even more, I believe that the extra oxygen which the affected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is bound to have an effect. If you try to do the whole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observe the effect, you will also realize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intimate connection with the functioning of the nostrils. Hence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some effect, good or bad, on them.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possibility of a bad effect and so it can only be good.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>must be done in a place where the air is pure. It would be desirable,</w:t>
      </w:r>
    </w:p>
    <w:p>
      <w:pPr>
        <w:autoSpaceDN w:val="0"/>
        <w:autoSpaceDE w:val="0"/>
        <w:widowControl/>
        <w:spacing w:line="218" w:lineRule="exact" w:before="37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Mill-owners of Ahmedabad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do it in an open plot of ground. I have never asked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sleep. But I assume that the doors of your room are kept </w:t>
      </w:r>
      <w:r>
        <w:rPr>
          <w:rFonts w:ascii="Times" w:hAnsi="Times" w:eastAsia="Times"/>
          <w:b w:val="0"/>
          <w:i w:val="0"/>
          <w:color w:val="000000"/>
          <w:sz w:val="22"/>
        </w:rPr>
        <w:t>open.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 had sent me Mani’s letter. It was a brave one, though </w:t>
      </w:r>
      <w:r>
        <w:rPr>
          <w:rFonts w:ascii="Times" w:hAnsi="Times" w:eastAsia="Times"/>
          <w:b w:val="0"/>
          <w:i w:val="0"/>
          <w:color w:val="000000"/>
          <w:sz w:val="22"/>
        </w:rPr>
        <w:t>also painful. I have met Aminbhai. How long will he be there?</w:t>
      </w:r>
    </w:p>
    <w:p>
      <w:pPr>
        <w:autoSpaceDN w:val="0"/>
        <w:autoSpaceDE w:val="0"/>
        <w:widowControl/>
        <w:spacing w:line="220" w:lineRule="exact" w:before="126" w:after="4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2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91-3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424. SPEECH AT PUBLIC MEETING, GAUHATI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1934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he could not congratulate Gauhati Municipality on the condition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Harijan quarters, which were unfit for human habitation. It was no use saying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Harijans were dirty people. It was up to the Municipality to educate them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dirty habits. It was all very well for them to state that the famous Kamakhya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as well as several others had been flung open to Harijans. But they must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 content until they had broken down the barrier which now divides Harijans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 of the community and brought the former in a line with the latter. It was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spiritual aim in view that at the age of 64, when he might well claim to rest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labours, he was wandering from place to place in order to deliver his message.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impossible for him to be at peace so long as the monster of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>prevailed in our holy land.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27-4-1934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TELEGRAM TO NARANDAS GANDHI</w:t>
      </w:r>
    </w:p>
    <w:p>
      <w:pPr>
        <w:autoSpaceDN w:val="0"/>
        <w:tabs>
          <w:tab w:pos="5130" w:val="left"/>
          <w:tab w:pos="5650" w:val="left"/>
        </w:tabs>
        <w:autoSpaceDE w:val="0"/>
        <w:widowControl/>
        <w:spacing w:line="260" w:lineRule="exact" w:before="1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14, 1934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     RECEIVED.       IF        POSSIBLE       COME       RANCHI       THIRTIETH.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M.M.U./I. Also C.W. 8399. Courtesy: Narandas Gandhi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SATIS CHANDRA DAS GUPTA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on no account overdo things and overtax your energy.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evil habit of putting burdens on willing shoulders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often ill able to bear. I expect truth from you and truth </w:t>
      </w:r>
      <w:r>
        <w:rPr>
          <w:rFonts w:ascii="Times" w:hAnsi="Times" w:eastAsia="Times"/>
          <w:b w:val="0"/>
          <w:i w:val="0"/>
          <w:color w:val="000000"/>
          <w:sz w:val="22"/>
        </w:rPr>
        <w:t>demands that you give me notice when I expect too much from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wrong in thinking that my decision on C. D. is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 reflection on any single one of you. If it is a reflection it is on </w:t>
      </w:r>
      <w:r>
        <w:rPr>
          <w:rFonts w:ascii="Times" w:hAnsi="Times" w:eastAsia="Times"/>
          <w:b w:val="0"/>
          <w:i w:val="0"/>
          <w:color w:val="000000"/>
          <w:sz w:val="22"/>
        </w:rPr>
        <w:t>me. But I need not plead guilty. I am but a coseeker with you all—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primus inter pares.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lost nothing by the past doings.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lost, if I had not had the courage to halt when I saw the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it. There was no warrant for a fast.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simple coercion if I had gone for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Mayoral election is an indication. We must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fire. The Council-entry decision is sound. We must have a parliamen-</w:t>
      </w:r>
      <w:r>
        <w:rPr>
          <w:rFonts w:ascii="Times" w:hAnsi="Times" w:eastAsia="Times"/>
          <w:b w:val="0"/>
          <w:i w:val="0"/>
          <w:color w:val="000000"/>
          <w:sz w:val="22"/>
        </w:rPr>
        <w:t>tary party of Congressmen and perhaps part of the Congress machi-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nery when the latter can function legally. Now that Congressmen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as councilwallas, things will presently shape themselves.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>mount to truth through mistakes.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watch your Bengal programme.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Hemprabha has written to me. No time to write to her separately.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feel her way and do about khadi what she feels after weighing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said. No heroic measure is necessary. And we shall discuss </w:t>
      </w:r>
      <w:r>
        <w:rPr>
          <w:rFonts w:ascii="Times" w:hAnsi="Times" w:eastAsia="Times"/>
          <w:b w:val="0"/>
          <w:i w:val="0"/>
          <w:color w:val="000000"/>
          <w:sz w:val="22"/>
        </w:rPr>
        <w:t>the thing more fully when we meet.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Arun’s note. I must not write to him separately. He must </w:t>
      </w:r>
      <w:r>
        <w:rPr>
          <w:rFonts w:ascii="Times" w:hAnsi="Times" w:eastAsia="Times"/>
          <w:b w:val="0"/>
          <w:i w:val="0"/>
          <w:color w:val="000000"/>
          <w:sz w:val="22"/>
        </w:rPr>
        <w:t>build up a strong 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7950b. Courtesy: G. D. Birla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427. LETTER TO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got up this morning at 12.15 in order to overtake arrears.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ever in my mind. I hope you will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this letter. I would like a line from you to tell me how you are </w:t>
      </w:r>
      <w:r>
        <w:rPr>
          <w:rFonts w:ascii="Times" w:hAnsi="Times" w:eastAsia="Times"/>
          <w:b w:val="0"/>
          <w:i w:val="0"/>
          <w:color w:val="000000"/>
          <w:sz w:val="22"/>
        </w:rPr>
        <w:t>keeping and what you are doing.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my two decisions. That they are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 is a mere coincidence. The revival of the Swarajya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right step. There is no doubt that we have in the Congress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who believe in Council-entry and who will do nothing else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have that programme. Their ambition must be satisfied.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decision about confining C. R. to myself so far as the goal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concerned is much the most important. It was inevitable.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it, I can see the rightness of the decision for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reasons. I have given the precipitating cause. But the decision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 coming to me. I do hope that you have not been upset by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before my mind’s eye the whole time the decision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shape. I concluded that, though it might produce a momentary </w:t>
      </w:r>
      <w:r>
        <w:rPr>
          <w:rFonts w:ascii="Times" w:hAnsi="Times" w:eastAsia="Times"/>
          <w:b w:val="0"/>
          <w:i w:val="0"/>
          <w:color w:val="000000"/>
          <w:sz w:val="22"/>
        </w:rPr>
        <w:t>shock, you would ultimately see the truth of it and be glad. I wonder!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often talk about you. We are a large party. I was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the members of the family for nearly two hours when I </w:t>
      </w:r>
      <w:r>
        <w:rPr>
          <w:rFonts w:ascii="Times" w:hAnsi="Times" w:eastAsia="Times"/>
          <w:b w:val="0"/>
          <w:i w:val="0"/>
          <w:color w:val="000000"/>
          <w:sz w:val="22"/>
        </w:rPr>
        <w:t>passed through Allahabad.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1934. Courtesy: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C.W. 7950. Courtesy: G. D. Birla</w:t>
      </w:r>
    </w:p>
    <w:p>
      <w:pPr>
        <w:autoSpaceDN w:val="0"/>
        <w:autoSpaceDE w:val="0"/>
        <w:widowControl/>
        <w:spacing w:line="240" w:lineRule="exact" w:before="2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in Alipore Central Jail at this time.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428. LETTER TO SIR GEORGE SCHUSTER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GEORGE SCHUSTER,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of 6th April just received during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Harijan tour in Assam.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to learn that by reason of the re-starting of civil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disobedience no change was made in the Government decision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1931 about salt. Am I free to advise workers accordingly? Will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kindly let me know in which areas it was found necessary to withdraw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concession and how the concession can be restored?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9707. Courtesy: Andhra Pradesh Government.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30-11-1934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C. RAJAGOPALACHARI</w:t>
      </w:r>
    </w:p>
    <w:p>
      <w:pPr>
        <w:autoSpaceDN w:val="0"/>
        <w:autoSpaceDE w:val="0"/>
        <w:widowControl/>
        <w:spacing w:line="27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many things to write but Father Time is a cruel parent.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correspondence between Sir George Schuster and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see how the Swarajists are to be bound to our program-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We shall have to suggest these things. Our democracy will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ways of all the other democracies that are nurtured on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traditions. A parliamentary party is as inevitable as a khaddar party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party. All parliamentarians won’t be of the same hue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It may be, indeed it is certain, there will be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Congressmen on different policies. We shall have to do our </w:t>
      </w:r>
      <w:r>
        <w:rPr>
          <w:rFonts w:ascii="Times" w:hAnsi="Times" w:eastAsia="Times"/>
          <w:b w:val="0"/>
          <w:i w:val="0"/>
          <w:color w:val="000000"/>
          <w:sz w:val="22"/>
        </w:rPr>
        <w:t>part in shaping the policy of Congress parliamentarians.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written in the midst of disturbances.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7950a. Courtesy: G. D. Birla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Sir George Schuster”, 28-3-1934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Schuster, writing on April 22, enclosed a list of such areas, saying 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same time that villagers concerned could make applications for the restoration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concession.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HIRALAL SHARMA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SHARMA,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shall of course keep writing to Amtuss-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alaam. But I am now relieved of anxiety for her. Prescribe for 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you think best. The whole problem will be solved if she is </w:t>
      </w:r>
      <w:r>
        <w:rPr>
          <w:rFonts w:ascii="Times" w:hAnsi="Times" w:eastAsia="Times"/>
          <w:b w:val="0"/>
          <w:i w:val="0"/>
          <w:color w:val="000000"/>
          <w:sz w:val="22"/>
        </w:rPr>
        <w:t>cured.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writing to me as to how you are getting 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write a long letter to you.</w:t>
      </w:r>
    </w:p>
    <w:p>
      <w:pPr>
        <w:autoSpaceDN w:val="0"/>
        <w:autoSpaceDE w:val="0"/>
        <w:widowControl/>
        <w:spacing w:line="220" w:lineRule="exact" w:before="126" w:after="4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diet Kuhne, Juste, Kellogg and Carrington are good </w:t>
      </w:r>
      <w:r>
        <w:rPr>
          <w:rFonts w:ascii="Times" w:hAnsi="Times" w:eastAsia="Times"/>
          <w:b w:val="0"/>
          <w:i w:val="0"/>
          <w:color w:val="000000"/>
          <w:sz w:val="22"/>
        </w:rPr>
        <w:t>but none of them is perfect. The conclusion I have arrived at is this: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2320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288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(2) 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(3) </w:t>
            </w:r>
          </w:p>
          <w:p>
            <w:pPr>
              <w:autoSpaceDN w:val="0"/>
              <w:autoSpaceDE w:val="0"/>
              <w:widowControl/>
              <w:spacing w:line="300" w:lineRule="exact" w:before="260" w:after="0"/>
              <w:ind w:left="290" w:right="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(4)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(5)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(6)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Juicy fruit is the most faultless diet.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Milk products are most essential for energy. Fresh,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unboiled milk is best.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Too many articles of food should not be eaten in a day.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Each article should be eaten separately.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Among the cereals wheat is good.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Rice is unnecessary.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Pulses are unnecessary.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much in brief.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Bapuke Chhayamen Mere Jivanke Solah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Varsha, </w:t>
      </w:r>
      <w:r>
        <w:rPr>
          <w:rFonts w:ascii="Times" w:hAnsi="Times" w:eastAsia="Times"/>
          <w:b w:val="0"/>
          <w:i w:val="0"/>
          <w:color w:val="000000"/>
          <w:sz w:val="18"/>
        </w:rPr>
        <w:t>between pp. 60-1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AMTUSSALAAM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Now that Dr. Sharma is with you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on your account. No one among you is required now to court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imprisonment. Once you have completely recovered we shall consider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course to follow. You must do what the Doctor says.</w:t>
      </w:r>
    </w:p>
    <w:p>
      <w:pPr>
        <w:autoSpaceDN w:val="0"/>
        <w:autoSpaceDE w:val="0"/>
        <w:widowControl/>
        <w:spacing w:line="220" w:lineRule="exact" w:before="126" w:after="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Doctor’s daughter should be called to the Ashram.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WHY ONLY BIHAR?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writes.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science student has no right to disbelieve what is beyond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comprehension. A science student should be humble.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brushing aside whatever he hears, he must give it some thought.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few things in this world which we are able to understand.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are beyond our understanding. That is exactly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become more humble as they acquire more knowledge,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of the learned man consists in realizing his immense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The deeper he goes, the more he realizes that he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Moreover, most of what he knows is just surmise.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 of running down science by writing this. Though infini-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tesimal, the knowledge we acquire has its uses. But compared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acquired, what is already acquired is less than a drop in </w:t>
      </w:r>
      <w:r>
        <w:rPr>
          <w:rFonts w:ascii="Times" w:hAnsi="Times" w:eastAsia="Times"/>
          <w:b w:val="0"/>
          <w:i w:val="0"/>
          <w:color w:val="000000"/>
          <w:sz w:val="22"/>
        </w:rPr>
        <w:t>the ocean.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life in this world originates from the same root. Hence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fundamentally one. These include all things from vegetable life to </w:t>
      </w:r>
      <w:r>
        <w:rPr>
          <w:rFonts w:ascii="Times" w:hAnsi="Times" w:eastAsia="Times"/>
          <w:b w:val="0"/>
          <w:i w:val="0"/>
          <w:color w:val="000000"/>
          <w:sz w:val="22"/>
        </w:rPr>
        <w:t>human life. For one who understands, the misery of one living crea-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 is the misery of all, and the happiness of one is the happiness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Hence it is sacrifice that has always contained and still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happiness. We see this rule working in a family. Everyone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if the father is unhappy. And everyone is affected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ways. Hence, if this student accepts the oneness of all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creatures, everyone would be included in the punishment of Bihar.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not felt the earthquake have not remained untouched.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not directly experience, they should be considered ignorant </w:t>
      </w:r>
      <w:r>
        <w:rPr>
          <w:rFonts w:ascii="Times" w:hAnsi="Times" w:eastAsia="Times"/>
          <w:b w:val="0"/>
          <w:i w:val="0"/>
          <w:color w:val="000000"/>
          <w:sz w:val="22"/>
        </w:rPr>
        <w:t>to that extent. So, the science student would probably agree that there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correspondent, a science student,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accept Gandhiji’s view that untouchability was one of the causes of the Bihar </w:t>
      </w:r>
      <w:r>
        <w:rPr>
          <w:rFonts w:ascii="Times" w:hAnsi="Times" w:eastAsia="Times"/>
          <w:b w:val="0"/>
          <w:i w:val="0"/>
          <w:color w:val="000000"/>
          <w:sz w:val="18"/>
        </w:rPr>
        <w:t>earthquake.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much sense in asking: “Why only Bihar?” Why only Bihar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province? Who are we to put this question to God? His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inscrutable. Hence, where reason cannot function, it is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>works.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prove with the help of several illustrations that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are related to things spiritual. Physical things originate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source of energy as spiritual, and so there is no impassable gulf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physical and spiritual things. Rain is a physical phenomenon;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doubt related to human happiness and unhappiness; if so,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it fail to be related to his good and bad deeds? We know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in world history when countless people have not related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earthquakes to sinful deeds of man. Even today, religious-minded </w:t>
      </w:r>
      <w:r>
        <w:rPr>
          <w:rFonts w:ascii="Times" w:hAnsi="Times" w:eastAsia="Times"/>
          <w:b w:val="0"/>
          <w:i w:val="0"/>
          <w:color w:val="000000"/>
          <w:sz w:val="22"/>
        </w:rPr>
        <w:t>people everywhere believe in such a relationship.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never be known for which sins of ours such calamities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overtake us. The golden rule is for each one of us to regard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for one’s individual and social sins. It is pride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if one says, ‘This happened because of your sins’;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it is wisdom, if one says, ‘It happened because of my sins.’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tried to convince those who do not consider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 that the earthquake is the result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it. They may well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result of my sin. Imperfect man can never finally determine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right and what is wrong in such matters. My job is over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convince the reader that the earthquake is the result of our sins.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people who regard untouchability as a great sin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 it with the earthquake and endeavour to expiate and wipe out </w:t>
      </w:r>
      <w:r>
        <w:rPr>
          <w:rFonts w:ascii="Times" w:hAnsi="Times" w:eastAsia="Times"/>
          <w:b w:val="0"/>
          <w:i w:val="0"/>
          <w:color w:val="000000"/>
          <w:sz w:val="22"/>
        </w:rPr>
        <w:t>the blot as soon as possible.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15-4-1934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433. SPEECH AT PUBLIC MEETING, GOLAGHAT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1934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reiterated the conditions of Harijan service. He said what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particularly wanted of them was a concise and business-like report of Harijan service;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addresses were unnecessary, and no expense should be incurred on that account. And if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must present an address, it should be written in a fine hand on good paper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given to him along with a translation into Hindi or English. If it was printed, the</w:t>
      </w:r>
    </w:p>
    <w:p>
      <w:pPr>
        <w:autoSpaceDN w:val="0"/>
        <w:autoSpaceDE w:val="0"/>
        <w:widowControl/>
        <w:spacing w:line="220" w:lineRule="exact" w:before="28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“that the earthquake is the cause of the sin”.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printing charges should be privately met and, in any case, should not be charged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Harijan purse. To recover printing charges from the purse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short of theft or misappropriation. Conveyance and feeding charges, too,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not be deducted from the purse; if no one came forward to bear the cost of feeding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and his party, he would indent upon friends for it but never touch the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funds. If it was necessary to make some propaganda through hand-bills, etc.,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spend upon it more than five per cent of the total collections.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collections should be handed over intact and bills presented to the General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expenditure incurred, which should not go beyond the limit of five per cent.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touring not to have receptions, but to do business on behalf of Harijans, to wake </w:t>
      </w:r>
      <w:r>
        <w:rPr>
          <w:rFonts w:ascii="Times" w:hAnsi="Times" w:eastAsia="Times"/>
          <w:b w:val="0"/>
          <w:i w:val="0"/>
          <w:color w:val="000000"/>
          <w:sz w:val="18"/>
        </w:rPr>
        <w:t>up the people, talk with workers and collect as much money as he could.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4-5-1934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SRI PRAKASA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1934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30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SRI PRAKASA,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coming to the decision, I have not judged a single follower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co-worker. I have judged myself, if I have judged at all. I am freer for </w:t>
      </w:r>
      <w:r>
        <w:rPr>
          <w:rFonts w:ascii="Times" w:hAnsi="Times" w:eastAsia="Times"/>
          <w:b w:val="0"/>
          <w:i w:val="0"/>
          <w:color w:val="000000"/>
          <w:sz w:val="22"/>
        </w:rPr>
        <w:t>the decision. It will do us all good if I remain true to myself.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is a unique weapon. You have therefore no need to reproach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But I do want you to be found ready when the time comes.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116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RAKASA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EVASHRAMA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ENARES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ANTT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Sri Prakasa Papers, File No. G-2.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Also C.W. 7951.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MARGARETE SPIEGEL</w:t>
      </w:r>
    </w:p>
    <w:p>
      <w:pPr>
        <w:autoSpaceDN w:val="0"/>
        <w:autoSpaceDE w:val="0"/>
        <w:widowControl/>
        <w:spacing w:line="27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1934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AMALA,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Mira has been keeping you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>things concerning 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the vows, if you feel the confidence. Your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disposed of. Why do you think I doubt you or that you are less </w:t>
      </w:r>
      <w:r>
        <w:rPr>
          <w:rFonts w:ascii="Times" w:hAnsi="Times" w:eastAsia="Times"/>
          <w:b w:val="0"/>
          <w:i w:val="0"/>
          <w:color w:val="000000"/>
          <w:sz w:val="22"/>
        </w:rPr>
        <w:t>than Mira? Mira has come in for rebukes and reproaches to which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are an utter stranger. But that is nothing. You should simply lose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yourself in your work and you will find me truly.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MANILAL AND SUSHILA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amount for the earthquake relief must have been sent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Bihar.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Sorabji, and also about Bhawani Dayal.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your problems with patience and a detached mind. Sorabji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reason some day. I don’t understand about Kunvar Maharaj.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guided by your own impression. I do not know him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We must take care that no one is attacked personally. Nothing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done in anger.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learnt about my decision from the cable.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lighten your burden. But it means that I expect more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Both of you must be ready when the tide comes again.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it is only the handful of workers like you who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shoulder the burden.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should now be released in about a month. Her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enclosed. The time for the two, Lakshmi’s and Nimu’s, deliveries is </w:t>
      </w:r>
      <w:r>
        <w:rPr>
          <w:rFonts w:ascii="Times" w:hAnsi="Times" w:eastAsia="Times"/>
          <w:b w:val="0"/>
          <w:i w:val="0"/>
          <w:color w:val="000000"/>
          <w:sz w:val="22"/>
        </w:rPr>
        <w:t>approaching.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stop here as I am pressed for time. I hope you receive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letters regularly. I tell others also that they should write to you.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SHANTILAL J. MEHTA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22"/>
        </w:rPr>
        <w:t>and Rs.15. I am using 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amounts exclusively for Bihar.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Inform Mohanlal and Umiashankar.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live worthily in every way, your aspirations are bound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fulfilled.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K. M. MUNSHI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ORHAT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It has helped me. Your criticism of the defi-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nition is correct. You have shown how the certificates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receiving for the draft are superficial. At present I am working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hurry that I get no time for second thoughts. The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discovered should have been evident to 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the draft to you so that it may help you in further scrutiny,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also sending a copy of the revised draft. If you notice any </w:t>
      </w:r>
      <w:r>
        <w:rPr>
          <w:rFonts w:ascii="Times" w:hAnsi="Times" w:eastAsia="Times"/>
          <w:b w:val="0"/>
          <w:i w:val="0"/>
          <w:color w:val="000000"/>
          <w:sz w:val="22"/>
        </w:rPr>
        <w:t>mistake in that too, do point it out.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Lilavati can devote herself blindly to small industries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about other things, the venture may succeed, otherwise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going round and round like the bullock at the oilpress.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difference will be that there is an observant oilman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bullock and so some oil is extracted. But in this case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oil-press of swadeshi will go on working and there will be no result at </w:t>
      </w:r>
      <w:r>
        <w:rPr>
          <w:rFonts w:ascii="Times" w:hAnsi="Times" w:eastAsia="Times"/>
          <w:b w:val="0"/>
          <w:i w:val="0"/>
          <w:color w:val="000000"/>
          <w:sz w:val="22"/>
        </w:rPr>
        <w:t>the end.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Mill-cloth, sugar mills, etc., are excluded from my definition,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khadi, jaggery, etc., are protected. We can, and should, manage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these. It is not a small field. Small industries would be crushed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up with big ones. Some change in the definition occurred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even as I was writing this. I have made it by adding an adjective,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exclude intoxicating substances. I do not know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you smoke. My son Harilal does. One day when the matter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for discussion, he said: “I smoke Madras cheroots, not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cigars.” In spite of his generous encouragement, the Madras cheroot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excluded from my definition. The cheroot will find its way </w:t>
      </w:r>
      <w:r>
        <w:rPr>
          <w:rFonts w:ascii="Times" w:hAnsi="Times" w:eastAsia="Times"/>
          <w:b w:val="0"/>
          <w:i w:val="0"/>
          <w:color w:val="000000"/>
          <w:sz w:val="22"/>
        </w:rPr>
        <w:t>out, as today it is doing.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entertain the fear which you do regarding Council-entry.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other fears too. But I think that the thing has come to stay.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will always have in it a party favouring it. I have come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46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it would be impossible and improper to ignore it.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have made up my mind to give all possible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strengthening it. But this will not go well with civil disobedience.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prison, I can give little direct help. The strength which it may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fact of my imprisonment itself will be another matter.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are pinned on you and Bhulabhai. I do not know who else </w:t>
      </w:r>
      <w:r>
        <w:rPr>
          <w:rFonts w:ascii="Times" w:hAnsi="Times" w:eastAsia="Times"/>
          <w:b w:val="0"/>
          <w:i w:val="0"/>
          <w:color w:val="000000"/>
          <w:sz w:val="22"/>
        </w:rPr>
        <w:t>might go. I don’t feel inclined to press anybody. Hence, Rajagopala-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chari, Rajendrababu, Jairamdas, etc., will probably stay out.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subject with anyone. As a result of my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civil disobedience, they are free for the time being to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like. Possibly Jawaharlal also may be tempted. If firm-minded,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capable, selfless and devoted workers join, Council-entry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good. But most of such people would not be 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goings-on of legislatures. The democracy of my conception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thing altogether. It can be moulded outside, not inside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legislatures. The latter will take the right shape when such democracy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into existence outside them. Today everywhere democracy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waits on legislatures and nothing is done. I want to have legislatures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follow the wishes of the people. I do not see at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atmosphere for such legislatures. I think that it is being created.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has succeeded in no small measure. I do not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step taken in connection with it. Every step has been taken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time for it is my firm conviction that it was not I that 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every time but that it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Satyanarayana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prompted my </w:t>
      </w:r>
      <w:r>
        <w:rPr>
          <w:rFonts w:ascii="Times" w:hAnsi="Times" w:eastAsia="Times"/>
          <w:b w:val="0"/>
          <w:i w:val="0"/>
          <w:color w:val="000000"/>
          <w:sz w:val="22"/>
        </w:rPr>
        <w:t>decisions. I let myself be led by Him.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Council-entry will remain a permanent feature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civil disobedience and constructive work. It will not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step-motherly treatment. But I do not know just now how far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interest myself in it. Constructive work has already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civil disobedience. I can see my way clearly in that sphere.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love of friends and circumstances that has dragged me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Council-entry programme. I regard myself qualified for the first two. </w:t>
      </w:r>
      <w:r>
        <w:rPr>
          <w:rFonts w:ascii="Times" w:hAnsi="Times" w:eastAsia="Times"/>
          <w:b w:val="0"/>
          <w:i w:val="0"/>
          <w:color w:val="000000"/>
          <w:sz w:val="22"/>
        </w:rPr>
        <w:t>Not for this. Let us see what happens.</w:t>
      </w:r>
    </w:p>
    <w:p>
      <w:pPr>
        <w:autoSpaceDN w:val="0"/>
        <w:autoSpaceDE w:val="0"/>
        <w:widowControl/>
        <w:spacing w:line="220" w:lineRule="exact" w:before="126" w:after="4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address is still Patna.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7537. Courtesy: K. M. Munshi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in the form of Truth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RAOJIBHAI N. PATEL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ORHAT </w:t>
      </w: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letter. There is nothing to say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once we accept the necessity of your meeting Lalita,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Balbhadra and Nathabhai. You are the sole judge of that necessity.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decisions of others in matters that concern us should be rejected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not appeal to our hearts, though they may to our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Chimanlal’s criticism should be considered, but you need not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upset by it. We should not do anything which may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blameworthy to us. But how can we take into account if it seems 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others? This is indeed one of the meanings of the passage, “Better is </w:t>
      </w:r>
      <w:r>
        <w:rPr>
          <w:rFonts w:ascii="Times" w:hAnsi="Times" w:eastAsia="Times"/>
          <w:b w:val="0"/>
          <w:i w:val="0"/>
          <w:color w:val="000000"/>
          <w:sz w:val="22"/>
        </w:rPr>
        <w:t>death in the discharge of one’s duty.”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appeals to oneself is </w:t>
      </w:r>
      <w:r>
        <w:rPr>
          <w:rFonts w:ascii="Times" w:hAnsi="Times" w:eastAsia="Times"/>
          <w:b w:val="0"/>
          <w:i w:val="0"/>
          <w:color w:val="000000"/>
          <w:sz w:val="22"/>
        </w:rPr>
        <w:t>one’s dharma.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some time, write a letter to Chimanlal to placate him </w:t>
      </w:r>
      <w:r>
        <w:rPr>
          <w:rFonts w:ascii="Times" w:hAnsi="Times" w:eastAsia="Times"/>
          <w:b w:val="0"/>
          <w:i w:val="0"/>
          <w:color w:val="000000"/>
          <w:sz w:val="22"/>
        </w:rPr>
        <w:t>or to humour him. Don’t be shocked by the verb ‘humour’.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440. LETTER TO 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ORHAT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never find time to write at length, whether to you or anyone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else. Even now I am scribbling this important letter before it is time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the morning prayer. It being my silence-day, I have got to write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Enclosed is a copy of Ceresole’s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One of the most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ardently devoted men of service in Europe, he is an accomplished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engineer. Find out the name of his steamer and meet him. Send him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III. 35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 carrying only the second paragraph appears in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Mathuradas Trikumji”, 16-4-1934.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Pierre ceresole, a Swiss engineer, who had come to India in connection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Bihar earthquake relief work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to me at Patna. He can meet me at Ranchi. He can spend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there with Bhulabhai or Jalbhai. He is coming for relief work in </w:t>
      </w:r>
      <w:r>
        <w:rPr>
          <w:rFonts w:ascii="Times" w:hAnsi="Times" w:eastAsia="Times"/>
          <w:b w:val="0"/>
          <w:i w:val="0"/>
          <w:color w:val="000000"/>
          <w:sz w:val="22"/>
        </w:rPr>
        <w:t>Bihar. A letter for him is enclosed. Read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understood most of the implications.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decision has taken the load off the heads of many. Were it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decision, they would have gone crazy, that is, broken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completely. Blind faith would not have helped them in the least.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is ethically the purest. It would perhaps be better still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were to expel me. But I have no wishes of my own. I shall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pull the string and make me dance as He wills and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happy. You may come to Ranchi if you wish.</w:t>
      </w:r>
    </w:p>
    <w:p>
      <w:pPr>
        <w:autoSpaceDN w:val="0"/>
        <w:autoSpaceDE w:val="0"/>
        <w:widowControl/>
        <w:spacing w:line="260" w:lineRule="exact" w:before="40" w:after="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says that Nasik is too hot knows nothing. Nasik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considered hot if Deolali is hot. The nights are cool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The air is pure and so is the water. But you may go even to </w:t>
      </w:r>
      <w:r>
        <w:rPr>
          <w:rFonts w:ascii="Times" w:hAnsi="Times" w:eastAsia="Times"/>
          <w:b w:val="0"/>
          <w:i w:val="0"/>
          <w:color w:val="000000"/>
          <w:sz w:val="22"/>
        </w:rPr>
        <w:t>Tithal.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now the previous letter </w:t>
      </w:r>
      <w:r>
        <w:rPr>
          <w:rFonts w:ascii="Times" w:hAnsi="Times" w:eastAsia="Times"/>
          <w:b w:val="0"/>
          <w:i w:val="0"/>
          <w:color w:val="000000"/>
          <w:sz w:val="22"/>
        </w:rPr>
        <w:t>been sent.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 w:num="2" w:equalWidth="0">
            <w:col w:w="4007" w:space="0"/>
            <w:col w:w="2502" w:space="0"/>
          </w:cols>
          <w:docGrid w:linePitch="360"/>
        </w:sectPr>
      </w:pPr>
    </w:p>
    <w:p>
      <w:pPr>
        <w:autoSpaceDN w:val="0"/>
        <w:autoSpaceDE w:val="0"/>
        <w:widowControl/>
        <w:spacing w:line="376" w:lineRule="exact" w:before="0" w:after="9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salt which had not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24" w:right="1410" w:bottom="468" w:left="1440" w:header="720" w:footer="720" w:gutter="0"/>
          <w:cols w:num="2" w:equalWidth="0">
            <w:col w:w="4007" w:space="0"/>
            <w:col w:w="25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LETTER TO MATHURADAS TRIKUMJI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ORHAT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16, 1934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understood most of the implications.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decision has taken the load off many persons’ heads. Were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decision, they would have gone crazy, that is, broken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completely. Blind faith would not have helped them in the least.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is ethically the purest. It would perhaps be better still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were to expel me. But I have no wishes of my own. I shall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pull the string and make me dance as He wills and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happy. You may come to Ranchi if you wish.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22"/>
        </w:rPr>
        <w:t>p. 144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TO R. SHANKARAN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ORHAT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SHANKARAN,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the work of popularizing the national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carried on even in Bombay and Gujarat. And for this the </w:t>
      </w:r>
      <w:r>
        <w:rPr>
          <w:rFonts w:ascii="Times" w:hAnsi="Times" w:eastAsia="Times"/>
          <w:b w:val="0"/>
          <w:i w:val="0"/>
          <w:color w:val="000000"/>
          <w:sz w:val="22"/>
        </w:rPr>
        <w:t>teachers have to come from U.P. and Bihar. This is not a job for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30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in which we may converse with the villagers or </w:t>
      </w:r>
      <w:r>
        <w:rPr>
          <w:rFonts w:ascii="Times" w:hAnsi="Times" w:eastAsia="Times"/>
          <w:b w:val="0"/>
          <w:i w:val="0"/>
          <w:color w:val="000000"/>
          <w:sz w:val="22"/>
        </w:rPr>
        <w:t>write ordinary letters may be called workable Hindi.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HRI 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HANKARAN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RACHAR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ABHA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APOO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ATUNGA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596" w:space="0"/>
            <w:col w:w="29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596" w:space="0"/>
            <w:col w:w="29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9715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SANTOSH KUMAR BASU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17, 1934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SANTOSHBABU,</w:t>
      </w:r>
    </w:p>
    <w:p>
      <w:pPr>
        <w:autoSpaceDN w:val="0"/>
        <w:autoSpaceDE w:val="0"/>
        <w:widowControl/>
        <w:spacing w:line="260" w:lineRule="exact" w:before="38" w:after="2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and your Corporation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upon the passing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budget. But that is merely a beginning. To pass the budget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thing, to actually spend the money is another. I hope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personally see to it that, however poor your purse may be,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will be a first charge on it. Please do not forget water taps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bastis.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Amrita Bazar Patrika,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17-4-1934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1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the Mayor of the Calcutta Corporation.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CHHAGANLAL JOSHI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ORHAT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Have you regained full strength?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your comments on my decision.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send them.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right in deciding to stay on where you are for the present.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problems of khadi and Harijan work. See what Ramjibhai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Jivanlal are doing. Give them whatever help you can. Also see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fare there. How are Dudhibehn and Kusum? If you add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things, you will have sufficient work for the present.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Bihar up to the 3rd. I shall reach there on the 24th. As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understand, I cannot spare more time to write about other things.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RAOJIBHAI M. PATEL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ORHAT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success to the Patidar Yuvak Parishad and the Mahila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Parishad. When Dr. Bhaskar is in charge, the Parishad cannot but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 success. Let the Patidars know that I expect much from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women I expect twice as much. Let them realize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expectation is all the greater because of Sardar’s absence.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9590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Suspending satyagraha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RAOJIBHAI N. PATEL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ORHAT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go through my statement again. You don’t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it fully. I have said that for the present no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resort, without my consent, to civil disobedience as a means of achie-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ving swaraj. There are many other causes for which people who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use this weapon may do so. Mass civil disobedience for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creates difficulties. You may say that my capacity to lead such a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is limited.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Once you have fulfilled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obligations, work is waiting for you—either khadi or Harijan work.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cannot choose between these two, I shall do it for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don’t understand my statement even after reading it </w:t>
      </w:r>
      <w:r>
        <w:rPr>
          <w:rFonts w:ascii="Times" w:hAnsi="Times" w:eastAsia="Times"/>
          <w:b w:val="0"/>
          <w:i w:val="0"/>
          <w:color w:val="000000"/>
          <w:sz w:val="22"/>
        </w:rPr>
        <w:t>again, have patience. You will understand it by and by.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only today.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9591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447. LETTER TO 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ORHAT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It is good you sent a copy of the resolution.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grumbling is only momentary. It will calm down. My decision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good that nothing objectionable can be found in 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It is a different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 if the Congress allows them to carry on under its auspices.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full mean-ing of the satyagraha could not have been shown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deci-sion. That even now it may not be shown is possible. But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be my failing, notthe failing of satyagraha. Some of the good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K.M. Munshi”, 16-4-1934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Extracts from the letter appear in “Letter to Mathuradas Trikumji”,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17-4-1934.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effects of my decision can be seen even now. But why should I narrate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this to you? You seem to have understood. Let Nariman go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talking if he wants.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appeared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Sun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wicked. But what can one do?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Nothing can be kept a secret. Miss Lester will be distressed. But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not matter. I have sent copies to you and others with 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Who brings out </w:t>
      </w:r>
      <w:r>
        <w:rPr>
          <w:rFonts w:ascii="Times" w:hAnsi="Times" w:eastAsia="Times"/>
          <w:b w:val="0"/>
          <w:i/>
          <w:color w:val="000000"/>
          <w:sz w:val="22"/>
        </w:rPr>
        <w:t>The Sun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will be returned.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seems you will come to Ranchi bringing Ceresole with you.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written about Ceresole in my letter of yesterday. That is all.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DILIP MATHURADAS TRIKUMJI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ORHAT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DILIP,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this time can be called good. Continue to work hard </w:t>
      </w:r>
      <w:r>
        <w:rPr>
          <w:rFonts w:ascii="Times" w:hAnsi="Times" w:eastAsia="Times"/>
          <w:b w:val="0"/>
          <w:i w:val="0"/>
          <w:color w:val="000000"/>
          <w:sz w:val="22"/>
        </w:rPr>
        <w:t>like this and write.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geography? You must have heard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Assam. We are touring in that area at present. It is raining very heavily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It has started from today. Therefore the air now is cool.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lots of trees here. So the place is all green. The great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Brahmaputra flows through Assam. It is very big. Steamers can ply on </w:t>
      </w:r>
      <w:r>
        <w:rPr>
          <w:rFonts w:ascii="Times" w:hAnsi="Times" w:eastAsia="Times"/>
          <w:b w:val="0"/>
          <w:i w:val="0"/>
          <w:color w:val="000000"/>
          <w:sz w:val="22"/>
        </w:rPr>
        <w:t>it. It flows from Tibet.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women here know weaving. They wear clothes </w:t>
      </w:r>
      <w:r>
        <w:rPr>
          <w:rFonts w:ascii="Times" w:hAnsi="Times" w:eastAsia="Times"/>
          <w:b w:val="0"/>
          <w:i w:val="0"/>
          <w:color w:val="000000"/>
          <w:sz w:val="22"/>
        </w:rPr>
        <w:t>woven by themselves. Some women also sell these clothes.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being in the far east, the sun rises and sets early.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difference of one-and-a-quarter hours between the (local) time there </w:t>
      </w:r>
      <w:r>
        <w:rPr>
          <w:rFonts w:ascii="Times" w:hAnsi="Times" w:eastAsia="Times"/>
          <w:b w:val="0"/>
          <w:i w:val="0"/>
          <w:color w:val="000000"/>
          <w:sz w:val="22"/>
        </w:rPr>
        <w:t>and here. Here it is dusk by 5 p.m.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published from Bombay;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Vallbhbhai Patel”,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23-4-1934.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ORHAT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1934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resentment that we see is temporary. It will subside.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is so good that nobody can find anything to say against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Congress will let me offer satyagraha in its name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question. Without taking the decision which I have done,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been able to demonstrate the real value of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I have still not been able to demonstrate it.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my deficiency, not that of satyagraha. We can see even today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good effects of the decision. But why need I explain all this to </w:t>
      </w:r>
      <w:r>
        <w:rPr>
          <w:rFonts w:ascii="Times" w:hAnsi="Times" w:eastAsia="Times"/>
          <w:b w:val="0"/>
          <w:i w:val="0"/>
          <w:color w:val="000000"/>
          <w:sz w:val="22"/>
        </w:rPr>
        <w:t>you? You seem to have understood its full significance.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p. 144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AMTUSSALAAM</w:t>
      </w:r>
    </w:p>
    <w:p>
      <w:pPr>
        <w:autoSpaceDN w:val="0"/>
        <w:autoSpaceDE w:val="0"/>
        <w:widowControl/>
        <w:spacing w:line="27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1934</w:t>
      </w:r>
    </w:p>
    <w:p>
      <w:pPr>
        <w:autoSpaceDN w:val="0"/>
        <w:tabs>
          <w:tab w:pos="550" w:val="left"/>
          <w:tab w:pos="501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 AMTUSSALAAM,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have forgotten about going to jail, have you not? Remem-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 that dharma does not consist in jail-going alone. Remaining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calmly doing one’s duties can also be a great dharma.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dharma at present. First of all remain there and get well. I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living at Wardha also for the sake of Dr. Sharma.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KASTURBA GANDHI</w:t>
      </w:r>
    </w:p>
    <w:p>
      <w:pPr>
        <w:autoSpaceDN w:val="0"/>
        <w:autoSpaceDE w:val="0"/>
        <w:widowControl/>
        <w:spacing w:line="270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even though late. It is 3.15 just now. I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up your letter after cleaning my teeth. This place is called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undergoing nature-cure treatment under the guidance of </w:t>
      </w:r>
      <w:r>
        <w:rPr>
          <w:rFonts w:ascii="Times" w:hAnsi="Times" w:eastAsia="Times"/>
          <w:b w:val="0"/>
          <w:i w:val="0"/>
          <w:color w:val="000000"/>
          <w:sz w:val="18"/>
        </w:rPr>
        <w:t>Hiralal Sharma.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6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Jorhat. It is in Assam. Two days remain now for the tour here to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 I will spend a little more than a week in South Bihar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will go to Utkal, i.e., Orissa. I see that I shall be in Bengal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released. If the date of your release has been fixed,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it. There was a letter from Manilal specially meant for you.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in it about your inquiring after everybody. I have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I send your original letters to Phoenix, and copies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Ramdas, Devdas and Sardar. I have already written to you about Kanti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released. He is all right. Since there is to be no jail-going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it will shortly be decided where he will stay. He will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me somewhere. Jamnalalji is now expected in Bihar. Satisbabu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He is in Calcutta. Raojibhai, Panditji, Parnerkar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working together in Bihar. Madhavdas also is with them. Bal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Prithuraj are with me. Narandas’s nostrils bleed and so he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Rajkot. Perhaps he may come and see me at Ranchi. Chhaganlal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Bhavnagar. He has almost regained the weight which he had lost.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visited Bhansali. There is something the matter with Bhansali’s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legs. He cannot move them or walk. He has got his lips stitched up.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drinks flour mixed with water through a tube. He also drinks gram or </w:t>
      </w:r>
      <w:r>
        <w:rPr>
          <w:rFonts w:ascii="Times" w:hAnsi="Times" w:eastAsia="Times"/>
          <w:b w:val="0"/>
          <w:i/>
          <w:color w:val="000000"/>
          <w:sz w:val="22"/>
        </w:rPr>
        <w:t>mung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flour mixed with water. He drops me a postcard now and then.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the pain, he remains cheerful. Rajendrababu keeps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Prabhavati and Jayaprakash are better now. My weight is 108.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doesn’t make speeches. Sometimes she goes to open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exhibitions. I myself am not able to attend such functions.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the exhibitions, she says a few words. You see them reported </w:t>
      </w:r>
      <w:r>
        <w:rPr>
          <w:rFonts w:ascii="Times" w:hAnsi="Times" w:eastAsia="Times"/>
          <w:b w:val="0"/>
          <w:i w:val="0"/>
          <w:color w:val="000000"/>
          <w:sz w:val="22"/>
        </w:rPr>
        <w:t>in newspapers. I rarely get time to read newspapers. Ramdas’s mot-</w:t>
      </w:r>
      <w:r>
        <w:rPr>
          <w:rFonts w:ascii="Times" w:hAnsi="Times" w:eastAsia="Times"/>
          <w:b w:val="0"/>
          <w:i w:val="0"/>
          <w:color w:val="000000"/>
          <w:sz w:val="22"/>
        </w:rPr>
        <w:t>her-in-law and Navanit have gone to Wardha. The epidemic in Ahme-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dabad has spread to other places too. I had written to Allahabad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Shyamlal Nehru. Umabehn has borne the separation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husband with fortitude. Her daughter wrote a long letter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slivers. Let me know when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Where do you intend to break the semi-fast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Purushottam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month? I hope you get enough milk and fruit. Ranchhodbhai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are in Ahmedabad, of course. They did not go out anywhere.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has been having fever, and so he has gone to Veraval.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Sharda has accompanied him. Mithubehn stays on in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Kalyanji and Kunvarji also are there. I did write a letter of condolence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Kunvarji on the death of his wife. Chandrashankar had returned,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fell ill again and so went back. I will write to Premlilabehn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behalf. Kishorelal is still ill. He is at Deolali. Radha of course is </w:t>
      </w:r>
      <w:r>
        <w:rPr>
          <w:rFonts w:ascii="Times" w:hAnsi="Times" w:eastAsia="Times"/>
          <w:b w:val="0"/>
          <w:i w:val="0"/>
          <w:color w:val="000000"/>
          <w:sz w:val="22"/>
        </w:rPr>
        <w:t>there. Santok and Gomati also are there. Velanbehn is in Baroda. Om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intercalary month in the Hindu calendar occurring once in four years.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1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Kisan go back to sleep after the morning prayer whenever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work. The constitutions of both need more sleep. I think this </w:t>
      </w:r>
      <w:r>
        <w:rPr>
          <w:rFonts w:ascii="Times" w:hAnsi="Times" w:eastAsia="Times"/>
          <w:b w:val="0"/>
          <w:i w:val="0"/>
          <w:color w:val="000000"/>
          <w:sz w:val="22"/>
        </w:rPr>
        <w:t>is enough for this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days I am not able to send a discourse.</w:t>
      </w:r>
    </w:p>
    <w:p>
      <w:pPr>
        <w:autoSpaceDN w:val="0"/>
        <w:autoSpaceDE w:val="0"/>
        <w:widowControl/>
        <w:spacing w:line="220" w:lineRule="exact" w:before="46" w:after="2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606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Bane Patro, </w:t>
      </w:r>
      <w:r>
        <w:rPr>
          <w:rFonts w:ascii="Times" w:hAnsi="Times" w:eastAsia="Times"/>
          <w:b w:val="0"/>
          <w:i w:val="0"/>
          <w:color w:val="000000"/>
          <w:sz w:val="18"/>
        </w:rPr>
        <w:t>pp. 22-4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VALLABHBHAI PATEL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ORHAT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soon be time for the prayers. I am in Jorhat just now.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birds are singing. Here the dawn breaks earlier. It is daylight by five.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copy of Ba’s letter is enclosed.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fully understood my decision. I see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good effect. After observing it, I feel that the decision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correct. It has been taken neither too late nor too early.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has been made at the right time. But why should we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results? How can one claim to be a student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be concerned with results? Let the results be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A seemingly good result may be a snare and a seemingly bad </w:t>
      </w:r>
      <w:r>
        <w:rPr>
          <w:rFonts w:ascii="Times" w:hAnsi="Times" w:eastAsia="Times"/>
          <w:b w:val="0"/>
          <w:i w:val="0"/>
          <w:color w:val="000000"/>
          <w:sz w:val="22"/>
        </w:rPr>
        <w:t>result may befor one’s good. How can we know? Daily we sing, too,</w:t>
      </w:r>
      <w:r>
        <w:rPr>
          <w:rFonts w:ascii="Times" w:hAnsi="Times" w:eastAsia="Times"/>
          <w:b w:val="0"/>
          <w:i w:val="0"/>
          <w:color w:val="000000"/>
          <w:sz w:val="22"/>
        </w:rPr>
        <w:t>“Miseries are not what we regard as miseries.”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will meet in Ranchi. I shall guide them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lights. I think it is our duty to give full freedom to Congressmen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entering the legislatures. It is but right that those who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legislatures in their thoughts should do so physically as well. </w:t>
      </w:r>
      <w:r>
        <w:rPr>
          <w:rFonts w:ascii="Times" w:hAnsi="Times" w:eastAsia="Times"/>
          <w:b w:val="0"/>
          <w:i w:val="0"/>
          <w:color w:val="000000"/>
          <w:sz w:val="22"/>
        </w:rPr>
        <w:t>Then alone will they be able to judge the relative advantages and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advantages of that policy. Is it not better that one who daily eats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jalebi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imagination should eat the real thing and know the wisdom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folly of doing so? Most probably Mathuradas also will attend,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Perin and others. The company will be in Ranchi for four days.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Raja also will come. I see that Raja fully approves of the move.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does Mathuradas. Rajendrababu has been in favour of it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beginning. Pyarelal is with him just now.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Pierre Ceresole, a man devoted to social service, is coming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Geneva. One may say that it is his occupation to go and help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there is a natural calamity like an earthquake. He is 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engineer. He is coming to give help in Bihar and will land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on the 25th. Mathuradas will bring him or send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Ranchi. Higginbottom also came and saw me. He also has promised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Harrison and Lester will meet me in Patna. I will know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what they have been able to achieve. Both of them had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They have been working very hard indeed. They are sincere </w:t>
      </w:r>
      <w:r>
        <w:rPr>
          <w:rFonts w:ascii="Times" w:hAnsi="Times" w:eastAsia="Times"/>
          <w:b w:val="0"/>
          <w:i w:val="0"/>
          <w:color w:val="000000"/>
          <w:sz w:val="22"/>
        </w:rPr>
        <w:t>and brave. But theirs is a cry in the wilderness.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 is still with me. Kaka is fairly well in Hyderabad [jail].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collecting a lot of books there. Mahadev is already buried in </w:t>
      </w:r>
      <w:r>
        <w:rPr>
          <w:rFonts w:ascii="Times" w:hAnsi="Times" w:eastAsia="Times"/>
          <w:b w:val="0"/>
          <w:i w:val="0"/>
          <w:color w:val="000000"/>
          <w:sz w:val="22"/>
        </w:rPr>
        <w:t>books and now Kaka too will get so buried.</w:t>
      </w:r>
    </w:p>
    <w:p>
      <w:pPr>
        <w:autoSpaceDN w:val="0"/>
        <w:tabs>
          <w:tab w:pos="550" w:val="left"/>
          <w:tab w:pos="43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worked very hard for Obedullah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behind the scenes.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my efforts are bearing fruit now. Probably he will be saved.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epidemic of children’s disease in Ahmedabad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widespread. Some say that the cause of the epidemic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cinema. I wouldn’t be surprised if it was so. Those who see pictures </w:t>
      </w:r>
      <w:r>
        <w:rPr>
          <w:rFonts w:ascii="Times" w:hAnsi="Times" w:eastAsia="Times"/>
          <w:b w:val="0"/>
          <w:i w:val="0"/>
          <w:color w:val="000000"/>
          <w:sz w:val="22"/>
        </w:rPr>
        <w:t>tell me that there is considerable strain on the brain and the eyes.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Chandrashankar had gone [home] and fallen ill. He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soon and fell ill again. And so he has gone back. I saw that he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stand travelling.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Nehru and Sarup Rani have gone to Calcutta for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 It has been decided that I should tour Bengal, too.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2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94-5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453. INTERVIEW TO HARIJAN LEADERS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ORHAT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18, l934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being asked if the present movement would benefit backward classes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than Harijans, replied that they would certainly be benefited indirectly. When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law ceased to recognize untouchability, there would be only backward classes,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whether touchables or untouchables, to demand state protection. In answer to another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question, he said that inter-dining and intermarriage were matters of individual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choice, not susceptible of social regulation. These constituted a reform by them-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Second son of Dr. Khan Saheb. After 78 days’ fast in protest against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lodged in the uncongenial Multan jail he was transferred to Sialkot Jail.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itinerary of Gandhiji’s tour in the “Weekly Letter”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selves, which had nothing to do with untouchability. A worker asked if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would not lead to internecine strife among Hindus. Gandhiji replied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negative, for, he said, it took two to make a quarrel and he himself was working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lines of least resistance and waiting for public opinion to be ripe on the subject.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they must work away with a will while there was still time. Otherwise, there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terrible upheaval, a human earthquake, due not to the present movement, but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natural effect of the sin of untouchability which it was designed to counteract.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he was not sorry for the part he played in the Khilafat movement,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he was as proud of it as of any event in his life, and it would go down in history </w:t>
      </w:r>
      <w:r>
        <w:rPr>
          <w:rFonts w:ascii="Times" w:hAnsi="Times" w:eastAsia="Times"/>
          <w:b w:val="0"/>
          <w:i w:val="0"/>
          <w:color w:val="000000"/>
          <w:sz w:val="18"/>
        </w:rPr>
        <w:t>as an outstanding instance of unselfish co-operation.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4-5-1934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454. INTERVIEW TO AMERICAN MISSIONARY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491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ORHAT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18,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an interesting talk with an American missionary who asked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views about conversion. He repeated the opinion he has often given that he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believe in conversion by human agency. Seekers after Truth were 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as the blind men in the Indian parable who went to see an elephant, or rather </w:t>
      </w:r>
      <w:r>
        <w:rPr>
          <w:rFonts w:ascii="Times" w:hAnsi="Times" w:eastAsia="Times"/>
          <w:b w:val="0"/>
          <w:i w:val="0"/>
          <w:color w:val="000000"/>
          <w:sz w:val="18"/>
        </w:rPr>
        <w:t>in a worse position. For, if the physically blind lacked in sight, they were compensa-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ted for it to some extent by the enhanced power of other organs of sense. But seekers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Truth could only see as through a glass, darkly, so far as inward sight was </w:t>
      </w:r>
      <w:r>
        <w:rPr>
          <w:rFonts w:ascii="Times" w:hAnsi="Times" w:eastAsia="Times"/>
          <w:b w:val="0"/>
          <w:i w:val="0"/>
          <w:color w:val="000000"/>
          <w:sz w:val="18"/>
        </w:rPr>
        <w:t>concerned. It would, therefore, be sheer presumption on their part to seek to “con-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vert” others to their own faith. God had as many ways of approaching Him as there </w:t>
      </w:r>
      <w:r>
        <w:rPr>
          <w:rFonts w:ascii="Times" w:hAnsi="Times" w:eastAsia="Times"/>
          <w:b w:val="0"/>
          <w:i w:val="0"/>
          <w:color w:val="000000"/>
          <w:sz w:val="18"/>
        </w:rPr>
        <w:t>were human beings.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 missionary friend attempting a comparison between Jesus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revered by humanity, Gandhiji said that such comparison was fruitless. Jesus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history was not the same as the Jesus whom Christians adored. For them He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God of their conception. Similarly he himself believed in the Krishna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imagination, who was identical with God and had not much to do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historic Krishna about whom there was a mass of conflicting evidence. Historical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were dead. The mystical incarnations were living ideas—more real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earthly existences. Religion could never be based on history, for, if it was so based,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would be undermined. Tulsidas therefore clinched the point by saying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nama </w:t>
      </w:r>
      <w:r>
        <w:rPr>
          <w:rFonts w:ascii="Times" w:hAnsi="Times" w:eastAsia="Times"/>
          <w:b w:val="0"/>
          <w:i w:val="0"/>
          <w:color w:val="000000"/>
          <w:sz w:val="18"/>
        </w:rPr>
        <w:t>(the name) was greater than Rama.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4-5-1934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Letter”. Desai does not identify the </w:t>
      </w:r>
      <w:r>
        <w:rPr>
          <w:rFonts w:ascii="Times" w:hAnsi="Times" w:eastAsia="Times"/>
          <w:b w:val="0"/>
          <w:i w:val="0"/>
          <w:color w:val="000000"/>
          <w:sz w:val="18"/>
        </w:rPr>
        <w:t>missionary.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of the interview in the source is placed after a report on throwing </w:t>
      </w:r>
      <w:r>
        <w:rPr>
          <w:rFonts w:ascii="Times" w:hAnsi="Times" w:eastAsia="Times"/>
          <w:b w:val="0"/>
          <w:i w:val="0"/>
          <w:color w:val="000000"/>
          <w:sz w:val="18"/>
        </w:rPr>
        <w:t>open a temple to Harijans on April 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5130" w:val="left"/>
        </w:tabs>
        <w:autoSpaceDE w:val="0"/>
        <w:widowControl/>
        <w:spacing w:line="294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455. INTERVIEW TO THE PRESS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18, 1934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can be, and should be, co-operation with the Government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>legislatures was the opinion expressed by Mr. Gandhi in an interview today.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whether, in giving his blessing to the formation of the Swaraj Party,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that Congressmen should enter the legislatures for the specific purpose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“repressive” laws repealed and the White Paper Constitution rejected,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 that he could not define the policy of Congress parliamentarians just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define the policy followed by Pandit Malaviya and the late Mr. C. R. 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he was instrumental in handing the reins of the Congress to the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Party. If the Swaraj Party was revived and they asked him for advice as to their line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in the legislatures, he would advise them according to the circumstances that </w:t>
      </w:r>
      <w:r>
        <w:rPr>
          <w:rFonts w:ascii="Times" w:hAnsi="Times" w:eastAsia="Times"/>
          <w:b w:val="0"/>
          <w:i w:val="0"/>
          <w:color w:val="000000"/>
          <w:sz w:val="18"/>
        </w:rPr>
        <w:t>might present themselves at the time his advice was asked for.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he did not think that there could be occasions for cooperation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Government in the legislatures, Mr. Gandhi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 can conceive many instances in which there can be, </w:t>
      </w:r>
      <w:r>
        <w:rPr>
          <w:rFonts w:ascii="Times" w:hAnsi="Times" w:eastAsia="Times"/>
          <w:b w:val="0"/>
          <w:i w:val="0"/>
          <w:color w:val="000000"/>
          <w:sz w:val="22"/>
        </w:rPr>
        <w:t>and should be, co-operation.</w:t>
      </w:r>
    </w:p>
    <w:p>
      <w:pPr>
        <w:autoSpaceDN w:val="0"/>
        <w:autoSpaceDE w:val="0"/>
        <w:widowControl/>
        <w:spacing w:line="260" w:lineRule="exact" w:before="48" w:after="1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members of the old Swaraj Party now in the legislatures, </w:t>
      </w:r>
      <w:r>
        <w:rPr>
          <w:rFonts w:ascii="Times" w:hAnsi="Times" w:eastAsia="Times"/>
          <w:b w:val="0"/>
          <w:i w:val="0"/>
          <w:color w:val="000000"/>
          <w:sz w:val="18"/>
        </w:rPr>
        <w:t>Provincial and Central, should be allowed to rejoin the new Swaraj Party, Mr.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said: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They will be members for the asking.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6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further questions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sure the fact that they did not resign their seats in obedi-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to the Lahore resolution will make no difference. Anyone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adopts the policy of the Swaraj Party will be entitled to membership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his past views may have been. Suppose I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now and adopt the programme of the Swaraj Party,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entitled to membership.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another question Mr. Gandhi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All-India Congress Committee endorse the revival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Party, the party will occupy the same place that it did when a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was adopted at Patna just after Mr. C. R. Das’s death.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would seem from your Patna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the suspension of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is only temporary. Do you mean that it will have to be resorted to at </w:t>
      </w:r>
      <w:r>
        <w:rPr>
          <w:rFonts w:ascii="Times" w:hAnsi="Times" w:eastAsia="Times"/>
          <w:b w:val="0"/>
          <w:i w:val="0"/>
          <w:color w:val="000000"/>
          <w:sz w:val="18"/>
        </w:rPr>
        <w:t>least by those who are sufficiently skilled in it in the near or distant future?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2-4-1934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0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the vaguest idea of what would happen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future, for a satyagrahi has no such settled plan. He lives, metapho-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rically speaking, but quite truly, from hand to mouth, day by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have no notion when the call will come to me to ask my </w:t>
      </w:r>
      <w:r>
        <w:rPr>
          <w:rFonts w:ascii="Times" w:hAnsi="Times" w:eastAsia="Times"/>
          <w:b w:val="0"/>
          <w:i w:val="0"/>
          <w:color w:val="000000"/>
          <w:sz w:val="22"/>
        </w:rPr>
        <w:t>co-workers to resume the struggle.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what he thought about Mr. Sampurnanand’s remarks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appearing in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Statesman </w:t>
      </w:r>
      <w:r>
        <w:rPr>
          <w:rFonts w:ascii="Times" w:hAnsi="Times" w:eastAsia="Times"/>
          <w:b w:val="0"/>
          <w:i w:val="0"/>
          <w:color w:val="000000"/>
          <w:sz w:val="18"/>
        </w:rPr>
        <w:t>of April 14, 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sympathize with Mr. Sampurnanand in his anger,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has read my statement in calmness, I have no doubt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 have cast no reflection upon any of my co-workers.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regret for all past steps taken in satyagraha. But I have no doubt what-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soever that, in the extraordinary situation the country is facing,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wisest thing for me to advise Congressmen to suspend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>confining it only to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the passage: “Physical non-violence combined with boycott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disobedience is only a mask for spiritual violence and, in depriving it of its outlet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condemning it to use ethical language, it intensified the inward passion of hate”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Statesman’s </w:t>
      </w:r>
      <w:r>
        <w:rPr>
          <w:rFonts w:ascii="Times" w:hAnsi="Times" w:eastAsia="Times"/>
          <w:b w:val="0"/>
          <w:i w:val="0"/>
          <w:color w:val="000000"/>
          <w:sz w:val="18"/>
        </w:rPr>
        <w:t>editorial on the Patna statement, Mr. Gandhi observed: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writer of the editorial had used the expression, “might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a mask for spiritual violence” instead of saying “is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mask for spiritual violence”, I should have taken no exception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my evidence and that of many comrades whom I can name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value, I can say with confidence that boycott and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never a mask for spiritual violence. We never had any hate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Briton, not even those like General Dyer who in our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done grave wrong to thousands of innocent men and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dispassionate history of the past fourteen years is written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whatsoever that the historian will testify to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non-violence coupled with boycott, as defined by the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gress, and civil disobedience did materially check the outbreak of</w:t>
      </w:r>
    </w:p>
    <w:p>
      <w:pPr>
        <w:autoSpaceDN w:val="0"/>
        <w:autoSpaceDE w:val="0"/>
        <w:widowControl/>
        <w:spacing w:line="220" w:lineRule="exact" w:before="4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Sampurnanand, in his statement, had said: “only a short time back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destroyed all vestige of organized Congress life in the country but advocated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truncated variety of satyagraha. Next he extended his blessings to the rejuvenated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Party, notwithstanding the Lahore Congress resolution.... when he seeks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inject into us the virus of inferiority complex by saying that we as a people, with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sufferings, have proved ourselves unworthy of satyagraha, we cannot let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go unchallenged.... We are neither prepared to appoint Mr. Gandhi our sole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champion nor promise not to resume the fight without his bidding. If this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>weapon is unfit for us, we shall simply have to find out another....”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taught people the value of self-restraint. Forces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when they are once let loose, instead of spending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grow and with them the underlying hate, whereas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when it is honestly pursued, has been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 the passion for hate into a passion for friendship, and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with perfect confidence from personal experience dating back </w:t>
      </w:r>
      <w:r>
        <w:rPr>
          <w:rFonts w:ascii="Times" w:hAnsi="Times" w:eastAsia="Times"/>
          <w:b w:val="0"/>
          <w:i w:val="0"/>
          <w:color w:val="000000"/>
          <w:sz w:val="22"/>
        </w:rPr>
        <w:t>from 1906.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Statesman, </w:t>
      </w:r>
      <w:r>
        <w:rPr>
          <w:rFonts w:ascii="Times" w:hAnsi="Times" w:eastAsia="Times"/>
          <w:b w:val="0"/>
          <w:i w:val="0"/>
          <w:color w:val="000000"/>
          <w:sz w:val="22"/>
        </w:rPr>
        <w:t>19-4-1934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S. K. DATTA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DATTA,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and telegrams. All I can suggest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ask the Bishop not to be satisfied till the Khan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or at least those who have influence with him are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>see him without let or hindrance.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indeed. For me the present is merged in eternity.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 latter for the present. And that has driven me logically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am hoping that this latest decision will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nearer than it ever was so long as the people retain the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had only through nonviolent means. What can be obtained </w:t>
      </w:r>
      <w:r>
        <w:rPr>
          <w:rFonts w:ascii="Times" w:hAnsi="Times" w:eastAsia="Times"/>
          <w:b w:val="0"/>
          <w:i w:val="0"/>
          <w:color w:val="000000"/>
          <w:sz w:val="22"/>
        </w:rPr>
        <w:t>through violence won’t be swaraj of my dream.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7950c. Courtesy: G. D. Birla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HARI SINGH GOUR</w:t>
      </w:r>
    </w:p>
    <w:p>
      <w:pPr>
        <w:autoSpaceDN w:val="0"/>
        <w:autoSpaceDE w:val="0"/>
        <w:widowControl/>
        <w:spacing w:line="27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HARI SINGH GOUR,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even thought of the way you have looked at the </w:t>
      </w:r>
      <w:r>
        <w:rPr>
          <w:rFonts w:ascii="Times" w:hAnsi="Times" w:eastAsia="Times"/>
          <w:b w:val="0"/>
          <w:i w:val="0"/>
          <w:color w:val="000000"/>
          <w:sz w:val="22"/>
        </w:rPr>
        <w:t>revival of the Swaraj Party. I have simply looked at it from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view-point which has been hitherto opposed to Council-entry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 Is there anything to prevent you from being a member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2-4-1934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party? Must your nationalism differ from theirs?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indeed read your book on Buddhism with great interest.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remember that I had to write to you after my having read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novel I never reached. My views on social reform remain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and they have taken active shape in the present campaign against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7950d.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LETTER TO ANAND T. HINGORANI</w:t>
      </w:r>
    </w:p>
    <w:p>
      <w:pPr>
        <w:autoSpaceDN w:val="0"/>
        <w:autoSpaceDE w:val="0"/>
        <w:widowControl/>
        <w:spacing w:line="246" w:lineRule="exact" w:before="146" w:after="0"/>
        <w:ind w:left="499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IBRUGARH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19,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and Vidya’s. I do not know that I owe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you. I would love to have you with me, but you must bide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time. In the first place you must not come to me till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proof against disease in this trying tour. Chandrashankar got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and he had finally to go for recuperation. Therefore get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report. Meanwhile do what khadi and Harijan work you can there </w:t>
      </w:r>
      <w:r>
        <w:rPr>
          <w:rFonts w:ascii="Times" w:hAnsi="Times" w:eastAsia="Times"/>
          <w:b w:val="0"/>
          <w:i w:val="0"/>
          <w:color w:val="000000"/>
          <w:sz w:val="22"/>
        </w:rPr>
        <w:t>and make your knowledge of Hindi better than it is.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you read my statement the more you will like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reflection on anybody. The step was inherent in satyagraha at this </w:t>
      </w:r>
      <w:r>
        <w:rPr>
          <w:rFonts w:ascii="Times" w:hAnsi="Times" w:eastAsia="Times"/>
          <w:b w:val="0"/>
          <w:i w:val="0"/>
          <w:color w:val="000000"/>
          <w:sz w:val="22"/>
        </w:rPr>
        <w:t>stage. More when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I expect to be in Sind some time in June. The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 is of course out of the question.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4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gorani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microfilm. Courtesy: National Archives of India and Anand T. Hin-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DAHYABHAI M. PATEL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DAHYABHAI,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remember having left any letter of yours unanswered.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make use of the book you sent. For the present, go on doing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service you think proper. I don’t remember any request for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 mark.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either. Chandrashankar may know. He is not here at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moment.</w:t>
      </w:r>
    </w:p>
    <w:p>
      <w:pPr>
        <w:autoSpaceDN w:val="0"/>
        <w:autoSpaceDE w:val="0"/>
        <w:widowControl/>
        <w:spacing w:line="220" w:lineRule="exact" w:before="46" w:after="2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8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Gujarati: C.W. 2702. Courtesy: Dahyabhai M. Patel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MANSHANKAR TRIVEDI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accept Father’s final decision. If your and Vimala’s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is pure, you should be able to exercise sufficient self-control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 meeting each other socially. If you do not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moral duty to exercise such self-control, you should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help being stopped. No son is entitled to receive help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father after he has become a major. Any help that the father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should be regarded as a kindness. Other parents rarely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have done for you. Even now your father has taken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interest. You should not argue whether it is really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Even if it does not seem so, it would do you no harm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it, for the motive behind Jayashankar’s decision is pure.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 it is certainly not against dharma. It will not be a violation of </w:t>
      </w:r>
      <w:r>
        <w:rPr>
          <w:rFonts w:ascii="Times" w:hAnsi="Times" w:eastAsia="Times"/>
          <w:b w:val="0"/>
          <w:i w:val="0"/>
          <w:color w:val="000000"/>
          <w:sz w:val="22"/>
        </w:rPr>
        <w:t>dharma to discontinue social relations with Vimala for the present.</w:t>
      </w:r>
    </w:p>
    <w:p>
      <w:pPr>
        <w:autoSpaceDN w:val="0"/>
        <w:autoSpaceDE w:val="0"/>
        <w:widowControl/>
        <w:spacing w:line="220" w:lineRule="exact" w:before="4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8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1012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VIDYA A. HINGORANI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1934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VIDYA,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whether I have replied to your letter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in June the climate of Wardha will be fine. But as long as 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there, it is not necessary for you to go to Wardha. Where Mahadev </w:t>
      </w:r>
      <w:r>
        <w:rPr>
          <w:rFonts w:ascii="Times" w:hAnsi="Times" w:eastAsia="Times"/>
          <w:b w:val="0"/>
          <w:i w:val="0"/>
          <w:color w:val="000000"/>
          <w:sz w:val="22"/>
        </w:rPr>
        <w:t>has to stay will be decided soon.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Elizabeth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INTERVIEW TO THE PRESS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IBRUGARH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19, 1934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this morning by the Associated Press regarding the Home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Assembly, Mr. Gandhi, who is staying at Gosala Ashram,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Dibrugarh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views on the Home Member’s statement because,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continuously travelling, I have not been able to see it. It has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me, but I have not yet read it. It is, therefore,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pronounce an opinion as to whether the statement is cautious or </w:t>
      </w:r>
      <w:r>
        <w:rPr>
          <w:rFonts w:ascii="Times" w:hAnsi="Times" w:eastAsia="Times"/>
          <w:b w:val="0"/>
          <w:i w:val="0"/>
          <w:color w:val="000000"/>
          <w:sz w:val="22"/>
        </w:rPr>
        <w:t>halting or magnanimous.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added that it was doubtful whether he could make any comment 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statement while he would be touring, having the whole of his mind concentrated upon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 work.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 question whether he suggested that Mr. Vallabhbhai Patel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Pandit Jawaharlal Nehru should be allowed to participate in the deliberations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Ranchi Conference, 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say that any conclusions that any conference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at can only be inconclusive without the presence of Sardar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 Patel and Pandit Jawaharlal Nehru.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20-4-1934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G. D. BIRLA</w:t>
      </w:r>
    </w:p>
    <w:p>
      <w:pPr>
        <w:autoSpaceDN w:val="0"/>
        <w:autoSpaceDE w:val="0"/>
        <w:widowControl/>
        <w:spacing w:line="246" w:lineRule="exact" w:before="206" w:after="0"/>
        <w:ind w:left="3830" w:right="0" w:firstLine="1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IBRUGARH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April 19,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 your letters. What reply can we make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Amrita Bazar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Patrika?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articles it carries are heavily spiced. And it 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always writes what one believes. If you want to write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explain things to friends it can be done in some other 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Award problem is very tough indeed. Something is possible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Harry Haig, making a statement in the Assembly on the Government’s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towards the Congress and the release of civil disobedience prisoners, had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would be no obstacle to the meeting of the A.I.C.C. or the Congress.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Dibrugarh on April 19 and 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Mussalmans accept the way I have shown. Even if they do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is quite straight. But I am afraid the Swarajists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it. I do not find today an atmosphere conducive to the </w:t>
      </w:r>
      <w:r>
        <w:rPr>
          <w:rFonts w:ascii="Times" w:hAnsi="Times" w:eastAsia="Times"/>
          <w:b w:val="0"/>
          <w:i w:val="0"/>
          <w:color w:val="000000"/>
          <w:sz w:val="22"/>
        </w:rPr>
        <w:t>achieving of Hindu-Muslim-Sikh unity.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independently examined the question of Council-entry. I </w:t>
      </w:r>
      <w:r>
        <w:rPr>
          <w:rFonts w:ascii="Times" w:hAnsi="Times" w:eastAsia="Times"/>
          <w:b w:val="0"/>
          <w:i w:val="0"/>
          <w:color w:val="000000"/>
          <w:sz w:val="22"/>
        </w:rPr>
        <w:t>feel that the Congress will always have in it a group favouring Coun-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cil-entry. It is this group which should have the reins of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alone needs the label of the Congress. This fact I have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time. Those very people will boycott the Councils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>find it necessary.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are many difficulties connected with Council-entry. Deci-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sions on these will be taken when the time comes, mistakes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committed, some will be rectified, some will not be and things will go </w:t>
      </w:r>
      <w:r>
        <w:rPr>
          <w:rFonts w:ascii="Times" w:hAnsi="Times" w:eastAsia="Times"/>
          <w:b w:val="0"/>
          <w:i w:val="0"/>
          <w:color w:val="000000"/>
          <w:sz w:val="22"/>
        </w:rPr>
        <w:t>on like that.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prefer Ranchi to Calcutta. That it is not convenient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 is another matter. The peace Ranchi offers is an </w:t>
      </w:r>
      <w:r>
        <w:rPr>
          <w:rFonts w:ascii="Times" w:hAnsi="Times" w:eastAsia="Times"/>
          <w:b w:val="0"/>
          <w:i w:val="0"/>
          <w:color w:val="000000"/>
          <w:sz w:val="22"/>
        </w:rPr>
        <w:t>impossibility in Calcutta. But I have left it to Rajendrababu.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read your address to the Federation and communicate to </w:t>
      </w:r>
      <w:r>
        <w:rPr>
          <w:rFonts w:ascii="Times" w:hAnsi="Times" w:eastAsia="Times"/>
          <w:b w:val="0"/>
          <w:i w:val="0"/>
          <w:color w:val="000000"/>
          <w:sz w:val="22"/>
        </w:rPr>
        <w:t>you my opinion.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meeting is held in Ranchi and if you can come, do.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for the good though I cannot say definitely. I hope Gopi </w:t>
      </w:r>
      <w:r>
        <w:rPr>
          <w:rFonts w:ascii="Times" w:hAnsi="Times" w:eastAsia="Times"/>
          <w:b w:val="0"/>
          <w:i w:val="0"/>
          <w:color w:val="000000"/>
          <w:sz w:val="22"/>
        </w:rPr>
        <w:t>and Gajanan are getting along well.</w:t>
      </w:r>
    </w:p>
    <w:p>
      <w:pPr>
        <w:autoSpaceDN w:val="0"/>
        <w:autoSpaceDE w:val="0"/>
        <w:widowControl/>
        <w:spacing w:line="220" w:lineRule="exact" w:before="4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Raghavdas gave the enclosed. There is certainly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Hindi instructors. The scheme seems good on the face of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expenditure suggested Hindi-Prachar workers can be trained </w:t>
      </w:r>
      <w:r>
        <w:rPr>
          <w:rFonts w:ascii="Times" w:hAnsi="Times" w:eastAsia="Times"/>
          <w:b w:val="0"/>
          <w:i w:val="0"/>
          <w:color w:val="000000"/>
          <w:sz w:val="22"/>
        </w:rPr>
        <w:t>it is all to the good.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6120.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A HARIJAN’S QUESTIONS ANSWERED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Harijan sends the following questions for me to answer.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Mahatmaji, why are you so much interested in our cause?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If all religions are one in your consideration, are the Christians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entitled to combat untouchability?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In what way will our people be benefited if untouchability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removed?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Why should we enter Hindu temples?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Did not the Hindu deities that were incarnated oppress us?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Arya and un-Arya are the divisions created for us. What harm is there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we remain separated?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Even in untouchables there are many sub-castes. What do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propose to do with this problem?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Once you said that swaraj can be attained the day untouchability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removed. Is this present propaganda directed to that end?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9. If so, are you going to give equivalent rights with other Hindus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crores of untouchables?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10. Instead of opening temples and eradicating untouchability, suffice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if you make provision for our livelihood.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are good questions. My answers are: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 am interested in the Harijan cause for the sake of purifying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of the taint of untouchability and doing penance for the sin;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being jealous of the reputation of the faith I profess,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that fellow-members of the faith should also purge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same.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Not only are the Christians entitled, but it is their duty,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combat untouchability in their own midst. But if the question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should combat untouchability in Hinduism, my answer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simply cannot do it, because untouchables of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untouchables to Christians. The antiuntouchability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means weaning Hindus from their error. This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done by non-Hindus, even as Hindus cannot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reform among Christians or Mussalmans. If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Christians should combat untouchability among Hindus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converting untouchables to Christianity, they do not advance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shape or form, the cause being reformation among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If the latter repented of their sin, the Harijans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from the yoke of untouchability in a moment. Conversion </w:t>
      </w:r>
      <w:r>
        <w:rPr>
          <w:rFonts w:ascii="Times" w:hAnsi="Times" w:eastAsia="Times"/>
          <w:b w:val="0"/>
          <w:i w:val="0"/>
          <w:color w:val="000000"/>
          <w:sz w:val="22"/>
        </w:rPr>
        <w:t>can never do it. It can only add to the prevailing bitterness and intro-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duce a disturbing factor in a situation which is already bad but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work of the Harijan Sevak Sanghs and other movements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internal reform in Hinduism, is steadily improving,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being daily undermined.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In many ways. I enumerate some below: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Caste Hindus will be purified by their repentance.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economic, moral, social and political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will be improved at a bound by the removal of an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>barrier which has been stunting their growth all along.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(iii) Untouchability that is imposed on untouchables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that it has overtaken those living within its zone. And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Christians, Mussalmans and others have become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another. Real removal of untouchability must bring us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thus promote a heart-unity of the different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>of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(iv) Removal of untouchability with all its implications must </w:t>
      </w:r>
      <w:r>
        <w:rPr>
          <w:rFonts w:ascii="Times" w:hAnsi="Times" w:eastAsia="Times"/>
          <w:b w:val="0"/>
          <w:i w:val="0"/>
          <w:color w:val="000000"/>
          <w:sz w:val="22"/>
        </w:rPr>
        <w:t>mean a great contribution to the promotion of universal brotherhood.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Harijans need not enter Hindu temples, if they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they should, if they have faith in them. The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has for its object, not the entering by Harijans into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temples, but the opening of these temples to all those Harijans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enter them for worship. In other words, it is a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>repentance and change of heart in caste Hindus.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 should be sorry if I found that the Hindu deities oppressed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and if they did, they were certainly not beneficent deities, but </w:t>
      </w:r>
      <w:r>
        <w:rPr>
          <w:rFonts w:ascii="Times" w:hAnsi="Times" w:eastAsia="Times"/>
          <w:b w:val="0"/>
          <w:i w:val="0"/>
          <w:color w:val="000000"/>
          <w:sz w:val="22"/>
        </w:rPr>
        <w:t>evil ones to be shunned.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He would be a bold man who is able to say today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success who is Arya and who is un-Arya. Historians tell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blending of the two took place centuries ago. If now a sharp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is attempted, it will harm not only Hindus, both caste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outcaste, but it will harm the whole of India and, by implication,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humanity.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When untouchability practised by caste Hindus is radically </w:t>
      </w:r>
      <w:r>
        <w:rPr>
          <w:rFonts w:ascii="Times" w:hAnsi="Times" w:eastAsia="Times"/>
          <w:b w:val="0"/>
          <w:i w:val="0"/>
          <w:color w:val="000000"/>
          <w:sz w:val="22"/>
        </w:rPr>
        <w:t>removed, its offshoot among untouchables will automatically wither.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8. I should assert the statement again. But the present propa-</w:t>
      </w:r>
      <w:r>
        <w:rPr>
          <w:rFonts w:ascii="Times" w:hAnsi="Times" w:eastAsia="Times"/>
          <w:b w:val="0"/>
          <w:i w:val="0"/>
          <w:color w:val="000000"/>
          <w:sz w:val="22"/>
        </w:rPr>
        <w:t>ganda is directed only to the purification of caste Hindus and,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of Hindus. And when that purification is demonstrably attained,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swaraj but many other desirable results will follow, as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night. The word “swaraj” as here used does not mean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status but something far better and more lasting. I would call it </w:t>
      </w:r>
      <w:r>
        <w:rPr>
          <w:rFonts w:ascii="Times" w:hAnsi="Times" w:eastAsia="Times"/>
          <w:b w:val="0"/>
          <w:i w:val="0"/>
          <w:color w:val="000000"/>
          <w:sz w:val="22"/>
        </w:rPr>
        <w:t>an organic status evolved from within.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Whatever meaning may be given to the word “swaraj”, re-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moval of untouchability will be a fraud if it does not carry with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 by the freed Hindus of precisely the same rights as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Hindus and all other communities may enjoy under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It is beyond me, a single, poor mortal, to make provision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livelihood of millions. That can only be achieved by their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and God’s grace. But, if temples are flung open to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eradicated, the dead weight that is grinding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will have lifted, and they will have an equal opportunity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of their fellow-men for earning an honest livelihood.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HOW THEY SHOULD ACT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is aware that I have dissuaded Harijans from 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representation on Harijan boards, for the very simple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reason that these boards are meant to be composed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regard untouchability as a sin and who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reparation to Harijans for past wrongs done to them.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therefore, debtors and Harijans creditors. When debtors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ways and means of discharging their obligations, it is they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to frame their proposals for the acceptance of creditors,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own boards which consider such proposals and accept or </w:t>
      </w:r>
      <w:r>
        <w:rPr>
          <w:rFonts w:ascii="Times" w:hAnsi="Times" w:eastAsia="Times"/>
          <w:b w:val="0"/>
          <w:i w:val="0"/>
          <w:color w:val="000000"/>
          <w:sz w:val="22"/>
        </w:rPr>
        <w:t>reject them or advise amendments before acceptance. I have,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suggested the formation of advisory committees of Harijans to </w:t>
      </w:r>
      <w:r>
        <w:rPr>
          <w:rFonts w:ascii="Times" w:hAnsi="Times" w:eastAsia="Times"/>
          <w:b w:val="0"/>
          <w:i w:val="0"/>
          <w:color w:val="000000"/>
          <w:sz w:val="22"/>
        </w:rPr>
        <w:t>assist Harijan Seva Sangh boards.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Writing on my suggestion, a Harijan correspondent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will kindly paint a picture of an ideal Harijan advisory commit-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tee, what it should do, how it should act and how it should assert itself, I shall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certainly be able to have a clear-cut idea of what it should be. I feel also this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essential, in view of the necessity of establishing such committees.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pertinent questions. I should suggest the formation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compact, small representative committees who would truly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of local Harijans. They would frame rules for the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proceedings and formulate their expectations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generally watch the proceedings of Harijan boards.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advisory committees, wherever they are formed, would advise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of their existence and show their preparedness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If the boards are sincere in their desire to discharge their debt, </w:t>
      </w:r>
      <w:r>
        <w:rPr>
          <w:rFonts w:ascii="Times" w:hAnsi="Times" w:eastAsia="Times"/>
          <w:b w:val="0"/>
          <w:i w:val="0"/>
          <w:color w:val="000000"/>
          <w:sz w:val="22"/>
        </w:rPr>
        <w:t>that is, to serve Harijans, they will establish the friendliest contact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advisory committees, and perfect co-operation and harmony will </w:t>
      </w:r>
      <w:r>
        <w:rPr>
          <w:rFonts w:ascii="Times" w:hAnsi="Times" w:eastAsia="Times"/>
          <w:b w:val="0"/>
          <w:i w:val="0"/>
          <w:color w:val="000000"/>
          <w:sz w:val="22"/>
        </w:rPr>
        <w:t>prevail.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may be friction in the beginning because of mutual sus-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picion. Harijan boards, being naturally better organized and better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respect, will have to exercise tact in handling what may </w:t>
      </w:r>
      <w:r>
        <w:rPr>
          <w:rFonts w:ascii="Times" w:hAnsi="Times" w:eastAsia="Times"/>
          <w:b w:val="0"/>
          <w:i w:val="0"/>
          <w:color w:val="000000"/>
          <w:sz w:val="22"/>
        </w:rPr>
        <w:t>appear to be extravagant demands. Advisory committees would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deavour to be considerate. The more considerate they are, the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they will be to help themselves. From their ability to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a dignified manner, they will learn the art of asserting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if the occasion ever arises. For they should know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will never be able to discharge their debt except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co-operation of Harijans. But the question of asserting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arise just yet, because the vast mass of Harijans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so completely helpless that they have no power of resisting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injustice, even if they wanted to. Let me explain what I mean.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have three functions, to raise the economic, social and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of Harijans, or to put it in another way, to remove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for centuries put in the way of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their heads in any department of life. Thus the Harijan boards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provide wells, scholarships, boarding houses,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amenities, wherever the need arises. In all these,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Harijans simply take the help wherever it is offered. Advisory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can, therefore, help the cause and themselves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suggestions to the boards and also rendering such help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can to those whom they represent. Thus only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>acquire the power of asserting themselves. In short, advisory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mittees will best help the cause by taking up internal reform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causing an awakening among the Harijan masses, so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realize that they are men and women entitled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as are enjoyed by the other members of the society to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they belong.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PREMI JAIRAMDAS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PREMI,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The provisional date fixed for Hyderabad is 7th </w:t>
      </w:r>
      <w:r>
        <w:rPr>
          <w:rFonts w:ascii="Times" w:hAnsi="Times" w:eastAsia="Times"/>
          <w:b w:val="0"/>
          <w:i w:val="0"/>
          <w:color w:val="000000"/>
          <w:sz w:val="22"/>
        </w:rPr>
        <w:t>July. Only 3 days have been allowed for Sind. There is ample time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prepare. We are a party of 12 to 16. By that time Father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out. I do hope Dr. Choithram is better. Give my love to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>Dr. Choithram.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9246. Courtesy: Jairamdas Doulatram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KOTWAL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KOTWAL,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course of time you will realize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the correctness of my decision. Be patient. Everybody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to do what he or she is eager to do.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consist in courting imprisonment or mounting the gallows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anyhow. Civil disobedience has been completely abused in its spirit. </w:t>
      </w:r>
      <w:r>
        <w:rPr>
          <w:rFonts w:ascii="Times" w:hAnsi="Times" w:eastAsia="Times"/>
          <w:b w:val="0"/>
          <w:i w:val="0"/>
          <w:color w:val="000000"/>
          <w:sz w:val="22"/>
        </w:rPr>
        <w:t>One must cultivate fitness for civil disobedience. It has great destruc-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power. To cultivate such fitness, one must have voluntarily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obeyed all laws and rules. How many people can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done so? Are you one of them? Were you? Would you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now? Don’t send me your replies to these questions. Reply to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and you will understand my statement rightly and also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path. Moreover, please remember that I have not suspended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in all matters. Apart from the fight for swaraj,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countless other situations in which individuals and groups may be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to resort to civil disobedience. Have patience.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Await my call for joining the fight for swaraj. Make yourself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If you wish to do so, free yourself from all personal bonds.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way of “I left my friends and kinsmen, and my husband as </w:t>
      </w:r>
      <w:r>
        <w:rPr>
          <w:rFonts w:ascii="Times" w:hAnsi="Times" w:eastAsia="Times"/>
          <w:b w:val="0"/>
          <w:i w:val="0"/>
          <w:color w:val="000000"/>
          <w:sz w:val="22"/>
        </w:rPr>
        <w:t>well”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engage yourself in khadi work and in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Muslims and drink addicts. Be content with what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from such work for your livelihood. You may then be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will be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3608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bhajan by Mira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fully read your letter to </w:t>
      </w: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. I liked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immensely. It should be sent privately to the editor. If he so wishes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publish only the relevant portion withholding your name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personal element in it. If he does not want to, he may withhold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altogether.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 and taking proper exercise.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7952.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469. STATEMENT TO ASSOCIATED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INSUKHIA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1934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noticed any active opposition from conservative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upper classes as you call it and I have certainly had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support in the shape of money, as also promises of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Strange as it may appear, even in Assam, whilst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>have naturally laid stress upon the necessity of educational and econo-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 betterment, they have bitterly complained of social dis-abilities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bar against entry into temples and Namghars (places of worship).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feel the sting of inferiority underlying the social and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restrictions. I believe, however, that these are fast melting away and </w:t>
      </w:r>
      <w:r>
        <w:rPr>
          <w:rFonts w:ascii="Times" w:hAnsi="Times" w:eastAsia="Times"/>
          <w:b w:val="0"/>
          <w:i w:val="0"/>
          <w:color w:val="000000"/>
          <w:sz w:val="22"/>
        </w:rPr>
        <w:t>public opinion is gathering in favour of the removal of such restric-</w:t>
      </w:r>
      <w:r>
        <w:rPr>
          <w:rFonts w:ascii="Times" w:hAnsi="Times" w:eastAsia="Times"/>
          <w:b w:val="0"/>
          <w:i w:val="0"/>
          <w:color w:val="000000"/>
          <w:sz w:val="22"/>
        </w:rPr>
        <w:t>tions.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the problem in Assam was complex, because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coolies from provinces are all regarded as Harijans,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were so regarded in the provinces or not. Theirs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not an enviable lot. They present a problem of peculiar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difficulty, because they are settlers in Assam, holding land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right and if they are not well looked after, they must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increasingly greater difficulties; but I am hoping that the Assam </w:t>
      </w:r>
      <w:r>
        <w:rPr>
          <w:rFonts w:ascii="Times" w:hAnsi="Times" w:eastAsia="Times"/>
          <w:b w:val="0"/>
          <w:i w:val="0"/>
          <w:color w:val="000000"/>
          <w:sz w:val="22"/>
        </w:rPr>
        <w:t>leaders, as a result of the anti-untouchability campaign, will seriously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was made in answer to questions from an Associated Press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70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 problem and help these coolies to become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>citizens.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21-4-1934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470. SPEECH AT PUBLIC MEETING, TINSUKHIA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1934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Alluding to the incident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Gandhiji said that if anybody had insulted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friends, it was wrong. But those who wanted to serve the cause of religion must learn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rise above all petty considerations of courtesy and discourtesy. Those who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surmount their pride and become as humble as the very dust under their feet would </w:t>
      </w:r>
      <w:r>
        <w:rPr>
          <w:rFonts w:ascii="Times" w:hAnsi="Times" w:eastAsia="Times"/>
          <w:b w:val="0"/>
          <w:i w:val="0"/>
          <w:color w:val="000000"/>
          <w:sz w:val="18"/>
        </w:rPr>
        <w:t>not be able to render Harijan service.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 further, Gandhiji said he did not set much store by money as such.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was, therefore, perhaps, that he had the reputation of being an expert beggar.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money only if he could carry with it the hearts of the donors. If a single donor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him one crore of rupees, he could not abolish untouchability; but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 the task without a single pie, if he could carry with him the hearts of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 of caste Hindus. Let them know what he meant by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untouchability. It meant complete removal of all distinctions of high and low,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as to Harijans, but also among caste Hindus themselves. That was sure to lead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heartunity among Hindus, Muslims, Christians and others, for the political causes,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disunion were superficial. The root cause was the distinction of high and low,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i.e., untouchability. They must, in the language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 to treat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 and the Bhangi with equal regard. No human being could be unclean by birth.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would search for unclean things, they had only to dive into their own minds,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they would find a multitude of evil thoughts worthy of being treated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outcastes. Bathing was all very well, but even buffaloes had long daily baths. He only </w:t>
      </w:r>
      <w:r>
        <w:rPr>
          <w:rFonts w:ascii="Times" w:hAnsi="Times" w:eastAsia="Times"/>
          <w:b w:val="0"/>
          <w:i w:val="0"/>
          <w:color w:val="000000"/>
          <w:sz w:val="18"/>
        </w:rPr>
        <w:t>was pure who walked in the fear of God and served His creatures.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they had a special untouchable in Assam. That was opium. They must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 of the curse. It was stunting their growth. Medical evidence went to show that,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opium habit was not given up, it would extinguish the Assamese. Harijans were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prey to the habit just as much as the others. He implored the cultured men and women </w:t>
      </w:r>
      <w:r>
        <w:rPr>
          <w:rFonts w:ascii="Times" w:hAnsi="Times" w:eastAsia="Times"/>
          <w:b w:val="0"/>
          <w:i w:val="0"/>
          <w:color w:val="000000"/>
          <w:sz w:val="18"/>
        </w:rPr>
        <w:t>of Assam to deal with the curse.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condition of the labourers from other provinces demanded the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of the Assamese, who must devise measures for their uplift and fusion with </w:t>
      </w:r>
      <w:r>
        <w:rPr>
          <w:rFonts w:ascii="Times" w:hAnsi="Times" w:eastAsia="Times"/>
          <w:b w:val="0"/>
          <w:i w:val="0"/>
          <w:color w:val="000000"/>
          <w:sz w:val="18"/>
        </w:rPr>
        <w:t>Assamese society.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appealing to the Marwaris, of whom there was a fair number in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>and whom he described as the bankers of India, Gandhiji said he well knew their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people had complained of having been insulted when they went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>platform.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humanitarian work. They were ready to find money for the cow, for Hindi propaganda,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relief of the distressed. He wanted them to take their full share in the task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serving the indigenous Harijans and the industrious labourers from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>provinces, who were miscalled coolies and who were treated as worse than Harijans.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Assam was a beautiful country, from whose natural scenery he could not bear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 his eyes. Thanks to the noble Brahmaputra and timely and sufficient rains,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Assam was a veritable land of gold. But it required sustained human endeavour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 the gold. If all the limbs of society were worked efficiently, Assam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as prosperous and happy as it was beautiful to look at.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4-5-1934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PARIKSHITLAL L. MAJMUDAR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1934</w:t>
      </w:r>
    </w:p>
    <w:p>
      <w:pPr>
        <w:autoSpaceDN w:val="0"/>
        <w:autoSpaceDE w:val="0"/>
        <w:widowControl/>
        <w:spacing w:line="212" w:lineRule="exact" w:before="9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 </w:t>
      </w:r>
      <w:r>
        <w:rPr>
          <w:rFonts w:ascii="Times" w:hAnsi="Times" w:eastAsia="Times"/>
          <w:b w:val="0"/>
          <w:i w:val="0"/>
          <w:color w:val="000000"/>
          <w:sz w:val="22"/>
        </w:rPr>
        <w:t>also. I think he should have a place.</w:t>
      </w:r>
    </w:p>
    <w:p>
      <w:pPr>
        <w:sectPr>
          <w:type w:val="continuous"/>
          <w:pgSz w:w="9360" w:h="12960"/>
          <w:pgMar w:top="544" w:right="1412" w:bottom="468" w:left="1440" w:header="720" w:footer="720" w:gutter="0"/>
          <w:cols w:num="2" w:equalWidth="0">
            <w:col w:w="3346" w:space="0"/>
            <w:col w:w="3161" w:space="0"/>
          </w:cols>
          <w:docGrid w:linePitch="360"/>
        </w:sectPr>
      </w:pPr>
    </w:p>
    <w:p>
      <w:pPr>
        <w:autoSpaceDN w:val="0"/>
        <w:autoSpaceDE w:val="0"/>
        <w:widowControl/>
        <w:spacing w:line="376" w:lineRule="exact" w:before="0" w:after="3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seems he has written to you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44" w:right="1412" w:bottom="468" w:left="1440" w:header="720" w:footer="720" w:gutter="0"/>
          <w:cols w:num="2" w:equalWidth="0">
            <w:col w:w="3346" w:space="0"/>
            <w:col w:w="316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NANALAL I. MASHRUWALA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Courting imprisonment is not by itself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One may have to go to jail for the sake of dharma.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ourselves ready for that. If going to jail were by itself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one could do that even by committing theft. But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your statement that the present atmosphere is such that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jail seems to be the only dharma.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letter from Manilal. Pass it on to Sushila after </w:t>
      </w:r>
      <w:r>
        <w:rPr>
          <w:rFonts w:ascii="Times" w:hAnsi="Times" w:eastAsia="Times"/>
          <w:b w:val="0"/>
          <w:i w:val="0"/>
          <w:color w:val="000000"/>
          <w:sz w:val="22"/>
        </w:rPr>
        <w:t>reading it. I am not writing her a separate letter. There is no time.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7523. Also C.W. 4999.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Kanubhai Mashruwala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type w:val="continuous"/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KARUNA BAI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1934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Shukdevji has given me the invitation for your wedding.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and Narmada Prasad will lead a happy married life devoted </w:t>
      </w:r>
      <w:r>
        <w:rPr>
          <w:rFonts w:ascii="Times" w:hAnsi="Times" w:eastAsia="Times"/>
          <w:b w:val="0"/>
          <w:i w:val="0"/>
          <w:color w:val="000000"/>
          <w:sz w:val="22"/>
        </w:rPr>
        <w:t>to service.</w:t>
      </w:r>
    </w:p>
    <w:p>
      <w:pPr>
        <w:autoSpaceDN w:val="0"/>
        <w:autoSpaceDE w:val="0"/>
        <w:widowControl/>
        <w:spacing w:line="220" w:lineRule="exact" w:before="4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ARUNA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HUKDEV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IWARI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UHAGPUR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4148" w:space="0"/>
            <w:col w:w="23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4148" w:space="0"/>
            <w:col w:w="23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8681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SPEECH AT PUBLIC MEETING, KATIHAR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1934</w:t>
      </w:r>
    </w:p>
    <w:p>
      <w:pPr>
        <w:autoSpaceDN w:val="0"/>
        <w:autoSpaceDE w:val="0"/>
        <w:widowControl/>
        <w:spacing w:line="24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spoke very touchingly about Gokulbabu’s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sudden death. He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proposed but the disposal lay in the hands of God. He had not dreamed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to speak about Gokulbabu’s death at Katihar when he toured with him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Forbesganj and mofussil, Gokulbabu driving the car all hale and hearty, with so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enthusiasm and energy. He got acquainted intimately with him at Purnea.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house, he had become acquainted with Satyavati, alas! now a widow, whose courage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devotion to duty were noticed when she begged for pice in a meeting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 and tried to protect Mahatmaji in the rush that followed the break-up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and tried to force a passage through the struggling mass of humanity. But </w:t>
      </w:r>
      <w:r>
        <w:rPr>
          <w:rFonts w:ascii="Times" w:hAnsi="Times" w:eastAsia="Times"/>
          <w:b w:val="0"/>
          <w:i w:val="0"/>
          <w:color w:val="000000"/>
          <w:sz w:val="18"/>
        </w:rPr>
        <w:t>what could physical force avail? Of course the strength of spirit helps and protects.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paid a tribute to her pluck: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 virtuous lady and tries with success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footsteps of her lamented husband.</w:t>
      </w:r>
    </w:p>
    <w:p>
      <w:pPr>
        <w:autoSpaceDN w:val="0"/>
        <w:autoSpaceDE w:val="0"/>
        <w:widowControl/>
        <w:spacing w:line="240" w:lineRule="exact" w:before="48" w:after="16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hoped she would continue the work left by her husband. He had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Rajendrababu’s and Mritunjay’s telegram and had replied that as she had been devoted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and soul to her dear husband she must follow in his footsteps in the service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and tread the path he had shown. Just now Rajendrababu had assured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she was now taking food.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was well. It was wrong for a loyal wife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immolate herself with her departed husband. Such a death was not fulfilling a duty. </w:t>
      </w:r>
      <w:r>
        <w:rPr>
          <w:rFonts w:ascii="Times" w:hAnsi="Times" w:eastAsia="Times"/>
          <w:b w:val="0"/>
          <w:i w:val="0"/>
          <w:color w:val="000000"/>
          <w:sz w:val="18"/>
        </w:rPr>
        <w:t>The real discharge of duty lay in carrying on the work dear to the heart of the departed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9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grief.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426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Gokul Krishna Roy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Telegrams sent to Gandhiji had informed him that she had given up food from</w:t>
            </w:r>
          </w:p>
          <w:p>
            <w:pPr>
              <w:autoSpaceDN w:val="0"/>
              <w:autoSpaceDE w:val="0"/>
              <w:widowControl/>
              <w:spacing w:line="240" w:lineRule="exact" w:before="4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dying in the course of doing it. All die—old, young and child. All of them will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travel the same path. Why then mourn for Gokulbabu who, though delicate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nourished in ease, worked like a mazdoor. He had been for three days with him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bore all the dust and the strain courageously and did not think of hardships.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happens as God wills. They are contemplating an Ashram to </w:t>
      </w:r>
      <w:r>
        <w:rPr>
          <w:rFonts w:ascii="Times" w:hAnsi="Times" w:eastAsia="Times"/>
          <w:b w:val="0"/>
          <w:i w:val="0"/>
          <w:color w:val="000000"/>
          <w:sz w:val="22"/>
        </w:rPr>
        <w:t>be named after Gokulbabu, who had cherished that desire.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collections at the meeting would be made over to the proposed Ashram.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said that Gokulbabu was the soul of Purnea. He hoped the Purnea people would show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that was their feeling. Two points were noticeable in Gokulbabu—the absence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and the absence of distinction between high and low, rich and poor.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29-4-1934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VALLABHBHAI PATEL</w:t>
      </w:r>
    </w:p>
    <w:p>
      <w:pPr>
        <w:autoSpaceDN w:val="0"/>
        <w:autoSpaceDE w:val="0"/>
        <w:widowControl/>
        <w:spacing w:line="244" w:lineRule="exact" w:before="108" w:after="0"/>
        <w:ind w:left="513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have just sat down to write letters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my teeth. It is 3.40 a.m. now. I hope you will look upon this </w:t>
      </w:r>
      <w:r>
        <w:rPr>
          <w:rFonts w:ascii="Times" w:hAnsi="Times" w:eastAsia="Times"/>
          <w:b w:val="0"/>
          <w:i w:val="0"/>
          <w:color w:val="000000"/>
          <w:sz w:val="22"/>
        </w:rPr>
        <w:t>as an improvement as regards my hour of rising. We are in Gokhale-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 in Muzaffarpur. We arrived here from Assam at 10.30 last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small suburb, named after Gokhale, has been built here by Bajpai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Gokhale Institute. I have to perform its inauguration ceremony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after the period of silence ends. Rajendrababu saw me in </w:t>
      </w:r>
      <w:r>
        <w:rPr>
          <w:rFonts w:ascii="Times" w:hAnsi="Times" w:eastAsia="Times"/>
          <w:b w:val="0"/>
          <w:i w:val="0"/>
          <w:color w:val="000000"/>
          <w:sz w:val="22"/>
        </w:rPr>
        <w:t>Katihar yesterday.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Valji felt a little ill, instead of going to bed immediately on </w:t>
      </w:r>
      <w:r>
        <w:rPr>
          <w:rFonts w:ascii="Times" w:hAnsi="Times" w:eastAsia="Times"/>
          <w:b w:val="0"/>
          <w:i w:val="0"/>
          <w:color w:val="000000"/>
          <w:sz w:val="22"/>
        </w:rPr>
        <w:t>arrival here I sent for a doctor and could sleep only after twelve.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worry about me. I am taking the utmost care of </w:t>
      </w:r>
      <w:r>
        <w:rPr>
          <w:rFonts w:ascii="Times" w:hAnsi="Times" w:eastAsia="Times"/>
          <w:b w:val="0"/>
          <w:i w:val="0"/>
          <w:color w:val="000000"/>
          <w:sz w:val="22"/>
        </w:rPr>
        <w:t>my health. I somehow manage to get my full quota of sleep.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(Gandhi) has been quite ill after his release.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profuse bleeding from his nose. But he is a little better now. He will </w:t>
      </w:r>
      <w:r>
        <w:rPr>
          <w:rFonts w:ascii="Times" w:hAnsi="Times" w:eastAsia="Times"/>
          <w:b w:val="0"/>
          <w:i w:val="0"/>
          <w:color w:val="000000"/>
          <w:sz w:val="22"/>
        </w:rPr>
        <w:t>see me in Ranchi.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strange that you feel perplexed. I had told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immediately understand my step. But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your pain. Nobody among those who are outside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as you do. Jawahar did so, of course, but I thought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step after a while. I wonder whether my belief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is in jail cannot correctly understand the situation outside </w:t>
      </w:r>
      <w:r>
        <w:rPr>
          <w:rFonts w:ascii="Times" w:hAnsi="Times" w:eastAsia="Times"/>
          <w:b w:val="0"/>
          <w:i w:val="0"/>
          <w:color w:val="000000"/>
          <w:sz w:val="22"/>
        </w:rPr>
        <w:t>is being proved true in your case also, or whether I am following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wrong path. I still don’t feel that I am doing that. To 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clear as daylight that the decision I have taken is correct.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to ask me also why I didn’t think of this in Poona. I couldn’t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thought of it then. The right solution occurs only at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and then alone does it work. The decision taken in Poona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one at that time and this one is right at the present time.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shouldn’t mind what Aunt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says. If we had not taken this decision,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invited untold harm.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difficulties of course. Not a single one of them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my mind. We will overcome them. This step has raised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morale of the people. It will rise still further. We can give a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cultivators, and will do so. We couldn’t have done that if I also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civil disobedience. I hope it will not occur to you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dream that this is my pride speaking. Since I cannot explain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 to you, who are a prisoner, I leave the matter here. The </w:t>
      </w:r>
      <w:r>
        <w:rPr>
          <w:rFonts w:ascii="Times" w:hAnsi="Times" w:eastAsia="Times"/>
          <w:b w:val="0"/>
          <w:i w:val="0"/>
          <w:color w:val="000000"/>
          <w:sz w:val="22"/>
        </w:rPr>
        <w:t>fruits of patience are sweet. Have patience. Everything will be well.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Swaraj Party being revived, the reply is quite simple.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absolutely necessary that it should be revived. I feel that a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survived so many bitter experiences must have a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I don’t think this is a temporary phase; it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stay. I know that there are difficulties in that policy too.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 and ambitions also are playing a part. And 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limited. You may say what else you will. But realities cannot be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At the most we can improve them a little. We may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We can do neither more nor less. You may even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forced them to take courage in both hands. They wanted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course but did not have the courage to do so.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had made in Poona is now bearing fruit. It would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matter if we could have kept the Congress completely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legislatures. But that would have been coercion.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to show 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Sun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reports in it always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kind? There is some truth in that one. Poor Lester. She and Agatha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meet me in Patna tomorrow. Both of them liked my decision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They are trying hard and doing their best. But nobody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listen to them just now. All the same, it is good that they are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hard to understand the situation. Both are sincere and brave. One </w:t>
      </w:r>
      <w:r>
        <w:rPr>
          <w:rFonts w:ascii="Times" w:hAnsi="Times" w:eastAsia="Times"/>
          <w:b w:val="0"/>
          <w:i w:val="0"/>
          <w:color w:val="000000"/>
          <w:sz w:val="22"/>
        </w:rPr>
        <w:t>Ceresole is coming from Switzerland. He is an expert engineer. He is</w:t>
      </w:r>
    </w:p>
    <w:p>
      <w:pPr>
        <w:autoSpaceDN w:val="0"/>
        <w:autoSpaceDE w:val="0"/>
        <w:widowControl/>
        <w:spacing w:line="220" w:lineRule="exact" w:before="28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Sarojini Naidu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published from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give help in Bihar. He is a lover of peace. I had met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Villeneuve. He is a good man. If he keeps good health, he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do much useful work. Let us see what he can do.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wire only yesterday about Fulchand Bapuji’s death.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worker has passed away. It was an excellent death.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note was published by Narasinhbhai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like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Fulchand went to bed that evening as usual.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till the last day. There was no trouble. Naturally,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by his side when he passed away. The clock stopped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night. Chandrashankar Pandya has sent a wire and asked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as to what should be done. What do you think can be done?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time to think about a memorial. Do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to make?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had called on Dada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with collec-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for relief work. Dada is all right. His health is improving fast. He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in no hurry. Be it so. That also is good.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2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96-8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AMRITLAL CHATTERJEE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Yes, I would like you to furnish me with </w:t>
      </w:r>
      <w:r>
        <w:rPr>
          <w:rFonts w:ascii="Times" w:hAnsi="Times" w:eastAsia="Times"/>
          <w:b w:val="0"/>
          <w:i w:val="0"/>
          <w:color w:val="000000"/>
          <w:sz w:val="22"/>
        </w:rPr>
        <w:t>all the facts within your knowledge about civil resisters and Harijan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sevaks.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letter seems to contradict your first letter. Your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shows conclusively why even individual civil disobedience must </w:t>
      </w:r>
      <w:r>
        <w:rPr>
          <w:rFonts w:ascii="Times" w:hAnsi="Times" w:eastAsia="Times"/>
          <w:b w:val="0"/>
          <w:i w:val="0"/>
          <w:color w:val="000000"/>
          <w:sz w:val="22"/>
        </w:rPr>
        <w:t>be, for the time being, simply confined to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coming to the decision, I have no more suppressed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than does a surgeon who instructs laymen to do or not to do </w:t>
      </w:r>
      <w:r>
        <w:rPr>
          <w:rFonts w:ascii="Times" w:hAnsi="Times" w:eastAsia="Times"/>
          <w:b w:val="0"/>
          <w:i w:val="0"/>
          <w:color w:val="000000"/>
          <w:sz w:val="22"/>
        </w:rPr>
        <w:t>certain things. Naturally those who do not believe in the surgeon</w:t>
      </w:r>
    </w:p>
    <w:p>
      <w:pPr>
        <w:autoSpaceDN w:val="0"/>
        <w:autoSpaceDE w:val="0"/>
        <w:widowControl/>
        <w:spacing w:line="220" w:lineRule="exact" w:before="26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Narasinhbhai Ishvarbhai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V. Mavalankar.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complained of ‘un-satyagrahic’ conduct of civil resisters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inside jail and also about the unbecoming conduct of some Harijan </w:t>
      </w:r>
      <w:r>
        <w:rPr>
          <w:rFonts w:ascii="Times" w:hAnsi="Times" w:eastAsia="Times"/>
          <w:b w:val="0"/>
          <w:i/>
          <w:color w:val="000000"/>
          <w:sz w:val="18"/>
        </w:rPr>
        <w:t>sevaks.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won’t follow his instructions.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many people disregard my advice, it would show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very few instruments to work with.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experiments hitherto made had to be made before I could </w:t>
      </w:r>
      <w:r>
        <w:rPr>
          <w:rFonts w:ascii="Times" w:hAnsi="Times" w:eastAsia="Times"/>
          <w:b w:val="0"/>
          <w:i w:val="0"/>
          <w:color w:val="000000"/>
          <w:sz w:val="22"/>
        </w:rPr>
        <w:t>come to the conclusion I have.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1446. Courtesy: A. K. Sen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MARGARETE SPIEGEL</w:t>
      </w:r>
    </w:p>
    <w:p>
      <w:pPr>
        <w:autoSpaceDN w:val="0"/>
        <w:autoSpaceDE w:val="0"/>
        <w:widowControl/>
        <w:spacing w:line="27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the letter I wrote to you. Your Gujarati is 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eed good. It would be excellent progress if you could make out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letters. It is only for you that I am trying to improve my handwriting.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liked my decision. There is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do. What you have done should be enough. Why do you </w:t>
      </w:r>
      <w:r>
        <w:rPr>
          <w:rFonts w:ascii="Times" w:hAnsi="Times" w:eastAsia="Times"/>
          <w:b w:val="0"/>
          <w:i w:val="0"/>
          <w:color w:val="000000"/>
          <w:sz w:val="22"/>
        </w:rPr>
        <w:t>divorce politics from religion?</w:t>
      </w:r>
    </w:p>
    <w:p>
      <w:pPr>
        <w:autoSpaceDN w:val="0"/>
        <w:autoSpaceDE w:val="0"/>
        <w:widowControl/>
        <w:spacing w:line="220" w:lineRule="exact" w:before="4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62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KALYANJI V. MEHTA</w:t>
      </w:r>
    </w:p>
    <w:p>
      <w:pPr>
        <w:autoSpaceDN w:val="0"/>
        <w:autoSpaceDE w:val="0"/>
        <w:widowControl/>
        <w:spacing w:line="244" w:lineRule="exact" w:before="188" w:after="0"/>
        <w:ind w:left="513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KALYANJI,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at all that the revenue dues on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must be paid. That no one except me should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does not mean that the strong must become weak.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the strong should become stronger and make up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weak and the latter should try to overcome their weakness. It,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does not at all mean that anyone should through flattery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humbling himself try to get back what he has lost.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to get back what has been lost is bound to come, but that will be when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have acquired real strength. Meanwhile we should adjust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policies to the realities of the situation. No one need be frightened.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will settle down after some time and our path will become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clear by itself. Let everyone cultivate the utmost selflessness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engage himself in work which he can do best.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given detailed news about the family. The body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its very nature subject to illness and death. One person may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ill or die earlier than another. Let us employ all possible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remedies within certain limits. It would be good if Mithubehn went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for rest as Sardar has suggested. How can Napoleon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brave boy, afford to show weakness?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2709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BHAGWANJI P. PANDYA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BHAGWANJI,</w:t>
      </w:r>
    </w:p>
    <w:p>
      <w:pPr>
        <w:autoSpaceDN w:val="0"/>
        <w:autoSpaceDE w:val="0"/>
        <w:widowControl/>
        <w:spacing w:line="24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ashamed of my letter. Neither I nor anyone else can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sense from it. It is sheer violence to write letters in such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However, I continue to write them because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them. In this particular letter, however, there are other blemishes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 think I must have written that letter when I was extremely tired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was dozing. Some unconnected sentences, therefore, have crept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as if the sentences underlined by you were not there.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find that both the ideas are complete. Probably I didn’t write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with sufficient concentration and so some thoughts then floating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mind got into it. Your letter will have served its purpose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me more alert. What trouble you must have taken,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nature, to read some meaning in sentences which have no </w:t>
      </w:r>
      <w:r>
        <w:rPr>
          <w:rFonts w:ascii="Times" w:hAnsi="Times" w:eastAsia="Times"/>
          <w:b w:val="0"/>
          <w:i w:val="0"/>
          <w:color w:val="000000"/>
          <w:sz w:val="22"/>
        </w:rPr>
        <w:t>meaning!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Do please continue to write to me. But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expect replies to all letters. Some may not require a reply and to some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others I may not get time to reply.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giving me the information about your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egotism behind it; the information is correct and worth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Chhotubhai, son of addressee’s brother Kunvarji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giving, and, therefore, it ought to be given.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our work progresses at a snail’s pace, it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progressed fast enough, because only what is genuine will endure.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will be sheer waste of energy. Our test lies in being happy </w:t>
      </w:r>
      <w:r>
        <w:rPr>
          <w:rFonts w:ascii="Times" w:hAnsi="Times" w:eastAsia="Times"/>
          <w:b w:val="0"/>
          <w:i w:val="0"/>
          <w:color w:val="000000"/>
          <w:sz w:val="22"/>
        </w:rPr>
        <w:t>even in progressing at such a slow pace.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write to Balram.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369. Courtesy: Bhagwanji P. Pandya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RAMDAS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If you resolutely observe the rules of diet,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will get properly built up. If necessary, undertake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I have found from my experience of all my fasts, except one,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must get stronger after a fast. If my health suffered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14-days’ fast, the cause was purely my ignorance. Even today, I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ill-effects of that deterioration in health. If my health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then, today my body would have been much stronger than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But that is a past story. My subsequent fasts have wiped out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ill-effects. But then, this is looking at my fasts purely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view of their effect on health. What the man in the street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Government would think about the matter should be irrelevant.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decisions should be made independently of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considerations. The ultimate result of such decisions cannot but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However, this is a matter of faith. It is my duty to induce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for yourself. Thus, our experience in the individual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one after another the fighters began to weaken. Physically,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of them got tired. In that individual satyagraha, all or most </w:t>
      </w:r>
      <w:r>
        <w:rPr>
          <w:rFonts w:ascii="Times" w:hAnsi="Times" w:eastAsia="Times"/>
          <w:b w:val="0"/>
          <w:i w:val="0"/>
          <w:color w:val="000000"/>
          <w:sz w:val="22"/>
        </w:rPr>
        <w:t>of those who took part in it were induced to do so by their faith in 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myself am imperfect, no other result was possible.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reasoning is correct, after knowing all that had happened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have woken up. I did that and braving all risks announced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decision.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present, digest what I have said here. If you have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April 6 of the year, to the effect that in future, individual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left to be offered by him alone.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understood this reasoning, ask me again. More some other time.</w:t>
      </w:r>
    </w:p>
    <w:p>
      <w:pPr>
        <w:autoSpaceDN w:val="0"/>
        <w:autoSpaceDE w:val="0"/>
        <w:widowControl/>
        <w:spacing w:line="220" w:lineRule="exact" w:before="4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Balkrishna? Do you meet Vinoba? Discuss my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with both of them. Read the letters which I am enclosing.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Courtesy,: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BRIJKRISHNA CHANDIWALA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It is not good for you to accompany me on the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come here all the way for a couple of days. Travelling with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tough proposition. Almost all fall ill. You cannot even take the trip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Badrinath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Kedarnath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but, if you can, you may go to Musso-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orie or Dalhousie. There is also not any more that urgency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the Ashram as existed before my decision. Now Krishna Nair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able to stay on. I hope you have understood my decision.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2411</w:t>
      </w:r>
    </w:p>
    <w:p>
      <w:pPr>
        <w:autoSpaceDN w:val="0"/>
        <w:tabs>
          <w:tab w:pos="2270" w:val="left"/>
          <w:tab w:pos="4150" w:val="left"/>
        </w:tabs>
        <w:autoSpaceDE w:val="0"/>
        <w:widowControl/>
        <w:spacing w:line="260" w:lineRule="exact" w:before="454" w:after="0"/>
        <w:ind w:left="710" w:right="576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482. SPEECH AT OPENING OF GOKHALEPURI,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MUZAFFARPUR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1934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Mr. Kunzru had spoken about why he was asked to perform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opening ceremony. He considered it a pleasant duty considering the relations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existing between Gokhale and himself. Gokhale, said Gandhiji, was his political guru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continued to be so. Gandhiji considered himself an undeclared member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Servants of India Society. These cottages, said Gandhiji, were built for housing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earthquake sufferers as danger to life and property was absent therein. He knew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Places of pilgrimage in the Himalayas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ceremony was performed in Rajendra Vyayamshala. Among those </w:t>
      </w:r>
      <w:r>
        <w:rPr>
          <w:rFonts w:ascii="Times" w:hAnsi="Times" w:eastAsia="Times"/>
          <w:b w:val="0"/>
          <w:i w:val="0"/>
          <w:color w:val="000000"/>
          <w:sz w:val="18"/>
        </w:rPr>
        <w:t>present were Rajendra Prasad, Dr.Syed Mahmud and H.N.Kunzru.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Assam earthquake of 1879 during his recent tour. The area affected was not as large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here but the loss was appalling. Assam possessed small quake-proof houses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not dangerous to life and property and were less expensive. Gandhiji asked Babu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Rajendra Prasad to go to Assam and see designs for construction there. Gandhiji said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could not thank the Chairman of the Muzaffarpur Municipality as Gandhiji being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Bihari he could not thank another Bihari.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two years’ lease of municipal land for the cottages, Gandhiji said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municipality had acted in a miserly manner in giving two years’ lease only.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the municipality to make the lease permanent.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Library and the Aushadhalaya attached to the cottages would be used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all.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he asked all to see that Gokhalepuri became a permanent ideal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25-4-1934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BRIJKRISHNA CHANDIWALA</w:t>
      </w:r>
    </w:p>
    <w:p>
      <w:pPr>
        <w:autoSpaceDN w:val="0"/>
        <w:autoSpaceDE w:val="0"/>
        <w:widowControl/>
        <w:spacing w:line="294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23,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BRIJKRISHAN,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wondering why there was no letter from you so far,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letter today. You should not have the diet you are taking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four meals. There is no gain from having too great a variety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food. It would be better to have plain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out for walks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hip-bath are absolutely essential in my opinion. You must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your elder brother chalk out a regular routine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I do not see any harm in taking the trip to Badrinath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Kedarnath if your strength is up to it. But I do wish you to get well </w:t>
      </w:r>
      <w:r>
        <w:rPr>
          <w:rFonts w:ascii="Times" w:hAnsi="Times" w:eastAsia="Times"/>
          <w:b w:val="0"/>
          <w:i w:val="0"/>
          <w:color w:val="000000"/>
          <w:sz w:val="22"/>
        </w:rPr>
        <w:t>somehow and have peace of mind.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your mother that I shall have a standing complaint against </w:t>
      </w:r>
      <w:r>
        <w:rPr>
          <w:rFonts w:ascii="Times" w:hAnsi="Times" w:eastAsia="Times"/>
          <w:b w:val="0"/>
          <w:i w:val="0"/>
          <w:color w:val="000000"/>
          <w:sz w:val="22"/>
        </w:rPr>
        <w:t>her. There can be no dharma in refusing to take food at the Ashram.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2390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suggests that this letter was written some time after the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23, 1934;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Brijkrishna Chandiwala”, 23-4-1934.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NARGIS CAPTAIN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1934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must not exchange my rupees for one-anna pieces.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not at a discount. It commands for me a premium.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true ones are reserved. On due occasion they will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account of themselves. Therefore I want you to rejoice over my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ARGISBEHN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APTAIN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OMARA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7953.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CHATURBHUJ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CHATURBHUJ,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wish success to your Youth Conference. Let the young men re-</w:t>
      </w:r>
      <w:r>
        <w:rPr>
          <w:rFonts w:ascii="Times" w:hAnsi="Times" w:eastAsia="Times"/>
          <w:b w:val="0"/>
          <w:i w:val="0"/>
          <w:color w:val="000000"/>
          <w:sz w:val="22"/>
        </w:rPr>
        <w:t>member one thing, namely, that service can be done through self-con-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trol. A person of self-restraint does not consider anybody lower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should, therefore, free himself from all sense of high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low. Let the young realize clearly that a practice like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can never be part of religion.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trust you are cheerful. You may render there whatever service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can. Ask Dr. Sharma to write to me. Ask Draupadi Devi too.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RAMDAS GANDHI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all right that you have sent a wire to Ba.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 and the child must be prospering. I am preparing to rush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do not write more.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SPEECH AT PUBLIC MEETING, BUXAR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25,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referred to the unfortunate incident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offered apology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sanatanists for indiscretion on the part of the Harijan workers.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Religion, the Mahatma continued, had nowhere been promoted by violence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he appealed to the Harijan workers not to take any step hereafter to protect him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violence.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prepared to walk alone any distance from this place so that </w:t>
      </w:r>
      <w:r>
        <w:rPr>
          <w:rFonts w:ascii="Times" w:hAnsi="Times" w:eastAsia="Times"/>
          <w:b w:val="0"/>
          <w:i w:val="0"/>
          <w:color w:val="000000"/>
          <w:sz w:val="22"/>
        </w:rPr>
        <w:t>sanatanists may kill me, if they like. I am alone responsible for carry-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on the Harijan uplift movement and if any head should be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ought to be mine before anybody else’s. I have sufficient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that is enough protection for my physical body. I need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protection. I have so far survived five or six attacks on my life.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forget for a single moment that everybody has to walk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death in his pocket consciously or unconsciously.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lay down my head on the lap of anybody who may be intent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killing me rather than give up my conviction regarding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 movement under threat from any quarter. I have no quarrel with </w:t>
      </w:r>
      <w:r>
        <w:rPr>
          <w:rFonts w:ascii="Times" w:hAnsi="Times" w:eastAsia="Times"/>
          <w:b w:val="0"/>
          <w:i w:val="0"/>
          <w:color w:val="000000"/>
          <w:sz w:val="22"/>
        </w:rPr>
        <w:t>a single sanatanist. Every sanatanist is free to propagate his own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course of his country-wide tour as part of the untouchability campaign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Gandhiji began on November 7, 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Buxar on the afternoon of the 25th.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sanatanists had held a demonstration against Gandhiji. Three reformer </w:t>
      </w:r>
      <w:r>
        <w:rPr>
          <w:rFonts w:ascii="Times" w:hAnsi="Times" w:eastAsia="Times"/>
          <w:b w:val="0"/>
          <w:i w:val="0"/>
          <w:color w:val="000000"/>
          <w:sz w:val="18"/>
        </w:rPr>
        <w:t>volunteers were injured in the fracas as also some sanatanists.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according to his own reading of the Shastras. I am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conviction and would be glad if any sanatanist could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there is sanction against untouchability in the Hindu Shastras.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created all men equal and as such every Harijan is entitled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right to enter the temples. But he should not seek to do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as I do not believe in force or violence in such matters.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27-4-1934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489.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grieves me to have to state that sanatanist friends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all sense of self-restraint whether in language or in action.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when I alighted at a quarter past two at Jashidih, black flags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being waved prominently with all kinds of shouts. It was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that I was taken to a car. Lathis rained upon the hood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car. One lathi or stone, I cannot definitely say which—Shashibabu,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occupying the same car, is positive that it was a stone—was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aimed at the pane at the back of the car. Fortunately I was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occupant in the back seat and was sitting in a corner when the pane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 just on my side. I would certainly have been seriously hurt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sitting in the centre. And if there had been more occupants,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would have been hurt without doubt. That the hood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to pieces was no fault of those who wielded heavy lathis.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prepared for this wild demonstration. I would like to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minds among sanatanists and suggest that sanatana dharma will </w:t>
      </w:r>
      <w:r>
        <w:rPr>
          <w:rFonts w:ascii="Times" w:hAnsi="Times" w:eastAsia="Times"/>
          <w:b w:val="0"/>
          <w:i w:val="0"/>
          <w:color w:val="000000"/>
          <w:sz w:val="22"/>
        </w:rPr>
        <w:t>be ill served by vulgarity and violence.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Buxar, though there was a boisterous demonstration,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cars but there was a row between sanatanists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reformers. As soon as I saw three broken heads and one injured 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reformist volunteers and on learning that sanatanists were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hurt, I sent Thakkar Bapa to see how they were and went to hospital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where injuries were being examined. There were broken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also. I am investigating the Buxar incident and if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reformer volunteers were guilty, I should most decidedly do </w:t>
      </w:r>
      <w:r>
        <w:rPr>
          <w:rFonts w:ascii="Times" w:hAnsi="Times" w:eastAsia="Times"/>
          <w:b w:val="0"/>
          <w:i w:val="0"/>
          <w:color w:val="000000"/>
          <w:sz w:val="22"/>
        </w:rPr>
        <w:t>such penance as lies within my power, for in a struggle essentially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meeting Gandhiji paid a visit to the hospital where the injured </w:t>
      </w:r>
      <w:r>
        <w:rPr>
          <w:rFonts w:ascii="Times" w:hAnsi="Times" w:eastAsia="Times"/>
          <w:b w:val="0"/>
          <w:i w:val="0"/>
          <w:color w:val="000000"/>
          <w:sz w:val="18"/>
        </w:rPr>
        <w:t>volunteers had been admitted.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was issued through the Associated Press.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religious, there can be no violence on the part of those who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guardians of the purity of their faiths. The pity of it all,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>that demonstration on the part of sanatanists should be at all 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sary. They must know that I have no violence in me and I want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in any shape or form. They know that even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Temple-entry Bill I have declared in emphatic terms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guilty of advocating the passage of this Bill if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was against it. This is a movement purely and simply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of hearts on the part of caste Hindus. I know that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changed by legislation. Not one single temple,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aware, has been opened by compulsion or show of it.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can be proved to have been so opened I would move heaven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earth to right the wrong. The whole of this agitation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managed by a few hotheaded men, I fear, and backed by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behind curtain is wholly unnecessary.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27-4-1934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490. SPEECH AT PUBLIC MEETING, DEOGHAR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great pleasure to me to have been able to revisit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holy place. My ancestors had visited it. But I admit that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fired with the same kind of motive that they had. You may not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this was one of the places where, on my return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to India in 1915, I was invited to open the Ashram.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visit, practically all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(priests) were volunteers, lavishing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affectionate services on me and my party. They knew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convictions about untouchability that I have today.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knew, too, that there was hardly a meeting at which I did not speak on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in those days. But, alas! on this occasion they are divi-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 into two camps; one serving me and my party and the other, be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so small, resisting me. I know that it is not given to man to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affection of all men for all time. I know of myself that such a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possibility has existed for me, a very imperfect man, only in imagina-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It is, therefore, neither a matter for surprise nor sorrow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old friends,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in the opposite camp.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manner of resistance is a matter for deep grief to me. I suppose they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spoke in Hindi. This summary of the speech was prepared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 himself.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responsible for the circulation of leaflets full of untruths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half-truths about myself designed to wean the people from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Decency of language has been thrown to the winds. One of the leaflets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supposed to have been issued under the instructions of the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of Gidhaur. But unless I had authentic proof, I should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he had lent his name to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Black-flag demonstrations took place also at some places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in the South. But they were carried out gracefully.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demonstration that those who held the black flags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the movement. Many of them were urchins who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return my greetings, which invariably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black-flaggers as to the others, and even to take part in the shouts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joy. And I have little doubt that they should have said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ancestors, Drona and Bhishma, that they were doing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their bellies. Here, alas! not only has decency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been thrown away, they have resorted to violence. Early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morning, at half past two, when I alighted at Jashidih, they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 with yells of denunciation. They even became violent.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done so, they would certainly have smashed the hood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 to pieces. Heavy blows descended on it. The pane at the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smashed and I had a providential escape from being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hurt. I believe that they do not want to do me bodily injury,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landing lathi blows on the hood and breaking the pane,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merely to make a demonstration of their anger against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whatever their intention, their action was undoubtedly violent.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ended in a manner which they would themselves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deplored. I should like to contrast the behaviour of [some people]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with the very correct behaviour of the Zamorin of Calicut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Guruvayur. The Zamorin had certainly some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indignation when the battle was raging round that famous temple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South, and yet he had prohibited any demonstration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flags, against me, and he received me with marked cordiality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palace. He frankly recognized that on each side it was a battle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against principle.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Deoghar and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 Swaraj Sangh have not had even a pretext,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Zamorin would have had, for making a demonstration against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this opposition for and why this arrogation of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sanatana truth by the self styled sanatanists? I have put forth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claim that they have of trying to follow sanatana dharma.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as much or as little right as I have to the exclusive interpretation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it is. I swear by the same Shastras that they do.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is a difference between them and me. But that is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 of interpretation. Such differences there always will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they should be satisfied with the assurance that I do not seek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my views on anybody. I utterly disbelieve in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compulsion. I seek to bring people round to my view of truth by an </w:t>
      </w:r>
      <w:r>
        <w:rPr>
          <w:rFonts w:ascii="Times" w:hAnsi="Times" w:eastAsia="Times"/>
          <w:b w:val="0"/>
          <w:i w:val="0"/>
          <w:color w:val="000000"/>
          <w:sz w:val="22"/>
        </w:rPr>
        <w:t>appeal to their reason and to their hearts.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Take, for instance, the temple-entry question.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tour, I have had the privilege of declaring open many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amidst the acclamations of thousands of people, practically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dissentient voice. In the single instance where there was an appreciable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against the opening, I refused to open the temple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was won over or it had at least ample time to act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majority. If I discovered that a single temple was opened without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or by compulsion in any form, I should move heaven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to have the temple re-closed to Harijans. Then,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Bill. I do believe that it is the bounden duty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 to adopt every legitimate means to redeem the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Harijans in Bombay during my fast in 1932. That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resort to legislation when it was necessary. I may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>to say that the Temple-entry Bill or an equivalent is absolutely 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sary if the will of the majority is to prevail. Today, according to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even one dissentient voice is enough to keep a temple 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Harijans. But I would be no party even to such enabling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passed, if there is not a clear majority of caste Hindus in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What, therefore, the sanatanist opposition means is that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cultivate public opinion in favour of such legislation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self-imposed restriction, which several of my friends and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ludicrous. For I do not even take the votes at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Though I know that the majority will vote in favour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I refrain, because I believe that it will be wrong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votes of the general body of people in technical matters.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necessity or advisability of such a law as the Temple-entry Bill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be decided by technical experts, that is, in this instance, lawyers.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repeatedly that the votes of only caste Hindus should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 of opening temples. For, if they are unwilling to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temples to Harijans, it shows that they have not cleansed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untouchatility. And it would be of little avail to me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temples were opened but caste Hindus were against such opening.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such thing as bringing about purity by compulsion. I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tried, therefore, to discover the cause of the opposition,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>failed unless it be that public opinion is fast changing and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is on its last lap and that, therefore, by hook or by crook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should be brought to a standstill, no matter how scru-pulously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my means may be of converting Hindu opinion. I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hesitation in saying that by this morning’s behaviour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lowered the sanatanist flag in this sacred place, even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Yudhishthira lowered it by uttering a half-truth. For, has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reputed author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us that, when Yudhishthira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uttered the fateful half-truth, the wheel of his chariot sank some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ground and that he had to make amends even after death?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implore the sanatanist friends to repent of their behaviour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sanctuary of their hearts and resolve never to repeat the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morning. To the reformers I say, you are in an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majority. Those who are organizing the opposition are to be counted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one’s fingers. You should try to win them over by your patience,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gentleness and personal purity. This movement is one of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purification, and only the pure of heart can have place in it.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no interference with the demons-trators. They have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express their resentment by carrying flags, if they like,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know how many are opposed to this movement. The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 only when they obstruct my passage or show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 by resorting to other species of violence. In any case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especially as you are in an over-whel-ming majority, be gentle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patient with the sanatanist friends, seek to win them over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 and trust that, even if persuasion fails, time will bring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to the truth if you are really representing it.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 on the part of reformers. You should know that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self-purification any violence done by the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>may involve serious penance on my part.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 word to the audience. I understand that there are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Santhals, who call themselves Hindus, observe Hindu customs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manners, worship the Hindu deities and yet are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to all intents and purposes. Those of them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themselves Hindus are not regarded by you as untouchables;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call themselves Hindus are almost punished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>so. What is the wrong they have done? They have given up intoxica-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liquors. They worship the cow as you do and I do or should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even adopted vegetarianism. They utter Ramanama with </w:t>
      </w:r>
      <w:r>
        <w:rPr>
          <w:rFonts w:ascii="Times" w:hAnsi="Times" w:eastAsia="Times"/>
          <w:b w:val="0"/>
          <w:i w:val="0"/>
          <w:color w:val="000000"/>
          <w:sz w:val="22"/>
        </w:rPr>
        <w:t>perhaps greater zest and certainly greater faith than you or I do.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 their idle hours by spinning and weaving and thus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of the country. They deserve to be treated with affectionate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instead of as pariahs of society. There is no warrant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Shastras for regarding them as untouchables. If there is, the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perish the better it will be for us and the world. And to the Santhals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say, “If you have faith in Ramanama you will have it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being rejected by your fellows. That sacred name,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will save you and give you peace and joy, of which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>rob you.”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4-5-1934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WHOSE OPINION CAN COUNT?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sanatanist pandit complained to me the other day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untouchability Bills the opinion of non-Hindus,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Samajists, Sikhs and others who did not believe in temples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idol-worship was being taken by magistrates in Benares. If that is so,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surprising. I have always held the view, and have expressed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columns, that, if opinion must be taken, that of non-Hindus, nay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of Hindu Harijans, cannot count either way. For,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doctrine with which the caste Hindus alone are concerned,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 have been designed to reflect their opinion. To hold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introduce coercion of caste Hindus by non-caste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The anti-untouchability movement is a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reform among caste Hindus. It is one of repentance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These cannot be imposed from without.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any influence with the Government and if the sanatanist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given me correct information, I should advise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 their instructions so as to confine the taking of opinion to caste </w:t>
      </w:r>
      <w:r>
        <w:rPr>
          <w:rFonts w:ascii="Times" w:hAnsi="Times" w:eastAsia="Times"/>
          <w:b w:val="0"/>
          <w:i w:val="0"/>
          <w:color w:val="000000"/>
          <w:sz w:val="22"/>
        </w:rPr>
        <w:t>Hindus only on the question of approval of the Bills.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fear, however, is not that the Bills are likely to be passed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non-Hindu opinion being given in their favour. My belief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so-called sanatanist opinion is not truly representative. For,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am aware, caste Hindu opinion is overwhelmingly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temples being thrown open to Harijans. As to the advisability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the Bills in question, the masses, I hold, are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pronouncing judgment. It is purely a question of law to be decided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lawyers. If caste-Hindu opinion is overwhelmingly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>opening of temples to Harijans, they have to be opened, notwithstan-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the opposition of pandits, however eminent they might be.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law is powerless to give effect to that opinion, as lawyers say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 legislature ought to correct the existing practice so as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>caste-Hindu opinion to operate freely.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viewed in the light here suggested, the Bills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circulated for opinion. They cannot themselves throw open </w:t>
      </w:r>
      <w:r>
        <w:rPr>
          <w:rFonts w:ascii="Times" w:hAnsi="Times" w:eastAsia="Times"/>
          <w:b w:val="0"/>
          <w:i w:val="0"/>
          <w:color w:val="000000"/>
          <w:sz w:val="22"/>
        </w:rPr>
        <w:t>a single temple to Harijans. They are enabling Bills. The opposi-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tionists hold that, even if there is one caste Hindu against the opening </w:t>
      </w:r>
      <w:r>
        <w:rPr>
          <w:rFonts w:ascii="Times" w:hAnsi="Times" w:eastAsia="Times"/>
          <w:b w:val="0"/>
          <w:i w:val="0"/>
          <w:color w:val="000000"/>
          <w:sz w:val="22"/>
        </w:rPr>
        <w:t>of a single Hindu temple, indeed, even if no one is against the open-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ing, no temple can be opened. The position is no doubt absurd,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 theory is the opinion held and expressed by those who claim </w:t>
      </w:r>
      <w:r>
        <w:rPr>
          <w:rFonts w:ascii="Times" w:hAnsi="Times" w:eastAsia="Times"/>
          <w:b w:val="0"/>
          <w:i w:val="0"/>
          <w:color w:val="000000"/>
          <w:sz w:val="22"/>
        </w:rPr>
        <w:t>to speak for sanatana dharma. I hold that it is the duty of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 hold the scales even and remove the admitted legal obstacle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reform. The Bills are designed to do that and no more.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of temples would depend wholly on the will of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>who are entitled to worship in the existing temples.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27-4-1934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HAMEFUL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RUE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pandit who complained to me about the taking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by magistrates in Benares on the anti-untouchability Bills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that some temples had been forcibly opened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reformers. If that is so, it is certainly shameful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the wishes of those who, like me, view the movement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purely religious standpoint and regard it as one of self-puri-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fication. Even if all the temples could be compulsorily opened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I should not regard it as a welcome event in Hinduism.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contribute nothing to the promotion of the spirit of brother-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 of man at which the movement aims. Indeed, the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>opening of even a single temple to Harijans can only retard the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 that it must accentuate opposition, instead of weakening it. A </w:t>
      </w:r>
      <w:r>
        <w:rPr>
          <w:rFonts w:ascii="Times" w:hAnsi="Times" w:eastAsia="Times"/>
          <w:b w:val="0"/>
          <w:i w:val="0"/>
          <w:color w:val="000000"/>
          <w:sz w:val="22"/>
        </w:rPr>
        <w:t>change of heart is possible only in a free atmosphere.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pandit produced no proof in support of his allegation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certain two temples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North were forcibly opened.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proof and referred the allegation to friends for verification.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thought, however, that I should not wait for verification before </w:t>
      </w:r>
      <w:r>
        <w:rPr>
          <w:rFonts w:ascii="Times" w:hAnsi="Times" w:eastAsia="Times"/>
          <w:b w:val="0"/>
          <w:i w:val="0"/>
          <w:color w:val="000000"/>
          <w:sz w:val="22"/>
        </w:rPr>
        <w:t>referring to the subject. If it is true, the sooner the mischief is mended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better it is for the cause itself. Such temples should be closed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Harijans till a better day dawns. If the allegation proves to be false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exaggerated nothing will have been lost by the superfluous warning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given by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27-4-1934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HARIJANS’ HANDICAP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of the addresses presented to me at Gauhati by the Harijans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the following recital of their grievances: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 are not allowed entrance into the great Hajo temple and many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devalayas for purposes of worship, nor are we allowed admission into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namghars belonging to Mahapurushiya or Damodhoria sects;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 are subjected to persecution by the higher castes, if we want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 use of elephants and dolas in marriages;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At the time of giving diksha, we have to be satisfied with touching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footprints of our Dharma Gurus, but are never allowed to touch their feet;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some places, people of higher castes prevent us from using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wells, although the local authorities themselves maintain no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discriminatory rules regarding them;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 Pujari Brahmin would touch us to put sacrificial tilak on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foreheads, and the idols made by us are considered polluted;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Oftentimes we cannot perform shraddha for want of priests;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Brahmins would not perform any pooja for us even in their own houses;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villages the higher-caste Hindus would be polluted if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happen to touch us after their daily bath;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Excepting in the Gauhati College hostels, we are not allowed into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common dining-room.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spite of the galling social persecution, the signatory was able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say on behalf of those whom he represented: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enumeration of grievances you must not think that we do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 view to spite, or out of ill will towards, our more fortunate brethren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higher castes. We venture to assure you that we have tried to realize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significance of your great doctrine of nonviolence and that we believe that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course of time the more advanced sections of the Hindu community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embrace us as their fellow brethren.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Assam I noticed no settled conviction about untouchability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among those who might be considered orthodox. A little hard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 put in by cultured men and women of purity can bring about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healthy and silent revolution in the unholy custom of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complete the list of the grievances enumerated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by adding those of the so-called ‘coolie’ population imported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other provinces. The scavengers of Assam are mostly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neighbouring provinces. These are consigned to ghettos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have, as they complained, no lights and most inadequate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conveniences. Their plight in the rains must be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I found it to be when everything was comparatively dry.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but a little consideration and very little expense, the grievous </w:t>
      </w:r>
      <w:r>
        <w:rPr>
          <w:rFonts w:ascii="Times" w:hAnsi="Times" w:eastAsia="Times"/>
          <w:b w:val="0"/>
          <w:i w:val="0"/>
          <w:color w:val="000000"/>
          <w:sz w:val="22"/>
        </w:rPr>
        <w:t>defects can be immediately remedied.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27-4-1934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SPINNING AND WEAVING FOR HARIJANS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peregrinations I have observed that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are among the industries that are supporting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and, if properly organized, can support many more.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places, there are to be found weavers who are classed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on account of their occupation. They are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of coarsest khadi without any pattern. This class was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out when khadi came to the rescue and there was created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their coarse manufacture. It was then discovered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numerous Harijan families that even subsisted on spinning.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doubly the poor man’s staff of life. It helps the poorest,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Harijans, who are the most helpless among the poorest.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so because many occupations which are available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others are not available to the Harijans.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its great value from the Harijan standpoint,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omitted, to the extent I have been able during the Harijan tour,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whole problem of khadi. And I have found that the time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 khadi workers to emphasize more than ever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greater concentration on the observance of the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economics. Some of them are essentially different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>that govern the general economics. Thus as a rule, articles manufac-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tured in one place are sent or attempted to be sent to all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Those who manufacture the articles need not use them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with khadi. Its peculiarity is that it has to be used where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and preferably by the spinners and weavers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demand for khadi when thus used is automatically assured. </w:t>
      </w:r>
      <w:r>
        <w:rPr>
          <w:rFonts w:ascii="Times" w:hAnsi="Times" w:eastAsia="Times"/>
          <w:b w:val="0"/>
          <w:i w:val="0"/>
          <w:color w:val="000000"/>
          <w:sz w:val="22"/>
        </w:rPr>
        <w:t>No doubt this ideal will never be reached. But the worth of khadi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always be measured by the extent to which the ideal is reached. Khadi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a cottage industry in this special sense in which no other industry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can be, except agriculture in a restricted sense, if agriculture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regarded as an industry. Therefore it is necessary to educate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spinners and weavers to appreciate the simple economics of khadi.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Where cloth is spun and woven by the spinners and weavers for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own use, it is naturally cheapest for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that we must not seek to send khadi for sale far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place of manufacture. The surplus khadi should be sold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where it is manufactured. If there is still a surplus,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sold in the district of its manufacture. Special varieties will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continue to be manufactured by those families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artistic patterns from time immemorial. That sort of khadi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live, no matter what befalls the villagers’ khadi, which is meant as a </w:t>
      </w:r>
      <w:r>
        <w:rPr>
          <w:rFonts w:ascii="Times" w:hAnsi="Times" w:eastAsia="Times"/>
          <w:b w:val="0"/>
          <w:i w:val="0"/>
          <w:color w:val="000000"/>
          <w:sz w:val="22"/>
        </w:rPr>
        <w:t>perennial source of labour and income for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does not mean a revolution in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the A.I.S.A. Its depots will go on as usual.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mean a revolution in the thought world. The best mind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will concentrate itself upon the village khadi, upon its style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durability, to suit the taste of the villagers. There will thus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better and more real bond between ginners, carders, spinners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weavers, on the one hand, and the khadi workers on the other.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feverish anxiety to increase the sales in towns. These sales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regulated according to the demand of town-dwellers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conducted by khadi lovers who will not or cannot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villagers but who will not be satisfied till they have sold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khadi on behalf of the poor spinners and weavers. Let this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in mind that khadi can be permanent only when it has obtained </w:t>
      </w:r>
      <w:r>
        <w:rPr>
          <w:rFonts w:ascii="Times" w:hAnsi="Times" w:eastAsia="Times"/>
          <w:b w:val="0"/>
          <w:i w:val="0"/>
          <w:color w:val="000000"/>
          <w:sz w:val="22"/>
        </w:rPr>
        <w:t>a permanent footing as village wear.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27-4-1934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A GREAT HARIJAN OF ASSAM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acting Principal of Cotton College, Assam, thus writes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Thakkar Bapa: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enclosure will speak for itself. Dr. S. B. Mali has left behind him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helpless widow and two sons of the age of 7 and 5 years, respectively. As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belong to the depressed classes (practically untouchables to the orthodox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 of higher castes), it will be earning the gratitude of the public of Assam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your Society could sanction an allowance for the widow for the education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 small boys. On receipt of your favourable reply I shall ask the widow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send a formal application to you.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is attending to the widow’s welfare and has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character sketch of the late Dr. B. Mali, which I share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Dr. Mali not been an ‘untouchable’,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say how high he would have soared. We are so stupid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know even our own interest. In consigning crores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untouchability, we criminally waste some of the finest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we have in our midst, and the pity of it is that we do all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name of religion and make religion itself hateful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humane instinct is wounded and who in their wrath are unable </w:t>
      </w:r>
      <w:r>
        <w:rPr>
          <w:rFonts w:ascii="Times" w:hAnsi="Times" w:eastAsia="Times"/>
          <w:b w:val="0"/>
          <w:i w:val="0"/>
          <w:color w:val="000000"/>
          <w:sz w:val="22"/>
        </w:rPr>
        <w:t>to distinguish between religion and its false votaries.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27-4-1934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MANILAL GANDHI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 from Miss Schlesin. I have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that I could not guide you from here, and that she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should do that. I do hold that, if you have been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racial attacks, you should desist. But I don’t feel inclined to criticize </w:t>
      </w:r>
      <w:r>
        <w:rPr>
          <w:rFonts w:ascii="Times" w:hAnsi="Times" w:eastAsia="Times"/>
          <w:b w:val="0"/>
          <w:i w:val="0"/>
          <w:color w:val="000000"/>
          <w:sz w:val="22"/>
        </w:rPr>
        <w:t>you from this distance.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Two letters from Ba are enclosed.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completely tired as I write this letter at 3.45 a.m.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add anything more. Ramdas and Devdas have got daughters. </w:t>
      </w:r>
      <w:r>
        <w:rPr>
          <w:rFonts w:ascii="Times" w:hAnsi="Times" w:eastAsia="Times"/>
          <w:b w:val="0"/>
          <w:i w:val="0"/>
          <w:color w:val="000000"/>
          <w:sz w:val="22"/>
        </w:rPr>
        <w:t>All the four are well.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KASTURBA GANDHI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nearing four in the morning. My eyes feel heavy. I got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letter. Nimu and Lakshmi have given birth to daughters.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 and the daughters are quite well. Now the delivery of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is awaited. Some news about her also is expected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It seems Kanti will meet me in Ranchi on the 30th.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will meet me there. I get news about Rami and Kunvarji.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well. Since Madhavdas is all right now, why need I ask him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Porbandar? He is eager to start earning. I write to Bhansali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time. He is still in Than. His health is not at all good, but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cheerful. Chhaganlal Joshi went and saw him. Since Bhansali’s legs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all right, he has stopped travelling. Santok and Radha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Rukhi had been to see me. She had come for treatment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Prabhavati, Kisan and Om are with me. Miss Lester also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There is Rajendrababu’s sister too. I don’t remember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Lakshmibehn of Shikarpur. Sometimes it does happen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lines are scored out in your letters. I suppose I needn’t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now about Lakshmibai. Jamnalalji is in Patna. Pyarelal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there. Vasumati has gone to Wardha. She is better. Vallabhbhai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well. Yes, Durga and others have again settled down. I thought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written to you about that. My health is good. There is no cause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for worry. I am glad that you liked the slivers. They were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Keshu’s carding-bow, but were sent by Mirabehn. Assam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province where there is a large number of tea gardens.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owned by Englishmen. The labourers in them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Since the rainfall there is heavy, there is greenery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through the year. Besides, the Brahmaputra flows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and so the region is fertile and beautiful. The people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too much opium and, therefore, seem lethargic. All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>know how to weave and they weave the clothfor their own require-</w:t>
      </w:r>
      <w:r>
        <w:rPr>
          <w:rFonts w:ascii="Times" w:hAnsi="Times" w:eastAsia="Times"/>
          <w:b w:val="0"/>
          <w:i w:val="0"/>
          <w:color w:val="000000"/>
          <w:sz w:val="22"/>
        </w:rPr>
        <w:t>ments. Many of them also spin.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the women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498. SPEECH AT PUBLIC MEETING, GUMIA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28,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it gave him great joy to meet them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. Referring to the groups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spinners, he said it was a fine thing that they should be producing yarn in large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quantities and wearing the cloth woven from it. But this did not fully satisfy him.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wanted all the Santhals to take to it. If they all span, wove and wore their own cloth,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would fulfil the great ideal of khadi and they would be infinitely the better off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mothers or sisters are there who would think of giving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home and getting them from the bazaar?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eat our home-made chapatis, so should we wear our homespun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And remember this, too, that our mothers and sisters, who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chapatis in the home, take care not to give us badly mixed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under-baked bread. They know that, for the good of the family,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must be well made. That is exactly how we must regard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be satisfied till we can card, spin and weave well, thus </w:t>
      </w:r>
      <w:r>
        <w:rPr>
          <w:rFonts w:ascii="Times" w:hAnsi="Times" w:eastAsia="Times"/>
          <w:b w:val="0"/>
          <w:i w:val="0"/>
          <w:color w:val="000000"/>
          <w:sz w:val="22"/>
        </w:rPr>
        <w:t>producing good, lasting cloth for the home.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the quality of carding and spinning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good enough to satisfy me. Your implements are also unwieldy,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could easily be improved if you had the technical knowledge.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 quality of your khadi and the slowness of your production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due to want of knowledge. It is clear that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amongst you to serve and help you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 the full skill of khadi production because they themselves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not in possession of the art. It is necessary for an instructor to </w:t>
      </w:r>
      <w:r>
        <w:rPr>
          <w:rFonts w:ascii="Times" w:hAnsi="Times" w:eastAsia="Times"/>
          <w:b w:val="0"/>
          <w:i w:val="0"/>
          <w:color w:val="000000"/>
          <w:sz w:val="22"/>
        </w:rPr>
        <w:t>have full mastery over the technique himself.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went on to explain to them how, if their instruments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improved, they would be able to get the same output as at present in half the time each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day. That would give them leisure for other things, or if they needed more cloth,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produce double the quantity.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spoke of the curse of drink, describing its awful effect on man’s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morality, and urged those of them who were addicted to the habit of drinking this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poison to abjure it henceforth.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then referred to the complaint that they had voiced in their welcome address</w:t>
      </w:r>
    </w:p>
    <w:p>
      <w:pPr>
        <w:autoSpaceDN w:val="0"/>
        <w:autoSpaceDE w:val="0"/>
        <w:widowControl/>
        <w:spacing w:line="220" w:lineRule="exact" w:before="28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Mirabehn’s report “Gandhiji with Nature’s Children”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itinerary in Valji Desai’s “Weekly Letter”,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11-5-1934.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Santhals.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the hardships they were suffering from. He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patience and you must acquire knowledge—the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gained through a pure and devotional life. That spare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will gain when you improve your spinning methods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the study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religious books,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your Hindi, to learning Bengali or anything else you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kind. If you gain purity and knowledge in this way, your </w:t>
      </w:r>
      <w:r>
        <w:rPr>
          <w:rFonts w:ascii="Times" w:hAnsi="Times" w:eastAsia="Times"/>
          <w:b w:val="0"/>
          <w:i w:val="0"/>
          <w:color w:val="000000"/>
          <w:sz w:val="22"/>
        </w:rPr>
        <w:t>hardships will melt.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spoke to them of the beauty and power of the name of God: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learn to take the name of Rama with full devotion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When you study the </w:t>
      </w:r>
      <w:r>
        <w:rPr>
          <w:rFonts w:ascii="Times" w:hAnsi="Times" w:eastAsia="Times"/>
          <w:b w:val="0"/>
          <w:i/>
          <w:color w:val="000000"/>
          <w:sz w:val="22"/>
        </w:rPr>
        <w:t>Ramayana,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learn from Tulsidas </w:t>
      </w:r>
      <w:r>
        <w:rPr>
          <w:rFonts w:ascii="Times" w:hAnsi="Times" w:eastAsia="Times"/>
          <w:b w:val="0"/>
          <w:i w:val="0"/>
          <w:color w:val="000000"/>
          <w:sz w:val="22"/>
        </w:rPr>
        <w:t>the divine power of that blessed name.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ask me why I tell you to use the word Rama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many other names of the Creator. True, His names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as and more than the leaves on a tree, and I might,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use the word God. But what meaning, what associations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have for you here? In order to enable you to feel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repeating the word God, I should have to teach you some </w:t>
      </w:r>
      <w:r>
        <w:rPr>
          <w:rFonts w:ascii="Times" w:hAnsi="Times" w:eastAsia="Times"/>
          <w:b w:val="0"/>
          <w:i w:val="0"/>
          <w:color w:val="000000"/>
          <w:sz w:val="22"/>
        </w:rPr>
        <w:t>English. I should have to explain to you the foreign people’s thou-</w:t>
      </w:r>
      <w:r>
        <w:rPr>
          <w:rFonts w:ascii="Times" w:hAnsi="Times" w:eastAsia="Times"/>
          <w:b w:val="0"/>
          <w:i w:val="0"/>
          <w:color w:val="000000"/>
          <w:sz w:val="22"/>
        </w:rPr>
        <w:t>ghts and associations.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telling you to repeat the name of Rama, I am giving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name worshipped since countless generations by the people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land—a name familiar to the very animals and birds, the very trees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stones of Hindustan through many thousand years.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Ahalya? No, I see you don’t. But you will soon learn it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study the </w:t>
      </w:r>
      <w:r>
        <w:rPr>
          <w:rFonts w:ascii="Times" w:hAnsi="Times" w:eastAsia="Times"/>
          <w:b w:val="0"/>
          <w:i/>
          <w:color w:val="000000"/>
          <w:sz w:val="22"/>
        </w:rPr>
        <w:t>Ramayana—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how a stone by the road side sprung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life at the touch of Rama’s foot as he passed by. You must learn to </w:t>
      </w:r>
      <w:r>
        <w:rPr>
          <w:rFonts w:ascii="Times" w:hAnsi="Times" w:eastAsia="Times"/>
          <w:b w:val="0"/>
          <w:i w:val="0"/>
          <w:color w:val="000000"/>
          <w:sz w:val="22"/>
        </w:rPr>
        <w:t>repeat the blessed name of Rama with such sweetness and such devo-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that the birds will pause in their singing to listen to you—that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trees will bend their leaves towards you, stirred by the divine </w:t>
      </w:r>
      <w:r>
        <w:rPr>
          <w:rFonts w:ascii="Times" w:hAnsi="Times" w:eastAsia="Times"/>
          <w:b w:val="0"/>
          <w:i w:val="0"/>
          <w:color w:val="000000"/>
          <w:sz w:val="22"/>
        </w:rPr>
        <w:t>melody of  that Name.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you are able to do this, I tell you I will come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on foot from Bombay, as on a pilgrimage, to hear you. In His </w:t>
      </w:r>
      <w:r>
        <w:rPr>
          <w:rFonts w:ascii="Times" w:hAnsi="Times" w:eastAsia="Times"/>
          <w:b w:val="0"/>
          <w:i w:val="0"/>
          <w:color w:val="000000"/>
          <w:sz w:val="22"/>
        </w:rPr>
        <w:t>sweet name lies a power which can cure all our ills.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11-5- 193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M. S. ANEY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30,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BAPUJI ANEY,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gone through your letter to Nariman.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 entirely that the A.I.C.C. had to be held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date firstly convenient to the members at large and then to </w:t>
      </w:r>
      <w:r>
        <w:rPr>
          <w:rFonts w:ascii="Times" w:hAnsi="Times" w:eastAsia="Times"/>
          <w:b w:val="0"/>
          <w:i w:val="0"/>
          <w:color w:val="000000"/>
          <w:sz w:val="22"/>
        </w:rPr>
        <w:t>me so long as my presence was necessary.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agree that the co-operation of Sjts. Kelkar, Jamnadas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should be invited.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there can be no settled programme. It will vary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circumstances as they may arise from time to time.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that it will be wrong for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C. D. altogether. I would have the Congress an illegal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even the C. D. as restricted by me is objected to by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my personal view. If the majority do not want it as </w:t>
      </w:r>
      <w:r>
        <w:rPr>
          <w:rFonts w:ascii="Times" w:hAnsi="Times" w:eastAsia="Times"/>
          <w:b w:val="0"/>
          <w:i w:val="0"/>
          <w:color w:val="000000"/>
          <w:sz w:val="22"/>
        </w:rPr>
        <w:t>restricted by me it should be definitely abandoned.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7955.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CHUNILAL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30,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CHUNILAL,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received your letter today. It is beyond my power to under-</w:t>
      </w:r>
      <w:r>
        <w:rPr>
          <w:rFonts w:ascii="Times" w:hAnsi="Times" w:eastAsia="Times"/>
          <w:b w:val="0"/>
          <w:i w:val="0"/>
          <w:color w:val="000000"/>
          <w:sz w:val="22"/>
        </w:rPr>
        <w:t>stand your step. Still, I wish that you should complete your fast safely.</w:t>
      </w:r>
    </w:p>
    <w:p>
      <w:pPr>
        <w:autoSpaceDN w:val="0"/>
        <w:autoSpaceDE w:val="0"/>
        <w:widowControl/>
        <w:spacing w:line="266" w:lineRule="exact" w:before="10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BHAGWANJI P. PANDYA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slow fever ought not to persist. Limit your work.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hip-baths. Live only on milk and fruit. If fruit is too expensive, eat </w:t>
      </w:r>
      <w:r>
        <w:rPr>
          <w:rFonts w:ascii="Times" w:hAnsi="Times" w:eastAsia="Times"/>
          <w:b w:val="0"/>
          <w:i w:val="0"/>
          <w:color w:val="000000"/>
          <w:sz w:val="22"/>
        </w:rPr>
        <w:t>ripe tomatoes, uncooked. You should be able to get fruit in the Ash-</w:t>
      </w:r>
      <w:r>
        <w:rPr>
          <w:rFonts w:ascii="Times" w:hAnsi="Times" w:eastAsia="Times"/>
          <w:b w:val="0"/>
          <w:i w:val="0"/>
          <w:color w:val="000000"/>
          <w:sz w:val="22"/>
        </w:rPr>
        <w:t>ram itself.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6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HAGWANJI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ABARMATI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B.B.&amp;C.I.R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370. Courtesy: Bhagwanji P. Pandya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MOOLCHAND AGRAWAL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found Swami Dayanand quite different from his writing.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he did has great value for me. I stick to my views about</w:t>
      </w:r>
    </w:p>
    <w:p>
      <w:pPr>
        <w:autoSpaceDN w:val="0"/>
        <w:autoSpaceDE w:val="0"/>
        <w:widowControl/>
        <w:spacing w:line="268" w:lineRule="exact" w:before="2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Satyarthaprakash.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it from a religious viewpoint.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imperfect knowledge of other religions, which have not been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eyes of their votaries. But I do not wish to enter into a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on this. I hold the Arya Samaj in great esteem.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840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views on </w:t>
      </w:r>
      <w:r>
        <w:rPr>
          <w:rFonts w:ascii="Times" w:hAnsi="Times" w:eastAsia="Times"/>
          <w:b w:val="0"/>
          <w:i/>
          <w:color w:val="000000"/>
          <w:sz w:val="18"/>
        </w:rPr>
        <w:t>Satyarthaprakash,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“Hindu -Muslim Tension: its </w:t>
      </w:r>
      <w:r>
        <w:rPr>
          <w:rFonts w:ascii="Times" w:hAnsi="Times" w:eastAsia="Times"/>
          <w:b w:val="0"/>
          <w:i w:val="0"/>
          <w:color w:val="000000"/>
          <w:sz w:val="18"/>
        </w:rPr>
        <w:t>cause and Cure”, 29-5-1924.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KASTURBA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addressed to Ramdas. I am writing this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Ranchi. We arrived here last evening. At the moment a good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here. Sushila from Rajkot also has come. Jamnalalji,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Pyarelal, Rajaji, Dr. Ansari, Narandas, Kanti, Lilavati Munshi, Sarojini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devi, etc., have all come. Dr. Roy is coming today. We shall be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up to Thursday. After that we shall go to Jamshedpur,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Utkal. A son has been born to Maruti and Lakshmi. I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health. Please do not worry in the least. I shall be in Patna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released and from there I shall be going to Calcutta.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pining for you. So go and see him first. From there go to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go to Bardoli too, and from there you may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for a few days. About that time I may also go there,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case you can join me. This is only what occurs to me.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like. Yes, if you go to Wardha, Deolali will be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Therefore break journey there and see Radha, and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This must be done in any case. I had long talks with Raojibhai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Shanta, Lalita, etc. I will try to send a copy of the </w:t>
      </w:r>
      <w:r>
        <w:rPr>
          <w:rFonts w:ascii="Times" w:hAnsi="Times" w:eastAsia="Times"/>
          <w:b w:val="0"/>
          <w:i/>
          <w:color w:val="000000"/>
          <w:sz w:val="22"/>
        </w:rPr>
        <w:t>Ramagita.</w:t>
      </w:r>
    </w:p>
    <w:p>
      <w:pPr>
        <w:autoSpaceDN w:val="0"/>
        <w:autoSpaceDE w:val="0"/>
        <w:widowControl/>
        <w:spacing w:line="220" w:lineRule="exact" w:before="4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women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28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Bane Patro, </w:t>
      </w:r>
      <w:r>
        <w:rPr>
          <w:rFonts w:ascii="Times" w:hAnsi="Times" w:eastAsia="Times"/>
          <w:b w:val="0"/>
          <w:i w:val="0"/>
          <w:color w:val="000000"/>
          <w:sz w:val="18"/>
        </w:rPr>
        <w:t>p. 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504. CONFERENCE WITH SWARAJIST LEADERS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1,1934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Sarojini Devi told me that it was generally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advised the complete suspension of civil disobedience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Congress. Then I would say it is not so. If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interpretation put upon my statement, it is the imperfection of my</w:t>
      </w:r>
    </w:p>
    <w:p>
      <w:pPr>
        <w:autoSpaceDN w:val="0"/>
        <w:autoSpaceDE w:val="0"/>
        <w:widowControl/>
        <w:spacing w:line="220" w:lineRule="exact" w:before="2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Among those present were Asaf Ali, C. Rajagopalachari, Dr. Ansari, Raj-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endra Prasad, Sarojini Naidu, Dr. B. C. Roy, Bhulabhai Desai, Jamnalal Bajaj, K. M. </w:t>
      </w:r>
      <w:r>
        <w:rPr>
          <w:rFonts w:ascii="Times" w:hAnsi="Times" w:eastAsia="Times"/>
          <w:b w:val="0"/>
          <w:i w:val="0"/>
          <w:color w:val="000000"/>
          <w:sz w:val="18"/>
        </w:rPr>
        <w:t>Munshi, Deepnarayan Singh, Mathuradas Trikumji and K. F. Nariman.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but this is not what I have sought to convey. Dr. Ansari, </w:t>
      </w:r>
      <w:r>
        <w:rPr>
          <w:rFonts w:ascii="Times" w:hAnsi="Times" w:eastAsia="Times"/>
          <w:b w:val="0"/>
          <w:i w:val="0"/>
          <w:color w:val="000000"/>
          <w:sz w:val="22"/>
        </w:rPr>
        <w:t>Bhulabhai and Bidhan know what is at the back of my mind.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BHULABHAI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They do not mean to say that this is what the statement conveys, </w:t>
      </w:r>
      <w:r>
        <w:rPr>
          <w:rFonts w:ascii="Times" w:hAnsi="Times" w:eastAsia="Times"/>
          <w:b w:val="0"/>
          <w:i w:val="0"/>
          <w:color w:val="000000"/>
          <w:sz w:val="18"/>
        </w:rPr>
        <w:t>but that this is what it ought to be.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Sarojini Devi observed that the interpretation put upon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in Bombay was that there would be a suspension of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on behalf of the Congress, and that my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>dience would be quite individual. It is not so.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wish is father to the thought. Many people read into it that meaning.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 conceptions are quite distinct. They read that meaning in hope. Please see if </w:t>
      </w:r>
      <w:r>
        <w:rPr>
          <w:rFonts w:ascii="Times" w:hAnsi="Times" w:eastAsia="Times"/>
          <w:b w:val="0"/>
          <w:i w:val="0"/>
          <w:color w:val="000000"/>
          <w:sz w:val="18"/>
        </w:rPr>
        <w:t>it may be possible to remove the wrong impression by another statement.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Is it the impression also among those that are here? And is it </w:t>
      </w:r>
      <w:r>
        <w:rPr>
          <w:rFonts w:ascii="Times" w:hAnsi="Times" w:eastAsia="Times"/>
          <w:b w:val="0"/>
          <w:i w:val="0"/>
          <w:color w:val="000000"/>
          <w:sz w:val="22"/>
        </w:rPr>
        <w:t>your desire that the Congress should wash its hands of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>dience as restricted to me?</w:t>
      </w:r>
    </w:p>
    <w:p>
      <w:pPr>
        <w:autoSpaceDN w:val="0"/>
        <w:autoSpaceDE w:val="0"/>
        <w:widowControl/>
        <w:spacing w:line="292" w:lineRule="exact" w:before="16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Will you offer it in the name of the Congress?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RAJAGOPALACHARI</w:t>
      </w:r>
      <w:r>
        <w:rPr>
          <w:rFonts w:ascii="Times" w:hAnsi="Times" w:eastAsia="Times"/>
          <w:b w:val="0"/>
          <w:i w:val="0"/>
          <w:color w:val="000000"/>
          <w:sz w:val="18"/>
        </w:rPr>
        <w:t>: Is the Congress going to disown him?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There is a third, middle course. It may be possible to persuade Gandhiji not </w:t>
      </w:r>
      <w:r>
        <w:rPr>
          <w:rFonts w:ascii="Times" w:hAnsi="Times" w:eastAsia="Times"/>
          <w:b w:val="0"/>
          <w:i w:val="0"/>
          <w:color w:val="000000"/>
          <w:sz w:val="18"/>
        </w:rPr>
        <w:t>to treat it as the Congress disowning him but as his releasing the Congress from it.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would be possible if it was my advice that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undertaken by me not on behalf of the Congress but on my </w:t>
      </w:r>
      <w:r>
        <w:rPr>
          <w:rFonts w:ascii="Times" w:hAnsi="Times" w:eastAsia="Times"/>
          <w:b w:val="0"/>
          <w:i w:val="0"/>
          <w:color w:val="000000"/>
          <w:sz w:val="22"/>
        </w:rPr>
        <w:t>own account.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may be possible to put it to Gandhiji as the desire of the Congress, ‘Will </w:t>
      </w:r>
      <w:r>
        <w:rPr>
          <w:rFonts w:ascii="Times" w:hAnsi="Times" w:eastAsia="Times"/>
          <w:b w:val="0"/>
          <w:i w:val="0"/>
          <w:color w:val="000000"/>
          <w:sz w:val="18"/>
        </w:rPr>
        <w:t>you please relieve us? We are unable to bear the burden.’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ASAF ALI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have understood your statement to mean that you have relieved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Congressmen; and since you say that civil disobedience should be according to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conception, you have confined it to yourself. The Congress has faith in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disobedience, but we cannot say so about the modification of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Under these circumstances the Congress should free itself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 from this.</w:t>
      </w:r>
    </w:p>
    <w:p>
      <w:pPr>
        <w:autoSpaceDN w:val="0"/>
        <w:autoSpaceDE w:val="0"/>
        <w:widowControl/>
        <w:spacing w:line="28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civil disobedience must remain in our armoury. But the present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to use it, nor does it seem likely to come in the near future. You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>use that weapon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DEEPNARAYAN SINGH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 Congress would wish not to reject it, but to </w:t>
      </w:r>
      <w:r>
        <w:rPr>
          <w:rFonts w:ascii="Times" w:hAnsi="Times" w:eastAsia="Times"/>
          <w:b w:val="0"/>
          <w:i w:val="0"/>
          <w:color w:val="000000"/>
          <w:sz w:val="18"/>
        </w:rPr>
        <w:t>suspend it.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explain later why I have given this advice. But what I </w:t>
      </w:r>
      <w:r>
        <w:rPr>
          <w:rFonts w:ascii="Times" w:hAnsi="Times" w:eastAsia="Times"/>
          <w:b w:val="0"/>
          <w:i w:val="0"/>
          <w:color w:val="000000"/>
          <w:sz w:val="22"/>
        </w:rPr>
        <w:t>wish to know just now is whether my language is capable of bearing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interpretation I am now putting on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 We have taken it to mean complete suspension of civil disobedience.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people have interpreted it in this way, then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matter altogether. A sense of relief there is,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know that they have no longer to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‘He will go to prison. It is enough if one man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on our behalf.’ If the sense of relief is due to this feeling, it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But it would be quite a different thing if the sense of relief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feeling that, ‘He will go on offering it himself; but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it.’ After Sarojini Devi spoke to me, I asked myself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anything in my statement to justify this interpretation. I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once again at three o’clock last night. I have nowhere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statement that the Congress should suspend civil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I have assumed that the Congress is not prepared for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suspension. In Poona it was definitely against it. If the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get out of it altogether, I must respect their wish, and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disown me. It would, in my opinion, be detrimental to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prestige. I said so at Poona also. If there is violence and it goes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increasing, we can suspend civil disobedience; but we cannot suspend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because our number is small. We should carry on civil disobedience,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there is one satyagrahi left. If the adviser says, ‘I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now and even I am unable to offer civil disobedience’,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something else. But I do not feel that I cannot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 feel no despondency in me. I do feel that it can be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powerful in certain circumstances. One of them is that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confined to me. I want to do this as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on this subject. The Congress is responsible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But finally I am responsible. I am not feeling helpless.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suspend it in my own person, nor can the Congress.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dare not suspend it. The Congress must not suspend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thousands of persons have ruined themselves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What answer shall we give to them? And what reward?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afraid that the Congress will still be treated as illegal?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much more powerful.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 They will not like to disown you, and yet they want to suspend this civil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for a time.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can’t have both the things together. If the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that desire and yet do not want to disown me, I may withdraw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Congress. There are two instances of a similar nature.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become a member of the Servants of India Society.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votes and I withdrew. I said, ‘I don’t want to divide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house.’ The second instance refers to the Gujarati Sahitya Parishad.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wanted to elect me as the president of the Parishad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1926, and there was the controversy over the proposal. Munshi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the matter to me. I said, ‘I don’t want to enter into any </w:t>
      </w:r>
      <w:r>
        <w:rPr>
          <w:rFonts w:ascii="Times" w:hAnsi="Times" w:eastAsia="Times"/>
          <w:b w:val="0"/>
          <w:i w:val="0"/>
          <w:color w:val="000000"/>
          <w:sz w:val="22"/>
        </w:rPr>
        <w:t>rivalry. It is unthinkable.’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 Government did not put the two propositions together; it was the news-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papers that did so.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MUNSHI</w:t>
      </w:r>
      <w:r>
        <w:rPr>
          <w:rFonts w:ascii="Times" w:hAnsi="Times" w:eastAsia="Times"/>
          <w:b w:val="0"/>
          <w:i w:val="0"/>
          <w:color w:val="000000"/>
          <w:sz w:val="18"/>
        </w:rPr>
        <w:t>: My impression is that they want the A.I.C.C. to do nothing more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than endorsing Gandhiji’s statement. If you don’t do so, it will be a vote of censure,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you wish it or not.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are some Congressmen who want to go further.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statement, advised the Congress to restrict civil disobedience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Now the suggestion is that I should practise it in my own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in the name of the Congress. If that is the desire of the bulk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Congressmen then I would give that advice, without dividing the </w:t>
      </w:r>
      <w:r>
        <w:rPr>
          <w:rFonts w:ascii="Times" w:hAnsi="Times" w:eastAsia="Times"/>
          <w:b w:val="0"/>
          <w:i w:val="0"/>
          <w:color w:val="000000"/>
          <w:sz w:val="22"/>
        </w:rPr>
        <w:t>A.I.C.C. on the question.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 That is precisely what I want to say.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want to know two things: first, whether I am misunderstood;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whether it is the desire of the bulk of the Congressmen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 further than this.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 If the word ‘effectively’ means endorsing your statement, Congressmen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too glad.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‘Effective’ means something more.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quite likely that the Government may say that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>enough.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They had a doubt as to whether a majority of the Congressmen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 the advice. Let us only think whether we want to disown Gandhiji.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Congressmen don’t want to disown me. They want this </w:t>
      </w:r>
      <w:r>
        <w:rPr>
          <w:rFonts w:ascii="Times" w:hAnsi="Times" w:eastAsia="Times"/>
          <w:b w:val="0"/>
          <w:i w:val="0"/>
          <w:color w:val="000000"/>
          <w:sz w:val="22"/>
        </w:rPr>
        <w:t>accommodation from me. If that is so, I must give them that accom-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modation. If there is such a desire on the part of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Congressmen, I must do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Does it not mean that they don’t want civil disobedience?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I won’t go so far as to say that. An honest man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‘I cannot understand one man doing it. If you have invincible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you may do it. If you show results, we shall come to it!’ That </w:t>
      </w:r>
      <w:r>
        <w:rPr>
          <w:rFonts w:ascii="Times" w:hAnsi="Times" w:eastAsia="Times"/>
          <w:b w:val="0"/>
          <w:i w:val="0"/>
          <w:color w:val="000000"/>
          <w:sz w:val="22"/>
        </w:rPr>
        <w:t>many can’t understand it I can see. But my hope is that many don’t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that feeling. Having seen brilliant results, they would say, ‘We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possibly give it up.’ If I give up civil disobedience,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denying myself. There are some Congressmen who wish to tell me,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should not isolate yourself from the nation; therefore, you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civil disobedience.’ The U.P. Congressmen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ANSARI</w:t>
      </w:r>
      <w:r>
        <w:rPr>
          <w:rFonts w:ascii="Times" w:hAnsi="Times" w:eastAsia="Times"/>
          <w:b w:val="0"/>
          <w:i w:val="0"/>
          <w:color w:val="000000"/>
          <w:sz w:val="18"/>
        </w:rPr>
        <w:t>: They prohibit you just now, but they say, ‘When you go forward,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us with you.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JAMNALAL BAJAJ</w:t>
      </w:r>
      <w:r>
        <w:rPr>
          <w:rFonts w:ascii="Times" w:hAnsi="Times" w:eastAsia="Times"/>
          <w:b w:val="0"/>
          <w:i w:val="0"/>
          <w:color w:val="000000"/>
          <w:sz w:val="18"/>
        </w:rPr>
        <w:t>: In any case he is not going to jail just now—at least not till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August.</w:t>
      </w:r>
    </w:p>
    <w:p>
      <w:pPr>
        <w:autoSpaceDN w:val="0"/>
        <w:autoSpaceDE w:val="0"/>
        <w:widowControl/>
        <w:spacing w:line="280" w:lineRule="exact" w:before="3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resolution in effect means to say, ‘Your advice is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should go one step further and suspend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completely. When in future we go that way, we will all go together.’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Grannie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were right about those two women, and I was staggered.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explain later why I have given this advice. But what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just now is whether my language is capable of bearing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interpretation I am now putting on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 We have taken it to mean complete suspension of civil disobedience.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people have interpreted it in this way, then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matter altogether. A sense of relief there is,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know that they have no longer to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‘He will go to prison. It is enough if one man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on our behalf.’ If the sense of relief is due to this feeling, it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But it would be quite a different thing if the sense of relief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feeling that, ‘He will go on offering it himself; but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it.’ After Sarojini Devi spoke to me, I asked myself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anything in my statement to justify this interpretation. I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once again at three o’clock last night. I have nowhere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statement that the Congress should suspend civil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I have assumed that the Congress is not prepared for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suspension. In Poona it was definitely against it. If the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get out of it altogether, I must respect their wish, and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disown me. It would, in my opinion, be detrimental to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prestige. I said so at Poona also. If there is violence and it goes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increasing, we can suspend civil disobedience; but we cannot suspend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because our number is small. We should carry on civil disobedience,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>even if there is one satyagrahi left. If the adviser says, ‘I have nothing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addressing Sarojini Naidu.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left now and even I am unable to offer civil disobedience’,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something else. But I do not feel that I cannot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 feel no despondency in me. I do feel that it can be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powerful in certain circumstances. One of them is that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confined to me. I want to do this as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expert on this subject. The Congress is responsible for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dience. But finally I am responsible. I am not feeling helpless.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suspend it in my own person, nor can the Congress.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dare not suspend it. The Congress must not suspend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thousands of persons have ruined themselves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What answer shall we give to them? And what reward?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afraid that the Congress will still be treated as illegal?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much more powerful.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 They will not like to disown you, and yet they want to suspend this civil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for a time.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can’t have both the things together. If the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that desire and yet do not want to disown me, I may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Congress. There are two instances of a similar nature.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become a member of the Servants of India Society.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votes and I withdrew. I said, ‘I don’t want to divide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house.’ The second instance refers to the Gujarati Sahitya Parishad.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wanted to elect me as the president of the Parishad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1926, and there was the controversy over the proposal. Munshi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the matter to me. I said, ‘I don’t want to enter into any </w:t>
      </w:r>
      <w:r>
        <w:rPr>
          <w:rFonts w:ascii="Times" w:hAnsi="Times" w:eastAsia="Times"/>
          <w:b w:val="0"/>
          <w:i w:val="0"/>
          <w:color w:val="000000"/>
          <w:sz w:val="22"/>
        </w:rPr>
        <w:t>rivalry. It is unthinkable.’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 Government did not put the two propositions together; it was the news-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papers that did so.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MUNSHI</w:t>
      </w:r>
      <w:r>
        <w:rPr>
          <w:rFonts w:ascii="Times" w:hAnsi="Times" w:eastAsia="Times"/>
          <w:b w:val="0"/>
          <w:i w:val="0"/>
          <w:color w:val="000000"/>
          <w:sz w:val="18"/>
        </w:rPr>
        <w:t>: My impression is that they want the A.I.C.C. to do nothing more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than endorsing Gandhiji’s statement. If you don’t do so, it will be a vote of censure,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you wish it or not.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are some Congressmen who want to go further.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statement, advised the Congress to restrict civil disobedience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Now the suggestion is that I should practise it in my own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in the name of the Congress. If that is the desire of the bulk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Congressmen then I would give that advice, without dividing the </w:t>
      </w:r>
      <w:r>
        <w:rPr>
          <w:rFonts w:ascii="Times" w:hAnsi="Times" w:eastAsia="Times"/>
          <w:b w:val="0"/>
          <w:i w:val="0"/>
          <w:color w:val="000000"/>
          <w:sz w:val="22"/>
        </w:rPr>
        <w:t>A.I.C.C. on the question.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 That is precisely what I want to say.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want to know two things: first, whether I am misunderstood;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whether it is the desire of the bulk of the Congressmen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 further than this.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 If the word ‘effectively’ means endorsing your statement, Congressmen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too glad.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‘Effective’ means something more.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quite likely that the Government may say that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>enough.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They had a doubt as to whether a majority of the Congressmen would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 the advice. Let us only think whether we want to disown Gandhiji.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Congressmen don’t want to disown me. They want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from me. If that is so, I must give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accommodation. If there is such a desire on the part of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Congressmen, I must do so.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Does it not mean that they don’t want civil disobedience?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I won’t go so far as to say that. An honest man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‘I cannot understand one man doing it. If you have invincible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you may do it. If you show results, we shall come to it!’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can’t understand it I can see. But my hope is that many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that feeling. Having seen brilliant results, they would say, ‘We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possibly give it up.’ If I give up civil disobedience,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denying myself. There are some Congressmen who wish to tell me,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should not isolate yourself from the nation; therefore, you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civil disobedience.’ The U.P. Congressmen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ANSARI</w:t>
      </w:r>
      <w:r>
        <w:rPr>
          <w:rFonts w:ascii="Times" w:hAnsi="Times" w:eastAsia="Times"/>
          <w:b w:val="0"/>
          <w:i w:val="0"/>
          <w:color w:val="000000"/>
          <w:sz w:val="18"/>
        </w:rPr>
        <w:t>: They prohibit you just now, but they say, ‘When you go forward, take us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you.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JAMNALAL BAJAJ</w:t>
      </w:r>
      <w:r>
        <w:rPr>
          <w:rFonts w:ascii="Times" w:hAnsi="Times" w:eastAsia="Times"/>
          <w:b w:val="0"/>
          <w:i w:val="0"/>
          <w:color w:val="000000"/>
          <w:sz w:val="18"/>
        </w:rPr>
        <w:t>: In any case he is not going to jail just now—at least not till August.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The resolution in effect means to say, ‘Your advice is good,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you should go one step further and suspend civil disobedience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completely. When in future we go that way, we will all go together.’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Grannie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you were right about those two women, and I was staggered.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NARIMAN</w:t>
      </w:r>
      <w:r>
        <w:rPr>
          <w:rFonts w:ascii="Times" w:hAnsi="Times" w:eastAsia="Times"/>
          <w:b w:val="0"/>
          <w:i w:val="0"/>
          <w:color w:val="000000"/>
          <w:sz w:val="18"/>
        </w:rPr>
        <w:t>: I want civil disobedience to be given up as the official programme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BIDHAN ROY</w:t>
      </w:r>
      <w:r>
        <w:rPr>
          <w:rFonts w:ascii="Times" w:hAnsi="Times" w:eastAsia="Times"/>
          <w:b w:val="0"/>
          <w:i w:val="0"/>
          <w:color w:val="000000"/>
          <w:sz w:val="18"/>
        </w:rPr>
        <w:t>: Nariman says that in accordance with your statement, it will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official programme of the Congress.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Civil disobedience is still the official programme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. Can you please give us the formula you will place before the A.I.C.C.?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formula will be: ‘Having read Gandhi’s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carefully, and having heard his explanation, the A.I.C.C. endorses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tendered by him to restrict civil disobedience to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when and if he has the proposal for the extension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of civil disobedience, the A.I.C.C. reserves the right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addressing Sarojini Naidu.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4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it or not. The A.I.C.C. asks all other Congressmen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advice and suspend civil disobedience.’ It will not be a blank 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me. Every time I have something, I shall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You don’t pledge yourselves as to the future. You 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right to accept my advice or reject it. The Congress has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offer civil disobedience. I say that you should not do so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The Congress may not do so till the expert does not advise.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will thus be husbanded, instead of being frittered away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wasted. The nation has got energy of which you have no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have. I do not want to put an undue strain on the energy.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 to go to jail may retain the desire and prepare; and if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ready, I shall come to the Congress, if I am alive.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will be wholly unnecessary, if the constructive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 is followed out. The parliamentary programme will also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Congress programme, supposing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who go to the Councils are not going there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ends. If a communal settlement is achieved, if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removed, if there is an Indian sober instead of an Indian drunk,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build up universal cottage industries in India, then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occasion for civil disobedience. My civil disobedience will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My civil disobedience will be enough even after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achieved. The only difficulty lies in convincing the people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lies swaraj. And your parliamentary programme will be nugatory, </w:t>
      </w:r>
      <w:r>
        <w:rPr>
          <w:rFonts w:ascii="Times" w:hAnsi="Times" w:eastAsia="Times"/>
          <w:b w:val="0"/>
          <w:i w:val="0"/>
          <w:color w:val="000000"/>
          <w:sz w:val="22"/>
        </w:rPr>
        <w:t>if Hindu-Muslim unity is not achieved. You will be in a turmoil.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. But how will this decision contribute to the parliamentary programme?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It will contribute by releasing your energy. I cannot go into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Councils. I am a red rag to the bull. My silence has contributed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than my words. My words have lost their power. I know that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give a good account of myself when the time comes.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. Is this dual programme not inconsistent—civil disobedience confined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individual on the one hand, and the parliamentary work on the other?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absolutely consistent. The law-maker is no good, if he is </w:t>
      </w:r>
      <w:r>
        <w:rPr>
          <w:rFonts w:ascii="Times" w:hAnsi="Times" w:eastAsia="Times"/>
          <w:b w:val="0"/>
          <w:i w:val="0"/>
          <w:color w:val="000000"/>
          <w:sz w:val="22"/>
        </w:rPr>
        <w:t>not also a law-breaker.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. I can understand the same individual doing the two things at different times.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how can an organization do both the things at the same time?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it would be very difficult, but not impossible. If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does not endorse my statement, you will be rendered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potent, and you will be asked to give up position after position.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with your back to the wall, ‘Thus far and no further’, no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can defy you.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 You can make a good law and can break a bad one. This distinction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unnecessarily verbal.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Are we to have a dual programme with two parts opposite to </w:t>
      </w:r>
      <w:r>
        <w:rPr>
          <w:rFonts w:ascii="Times" w:hAnsi="Times" w:eastAsia="Times"/>
          <w:b w:val="0"/>
          <w:i w:val="0"/>
          <w:color w:val="000000"/>
          <w:sz w:val="22"/>
        </w:rPr>
        <w:t>one another?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Are they really opposite?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. We then shall have two sections—one making and the other breaking laws.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should there be hurry for Council-entry at this stage?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If I were in your place, as lover of the country I would say,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‘We do believe in Council-entry.’ I tried to see if we could have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mentality in the Congress that no one would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Councils. But I find that we have a large body of men looking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Councils. I will not call it a weakness. It is a felt want in the country,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it a weakness while I was hoping about keeping 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mentality from the Congress. But I could not keep it out. Every time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erupts. I realized the situation. I goaded Dr. Bidhan Roy. I said, ‘I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to form a party.’ And I gave similar advice to Asaf 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Satyamurti and Abhyankar. I said to them, ‘In the Councils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swear at the Government.’ ‘But we are swearing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Government’, they said, ‘when we are in jail.’ ‘But you can’t go to </w:t>
      </w:r>
      <w:r>
        <w:rPr>
          <w:rFonts w:ascii="Times" w:hAnsi="Times" w:eastAsia="Times"/>
          <w:b w:val="0"/>
          <w:i w:val="0"/>
          <w:color w:val="000000"/>
          <w:sz w:val="22"/>
        </w:rPr>
        <w:t>jail’, I answered, ‘because you don’t believe in individual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dience. When mass action comes, you will, of course, be there.’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prosecuting the constructive programme. I am not a believer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Councils. But if I were, I would be the first member of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>Party.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pp. 261-6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ROMAIN ROLLAND</w:t>
      </w:r>
    </w:p>
    <w:p>
      <w:pPr>
        <w:autoSpaceDN w:val="0"/>
        <w:autoSpaceDE w:val="0"/>
        <w:widowControl/>
        <w:spacing w:line="224" w:lineRule="exact" w:before="148" w:after="0"/>
        <w:ind w:left="531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your two searching letters which Mira has translated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Your letter about your personal affairs has touched me deeply.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utter frankness and your endeavour to let me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>action as fully as was possible endeared you all the more.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exposition of the Soviet system I appreciate.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>find time to understand it more fully from Ceresole.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 and yours.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10585. Courtesy: Madeleine Rolland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VALLABHBHAI PATEL</w:t>
      </w:r>
    </w:p>
    <w:p>
      <w:pPr>
        <w:autoSpaceDN w:val="0"/>
        <w:autoSpaceDE w:val="0"/>
        <w:widowControl/>
        <w:spacing w:line="224" w:lineRule="exact" w:before="108" w:after="0"/>
        <w:ind w:left="531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letters. I have no remedy for your distress.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cure it. It shouldn’t be made easy for people to go to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enjoy themselves there. What will it avail to run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difficulties? What is the alternative? I have not snatched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which I had put into people’s hands. I have suspended its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demonstrate its effectiveness. This can be realized only </w:t>
      </w:r>
      <w:r>
        <w:rPr>
          <w:rFonts w:ascii="Times" w:hAnsi="Times" w:eastAsia="Times"/>
          <w:b w:val="0"/>
          <w:i w:val="0"/>
          <w:color w:val="000000"/>
          <w:sz w:val="22"/>
        </w:rPr>
        <w:t>through experience. Whoever lives will see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Chandulal, Kanjibhai, Chhotubhai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Ravishankar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here. Mridula also has come, and so have Gosibehn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Perinbehn. But I have no time to give you all the news.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only to soothe your feelings. Since others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writing to you, there will be no harm if I stop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Velanbehn is still there. Kanti and Narandas are here. The latter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have grown thin.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99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THREE UNHAPPY INCIDENTS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25th April I commenced the Harijan tour in South Bihar.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place to be visited was Arrah. On the way I had to motor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the temple of a zamindar, who had opened it to Harijans,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 purse from him. As the Reception Committee had feared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 by black-flag sanatanists, they suggested that I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lorry, in the hope that it might escape molestation, the sanatanists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suspecting that I would be thus stolen away. But, unfortunately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and for me, the black-flaggers had anticipated the ruse,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soon as the lorry entered the dense crowd which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they made a dash for it. They were but a drop in the ocean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soon overpowered and torn away bodily from the lorry wheels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were clinging. I could not bear the sight. That nobody was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Chhotubhai Purani, pioneer of physical culture activities in Gujarat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Ravishankar Vyas, popularly known as Ravishankar Maharaj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Dadabhai Naoroji’s granddaughter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auto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hurt was mere good luck. The crowd was certainly in no </w:t>
      </w:r>
      <w:r>
        <w:rPr>
          <w:rFonts w:ascii="Times" w:hAnsi="Times" w:eastAsia="Times"/>
          <w:b w:val="0"/>
          <w:i w:val="0"/>
          <w:color w:val="000000"/>
          <w:sz w:val="22"/>
        </w:rPr>
        <w:t>mood to tolerate the obstruction. Terrific shouts of “</w:t>
      </w:r>
      <w:r>
        <w:drawing>
          <wp:inline xmlns:a="http://schemas.openxmlformats.org/drawingml/2006/main" xmlns:pic="http://schemas.openxmlformats.org/drawingml/2006/picture">
            <wp:extent cx="520700" cy="139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(seize,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seize)” filled the air. The handling was none too gentle.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black-flaggers were determined to court injury, as the leader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me even when his party had begun the plan of obstruction. </w:t>
      </w:r>
      <w:r>
        <w:rPr>
          <w:rFonts w:ascii="Times" w:hAnsi="Times" w:eastAsia="Times"/>
          <w:b w:val="0"/>
          <w:i w:val="0"/>
          <w:color w:val="000000"/>
          <w:sz w:val="22"/>
        </w:rPr>
        <w:t>They were, therefore, resisting the seizure of their persons.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the helpless onlooker of the wretched scene.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method of dealing with the situation, unless I was to turn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mission. I had, therefore, to allow the black-flaggers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bodily removed. The police were on the spot and they, too,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remove the obstructionists without hurting them. But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serious hurt caused to anybody, the sight was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me to the marrow. An indescribable sensation crept over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like swooning. I began the conscious recital of Ramanama,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unconsciously goes on continually in me. It steadied me.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go through the day’s work without anybody knowing what </w:t>
      </w:r>
      <w:r>
        <w:rPr>
          <w:rFonts w:ascii="Times" w:hAnsi="Times" w:eastAsia="Times"/>
          <w:b w:val="0"/>
          <w:i w:val="0"/>
          <w:color w:val="000000"/>
          <w:sz w:val="22"/>
        </w:rPr>
        <w:t>had happened to me or what was going on in my heart.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the temple, received the purse and motored to Arrah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 its meeting which, owing to the din and noise,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address beyond saying a few words in response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and the purse. From Arrah we took the train for Buxar,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at noon. There was a black-flag demonstration at Buxar.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car passed safely, but Mirabehn came in for a lathi blow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 of her car. Within 15 minutes of my arrival, I heard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scuffle between the reception volunteers and the black-flaggers,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must have numbered not more than thirty in a vast crowd.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was followed by three volunteers walking in, two with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heads. The third had a swollen arm. They told me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injured while they were averting the blows of the sanatanists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pacifying the infuriated crowd, which was angry over the boisterous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of the demonstrators. They told me also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>sanatanists were undoubtedly injured.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for attending the public meeting was approaching.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ill at ease. The Arrah incident was still fresh in my mind.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Thakkar Bapa and Vindhyababu, I decided to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meeting. I felt that the car was a red rag to the bull and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would perhaps disarm the black-flaggers’ anger and sober </w:t>
      </w:r>
      <w:r>
        <w:rPr>
          <w:rFonts w:ascii="Times" w:hAnsi="Times" w:eastAsia="Times"/>
          <w:b w:val="0"/>
          <w:i w:val="0"/>
          <w:color w:val="000000"/>
          <w:sz w:val="22"/>
        </w:rPr>
        <w:t>the crowd of sympathizers and admirers. Vindhyababu went in 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vance to tell the crowds that I proposed to walk to the meeting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neither shout, nor attempt to touch my feet,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molest the black-flaggers if they wished to demonstrate.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route, less than a mile, was lined on either side by a dense row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people, leaving a clear broad passage for me. The walk for me was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pilgrimage. Thakkar Bapa and Vindhyababu had accompanied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was most successful. The enormous crowd listened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perfect silence. I described what I had heard and seen and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apology was due to the demonstrators if any injury was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the reception volunteers, and gave my assurance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>inquire further into the happenings.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over, I walked back to the residence.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reaching there, I found a sanatanist volunteer, who showed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injury in his head and told me that there were others hurt, of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surely die. They were all at the hospital. I sent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to the hospital, whilst I was preparing for going to the station.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finishing the preparation, I followed him to the hospital and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injured men. I saw four in all, of whom the one who was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dying was certainly not in any such condition. He was injured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head. He was awaiting examination. He was able to carry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conversation with me and was quite in his senses.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describe his injuries as serious. The medical officer entertained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about his condition. The other three were not much hurt. All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recognize one of their assailants who had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ribbon. As I was unable to make a detailed enquiry,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send me the names or description of their assailant and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what had happened. I told them what the injured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had told me and assured them that I would do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as was possible for me if I found that the volunteers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assaulted them or had incited others to do so, and that for me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just as dear as the volunteers. It was a hurried visit to the hospital.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hasten to the station to catch the train for Jashidih,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junction for Deoghar, which I was to reach at 2.10 a.m. the next day, </w:t>
      </w:r>
      <w:r>
        <w:rPr>
          <w:rFonts w:ascii="Times" w:hAnsi="Times" w:eastAsia="Times"/>
          <w:b w:val="0"/>
          <w:i w:val="0"/>
          <w:color w:val="000000"/>
          <w:sz w:val="22"/>
        </w:rPr>
        <w:t>i.e., 26th.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night was disturbed by Pandit Lalnath and his party,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travelling with us, getting out at every station and vigorously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out “We shall not let him proceed on his mission”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slogans. To my knowledge, they were in no way molested whilst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going through the performance. Indeed, the crowds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greet me, as they did practically at every station,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whilst the sanatanists were trying to provoke me into stopping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or the public into seriously molesting him and his party. Thus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Jashidih which was a seething mass of humanity. The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ill-lighted. I therefore could not see faces. The police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there. They took part side by side with the volunteers in </w:t>
      </w:r>
      <w:r>
        <w:rPr>
          <w:rFonts w:ascii="Times" w:hAnsi="Times" w:eastAsia="Times"/>
          <w:b w:val="0"/>
          <w:i w:val="0"/>
          <w:color w:val="000000"/>
          <w:sz w:val="22"/>
        </w:rPr>
        <w:t>escorting 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we had arrived with difficulty at the station gate where </w:t>
      </w:r>
      <w:r>
        <w:rPr>
          <w:rFonts w:ascii="Times" w:hAnsi="Times" w:eastAsia="Times"/>
          <w:b w:val="0"/>
          <w:i w:val="0"/>
          <w:color w:val="000000"/>
          <w:sz w:val="22"/>
        </w:rPr>
        <w:t>tickets were collected, we passed through a suffocating crowd inter-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spersed with numerous black-flag demonstrators.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the police officials and the volunteers showed me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car. Thakkar Bapa, who was to have got into it with me, simply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so, and it was considered dangerous to detain the car for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car proceeded, making its way very slowly through the crowd.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blows descended on the hood of the car. I momentarily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it to break to pieces. Meanwhile came a blow on the pane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back of the hood. The broken bits fell at my side. Shashibabu,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occupying the front seat, was sure it was a stone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aimed at the pane. I was not sure. But I knew that I had escaped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hurt if not worse.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sorry and humiliated to find sanatana dharma so vulgarly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violently represented. I can find no justification for the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few men who are organizing these demonstrations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>of Varnashrama Swaraj Sangh.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4-5-1934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508. LETTER TO CHANDULAL DESAI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04" w:lineRule="exact" w:before="168" w:after="0"/>
        <w:ind w:left="531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4, 1934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undoubtedly true that the temporary suspension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raises in an acute form the problem of the cultivators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suffered and lost their farms and homes. Nor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it is the duty of every Gujarati to give whatever help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enable those cultivators to stand on their feet again.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remember that in giving them help we do not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 dependent. Great battles have never been fought,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fought, without some individuals suffering. Please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there is no question of compensating the cultivators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losses. It is a question of rehabilitating them.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their lands should have faith that, if not they themselves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lifetime, their heirs will surely get back one day the lands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lost. According to me, this is only one sign, and that too a small </w:t>
      </w:r>
      <w:r>
        <w:rPr>
          <w:rFonts w:ascii="Times" w:hAnsi="Times" w:eastAsia="Times"/>
          <w:b w:val="0"/>
          <w:i w:val="0"/>
          <w:color w:val="000000"/>
          <w:sz w:val="22"/>
        </w:rPr>
        <w:t>one, that we shall get swaraj.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802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2712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0" w:val="left"/>
              </w:tabs>
              <w:autoSpaceDE w:val="0"/>
              <w:widowControl/>
              <w:spacing w:line="248" w:lineRule="exact" w:before="32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incidents at Jashidih and Deoghar,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“Statement to the Press”,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25-4-1934 and “Speech at Public Meeting, Deoghar”,26-4-1934.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later released the letter to the Press along with a public appeal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relief of the farmers.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509. SPEECH AT PUBLIC MEETING, JAMSHEDPUR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1934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. . . that in a newly-built city like Jamshedpur, taking its name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one of the greatest and the wisest philanthropists of his age, it was a pity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hovels occupied by its Harijans were not changed into decent tenements. He added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that cosmopolitan city it was hardly creditable to its population that there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separate Harijan </w:t>
      </w:r>
      <w:r>
        <w:rPr>
          <w:rFonts w:ascii="Times" w:hAnsi="Times" w:eastAsia="Times"/>
          <w:b w:val="0"/>
          <w:i/>
          <w:color w:val="000000"/>
          <w:sz w:val="18"/>
        </w:rPr>
        <w:t>bastis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all. It was essentially a labourers’ city. Labour at least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free from the taint of untouchability.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speech also dealt with the drink evil which, he had learnt at Jharia, was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increase. Claiming himself to be a labourer by choice, Gandhiji warned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fellow-labourers that their greatest enemy was not capital but drink and other bad </w:t>
      </w:r>
      <w:r>
        <w:rPr>
          <w:rFonts w:ascii="Times" w:hAnsi="Times" w:eastAsia="Times"/>
          <w:b w:val="0"/>
          <w:i w:val="0"/>
          <w:color w:val="000000"/>
          <w:sz w:val="18"/>
        </w:rPr>
        <w:t>habits. If they did not give up drink, it might finally prove their undoing.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also adverted to goondaism, which was reported to be growing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midst. It was a disgrace that barbarous methods were employed, no matter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whom. He had heard that ex-labourers were employed in this nefarious traffic. It was a </w:t>
      </w:r>
      <w:r>
        <w:rPr>
          <w:rFonts w:ascii="Times" w:hAnsi="Times" w:eastAsia="Times"/>
          <w:b w:val="0"/>
          <w:i w:val="0"/>
          <w:color w:val="000000"/>
          <w:sz w:val="18"/>
        </w:rPr>
        <w:t>shame if such was the case.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deplored the fact that the labourers could not trust themselves to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their money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sacred causes when once the cash came into their hands. He,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asked the labourers and their advisers to arrange for payment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donations on the next pay day. He did not mind how small the donation was,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feel that labour was solidly for the removal of untouchability. He cited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 of labour in all the other labour areas he had visited—the last being </w:t>
      </w:r>
      <w:r>
        <w:rPr>
          <w:rFonts w:ascii="Times" w:hAnsi="Times" w:eastAsia="Times"/>
          <w:b w:val="0"/>
          <w:i w:val="0"/>
          <w:color w:val="000000"/>
          <w:sz w:val="18"/>
        </w:rPr>
        <w:t>Chakradharpur—that very day. Labourers there had paid their own quota.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11-5-1934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INTERVIEW TO THE PRESS</w:t>
      </w:r>
    </w:p>
    <w:p>
      <w:pPr>
        <w:autoSpaceDN w:val="0"/>
        <w:autoSpaceDE w:val="0"/>
        <w:widowControl/>
        <w:spacing w:line="224" w:lineRule="exact" w:before="14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AMSHEDPUR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4, 1934</w:t>
      </w:r>
    </w:p>
    <w:p>
      <w:pPr>
        <w:autoSpaceDN w:val="0"/>
        <w:autoSpaceDE w:val="0"/>
        <w:widowControl/>
        <w:spacing w:line="272" w:lineRule="exact" w:before="1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as to the results of his Harijan campaign, Mr. Gandhi smilingly said: </w:t>
      </w:r>
      <w:r>
        <w:rPr>
          <w:rFonts w:ascii="Times" w:hAnsi="Times" w:eastAsia="Times"/>
          <w:b w:val="0"/>
          <w:i w:val="0"/>
          <w:color w:val="000000"/>
          <w:sz w:val="22"/>
        </w:rPr>
        <w:t>Ask Lord Willingdon.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added that it had gone forward by leaps and bounds and that there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 marked mental revolution. It was only a question of when it would be translated </w:t>
      </w:r>
      <w:r>
        <w:rPr>
          <w:rFonts w:ascii="Times" w:hAnsi="Times" w:eastAsia="Times"/>
          <w:b w:val="0"/>
          <w:i w:val="0"/>
          <w:color w:val="000000"/>
          <w:sz w:val="18"/>
        </w:rPr>
        <w:t>into action in every caste-Hindu household.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about the advisability of reconverting the aboriginal Christians,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 he could not think of such a course. He, however, thought that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>many among the aborigines who were Christians nominally and would gradually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been told that the purse presented to him contained very little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labourers.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gravitate towards Hinduism without anybody’s efforts. Those who had become sincere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converts to Christianity should be allowed to grow in that faith.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Searehlight, </w:t>
      </w:r>
      <w:r>
        <w:rPr>
          <w:rFonts w:ascii="Times" w:hAnsi="Times" w:eastAsia="Times"/>
          <w:b w:val="0"/>
          <w:i w:val="0"/>
          <w:color w:val="000000"/>
          <w:sz w:val="22"/>
        </w:rPr>
        <w:t>9-5-1934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C. VIJAYARAGHAVACHARIAR</w:t>
      </w:r>
    </w:p>
    <w:p>
      <w:pPr>
        <w:autoSpaceDN w:val="0"/>
        <w:autoSpaceDE w:val="0"/>
        <w:widowControl/>
        <w:spacing w:line="224" w:lineRule="exact" w:before="148" w:after="0"/>
        <w:ind w:left="5184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hooliganism at Deoghar was confined only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people miscalled sanatanists. I await your letter on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change to the mild summer in Bangalore is doingyou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 wish you will go to the Nandi Hill, only 36 miles from </w:t>
      </w:r>
      <w:r>
        <w:rPr>
          <w:rFonts w:ascii="Times" w:hAnsi="Times" w:eastAsia="Times"/>
          <w:b w:val="0"/>
          <w:i w:val="0"/>
          <w:color w:val="000000"/>
          <w:sz w:val="22"/>
        </w:rPr>
        <w:t>Bangalore.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6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IJAYARAGHAVACHARIAR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18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ASAVANGUDY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C. Vijayaraghavachariar Papers. Courtesy: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512. ENTRY IN VISITORS’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May 5, 1934</w:t>
      </w:r>
    </w:p>
    <w:p>
      <w:pPr>
        <w:autoSpaceDN w:val="0"/>
        <w:autoSpaceDE w:val="0"/>
        <w:widowControl/>
        <w:spacing w:line="294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glad to be able to visit this deserving institution.</w:t>
      </w:r>
    </w:p>
    <w:p>
      <w:pPr>
        <w:autoSpaceDN w:val="0"/>
        <w:autoSpaceDE w:val="0"/>
        <w:widowControl/>
        <w:spacing w:line="266" w:lineRule="exact" w:before="10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1991</w:t>
      </w:r>
    </w:p>
    <w:p>
      <w:pPr>
        <w:autoSpaceDN w:val="0"/>
        <w:autoSpaceDE w:val="0"/>
        <w:widowControl/>
        <w:spacing w:line="240" w:lineRule="exact" w:before="2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Sambalpur Sudder Leprosy Clinic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AMTUSSALAAM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letters. You may go to Bombay and get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operated upon.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 me if you need a letter to some doctor. Be happy </w:t>
      </w:r>
      <w:r>
        <w:rPr>
          <w:rFonts w:ascii="Times" w:hAnsi="Times" w:eastAsia="Times"/>
          <w:b w:val="0"/>
          <w:i w:val="0"/>
          <w:color w:val="000000"/>
          <w:sz w:val="22"/>
        </w:rPr>
        <w:t>and content.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Urdu: G.N. 302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A FRAGRANT FLOWER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Fulchand Bapuji Shah was a lovely flower in the garden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It has dropped but left its fragrance behind. I had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contact with Bhai Fulchand at the time of the Kheda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Ever since I knew him as a silent worker, he was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serve in whatever way the call came to him. Being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the Harijans, he had become a Harijan himself.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man. I have not known of any occasion when he hesitated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sacrifice. God has granted him a death worthy of a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worker. He took this great journey without accepting any service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We shall not grieve over his death. Let not the members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grieve. Fulchand had a large family. He considered all of 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his family. To emulate his silent service is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for such a servant. At this moment of selfpurification, let us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Fulchand and cleanse ourselves of all impurities.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6-5-1934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LETTER TO SRI PRAKASA</w:t>
      </w:r>
    </w:p>
    <w:p>
      <w:pPr>
        <w:autoSpaceDN w:val="0"/>
        <w:autoSpaceDE w:val="0"/>
        <w:widowControl/>
        <w:spacing w:line="224" w:lineRule="exact" w:before="208" w:after="0"/>
        <w:ind w:left="5184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6,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SRI PRAKASA,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your long letter followed by a short one. I note the pains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taken over giving me accurate information about Markan-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deya temple. If your meaning of sanatana dharma was accepted, there </w:t>
      </w:r>
      <w:r>
        <w:rPr>
          <w:rFonts w:ascii="Times" w:hAnsi="Times" w:eastAsia="Times"/>
          <w:b w:val="0"/>
          <w:i w:val="0"/>
          <w:color w:val="000000"/>
          <w:sz w:val="22"/>
        </w:rPr>
        <w:t>would of course be no difficulty.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piles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seen eye to eye with the members of the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Society I would not be merely an unrecognized member.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 a member because the same spirit that fired Gokhale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that fires me. And who knows in what scales 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his weight if the events of 1919 and after had taken place in </w:t>
      </w:r>
      <w:r>
        <w:rPr>
          <w:rFonts w:ascii="Times" w:hAnsi="Times" w:eastAsia="Times"/>
          <w:b w:val="0"/>
          <w:i w:val="0"/>
          <w:color w:val="000000"/>
          <w:sz w:val="22"/>
        </w:rPr>
        <w:t>his lifetime?</w:t>
      </w:r>
    </w:p>
    <w:p>
      <w:pPr>
        <w:autoSpaceDN w:val="0"/>
        <w:autoSpaceDE w:val="0"/>
        <w:widowControl/>
        <w:spacing w:line="240" w:lineRule="exact" w:before="54" w:after="1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be a literalist. “The letter killeth, the spirit giveth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life” is not only true for Christians, but it is true for the whole world. </w:t>
      </w:r>
      <w:r>
        <w:rPr>
          <w:rFonts w:ascii="Times" w:hAnsi="Times" w:eastAsia="Times"/>
          <w:b w:val="0"/>
          <w:i w:val="0"/>
          <w:color w:val="000000"/>
          <w:sz w:val="22"/>
        </w:rPr>
        <w:t>See how the letter is killing the self-styled sanatanists!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208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0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RAKASA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IGRA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ENARES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6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Sri Prakasa Papers, File No. G-2. Courtesy: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516. SPEECH AT PUBLIC MEETING, ANGULI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1934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to see you all. You all know that I never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part of Orissa. Railway communication to this place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sufficient. For this and for other reasons I had not come to this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thing that I get an opportunity of speaking about removal </w:t>
      </w:r>
      <w:r>
        <w:rPr>
          <w:rFonts w:ascii="Times" w:hAnsi="Times" w:eastAsia="Times"/>
          <w:b w:val="0"/>
          <w:i w:val="0"/>
          <w:color w:val="000000"/>
          <w:sz w:val="22"/>
        </w:rPr>
        <w:t>of untouchability here as I do elsewhere.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say that untouchability as we observe it nowadays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mention in our religious Shastras. The </w:t>
      </w:r>
      <w:r>
        <w:rPr>
          <w:rFonts w:ascii="Times" w:hAnsi="Times" w:eastAsia="Times"/>
          <w:b w:val="0"/>
          <w:i/>
          <w:color w:val="000000"/>
          <w:sz w:val="22"/>
        </w:rPr>
        <w:t>Dharmashastras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the names of people whom we call untouchables.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show any reason why we call them untouchables.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matters of religion which concerns crores of people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is unpardonable. It is a pity that for so long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darkness for light and ignorance for knowledge. So I ask you </w:t>
      </w:r>
      <w:r>
        <w:rPr>
          <w:rFonts w:ascii="Times" w:hAnsi="Times" w:eastAsia="Times"/>
          <w:b w:val="0"/>
          <w:i w:val="0"/>
          <w:color w:val="000000"/>
          <w:sz w:val="22"/>
        </w:rPr>
        <w:t>all—the old, the young, male and female, who have assembled here—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yourselves from the darkness of ignorance. If we do not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from this ignorance, we are sure to lose our existence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dharma will be wiped out. We are all sons of one Father.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no distinction among His own sons. Ordinary parents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distinction among their children and so in the case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is not possible. We should wash off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It is not desirable to treat anyone as untouchable.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self-purification by forgetting considerations of great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spoke in Hindi and the speech was translated into Oriya.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small and high and low.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divisions high and low even among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This is the consequence of untouchability. It is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to find differences among the untouchables as high-class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low-class. Parents teach us that there is no difference between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and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can serve each other.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any difference between them. The Shastras never teach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 people should be shunned. It is our duty to impart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to the ignorant. To cure the diseased is a good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is a sort of disease. We are establishing schools at places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ignorance of people. When we go to school we never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low and the teachers are high. One who thinks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his pupils low is not fit to be a teacher. You should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that to think anyone low is meanness and sin.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untouchability in the world; it is evil thought. Removal of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consists in dismissing all the evil thoughts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minds. We should all pray to God in the morning daily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us strength to overcome all the evil thoughts that come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Another kind of untouchability is drinking liquor. Wine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untouchability. Those who drink wine should give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that it is a sin. Idleness is an untouchability. It is our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enemy. I know Orissa occupies a prominent place in idleness.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reasons and I am not going to make an exposition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say that whatever be the reason all should give up idleness.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industrious throughout the year by taking recourse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cultivation only. My advice to Orissa people is that when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hand they should pick cotton, spin and weave khaddar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use. This will not only make you self-dependent but crores </w:t>
      </w:r>
      <w:r>
        <w:rPr>
          <w:rFonts w:ascii="Times" w:hAnsi="Times" w:eastAsia="Times"/>
          <w:b w:val="0"/>
          <w:i w:val="0"/>
          <w:color w:val="000000"/>
          <w:sz w:val="22"/>
        </w:rPr>
        <w:t>of rupees will be saved.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on spinning-wheel is the best instruction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our boys. They will learn to earn their livelihood by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 know that thousands of Harijans of Orissa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any work in the year. If we want to make the Harijans our own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train them in cotton cultivation, picking cotton,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thread and weaving cloth.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realize that it is necessary to remove untouchability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contribute a pice or two or whatever you can.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 and those who do not, should all be peaceful.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8-5-1934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LETTER TO DRAUPADI SHARMA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DRAUPADI DEVI,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good. Parents should not regard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 burden even though they may have decided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Their care is essential as a part of one’s accepted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tasks of service may be undertaken side by side. It will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turning out to be true servants. This is my opinion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still unsatisfied you can follow your inclination. Do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66-7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HIRALAL SHARMA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SHARMA,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instructed Narandas to send a reply to your letter.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treat Ramdas as you think best. Keep writing to me.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should be only within your capacity. You can assuredly come </w:t>
      </w:r>
      <w:r>
        <w:rPr>
          <w:rFonts w:ascii="Times" w:hAnsi="Times" w:eastAsia="Times"/>
          <w:b w:val="0"/>
          <w:i w:val="0"/>
          <w:color w:val="000000"/>
          <w:sz w:val="22"/>
        </w:rPr>
        <w:t>to me when I am settled somewhere for a certain length of time.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66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519.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1934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is growing on me that I should finish the balance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tour by walking as far as it may be possible.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Nadu tour was being settled by Mr. Thakkar, and pressure was </w:t>
      </w:r>
      <w:r>
        <w:rPr>
          <w:rFonts w:ascii="Times" w:hAnsi="Times" w:eastAsia="Times"/>
          <w:b w:val="0"/>
          <w:i w:val="0"/>
          <w:color w:val="000000"/>
          <w:sz w:val="22"/>
        </w:rPr>
        <w:t>being put upon him and Dr. Rajan to include places which could not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was issued through the United Press. It was also published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11-5-1934, under the title “Shall it be on Foot?”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be done during the time allotted to Tamil Nadu, I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Thakkar that if he could share my faith, I would gladly cancel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elaborate programme that was then being drawn up and finish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by walking from village to village. Latterly, the idea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revised and it has gripped me especially after the Deoghar incident.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those who are resorting to the violent method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counted on one’s finger’s ends. But even the fewest can disturb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I would love to demonstrate to them in every way I can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is essentially religious in conception and execution.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motive is religious, so is the end sought. I am anxious too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does not depend for its spread upon swift locomotion.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that I should use the aeroplane was dismissed as soon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made. Nor need anyone run away with the idea that the tour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undertaken for the sole purpose of collecting funds.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the men, women and money that may be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will be forthcoming even though I may be walking. It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my message comes from the heart, it will travel faster on foot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by rail or motor. And then I am tired of the terrific noises.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are an expression of people’s affection and joy at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they jar on my nerves which have now become too weak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am equally tired of the hustling that has become my daily lot.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pressing towards me of vast crowds and the frantic efforts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to protect me from these crowds are proving too much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weak body and I see no use in these shouts and this pressure.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mania for touching my feet is a source of danger to my body.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 passes when I do not get light scratches from the nails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merit-seekers. I have made little lasting impression in spite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disapproved of the shouts, the pressings and the touching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feet. I do produce a local impression when I succeed in being heard.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opportunity cannot occur to me often when I have to 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space as I have been doing and have to take, during the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places far apart from one another. For the essential truth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to soak into the people, it has to be delivered to silent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crowds. Religious truth, or for that matter any truth,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calm and meditative atmosphere for its percolation. I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suggestions to make to my co-workers for the balance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tour. I give them in their order of merit: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begin the tour on foot wherever I may be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the resolution is made, interrupting it for attending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at Patna or the like and returning for resumption to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interruption may take place, or choosing a fresh start after </w:t>
      </w:r>
      <w:r>
        <w:rPr>
          <w:rFonts w:ascii="Times" w:hAnsi="Times" w:eastAsia="Times"/>
          <w:b w:val="0"/>
          <w:i w:val="0"/>
          <w:color w:val="000000"/>
          <w:sz w:val="22"/>
        </w:rPr>
        <w:t>interruption.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Choosing a new province after finishing Orissa and finish-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 tour in that province or taking as many provinces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on foot.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up a new programme to cover not all as arranged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but as many provinces as possible and using the railway for </w:t>
      </w:r>
      <w:r>
        <w:rPr>
          <w:rFonts w:ascii="Times" w:hAnsi="Times" w:eastAsia="Times"/>
          <w:b w:val="0"/>
          <w:i w:val="0"/>
          <w:color w:val="000000"/>
          <w:sz w:val="22"/>
        </w:rPr>
        <w:t>going from province to province.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if the workers have faith in the spiritual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message, they will not hesitate to adopt the first suggestion.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may the workers come to a mechanical decision. Theirs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borrowed faith. If none of my suggestions appeals to their hearts,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reject them summarily and I shall go through the balance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tour in the best manner I can. The question may be asked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of my ground why I do not act independently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as I have been known to have done before. The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appropriate. I do not so act because my own faith is not quite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as I would like it to be. I perceive the truth of it but dimly.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tour is not of my seeking. It was suggested by Mr.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Sheth Ghanshyamdas Birla. It was planned too by them.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mooted my suggestion to the latter. The former is not enthusiastic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He dreads what he thinks might be a breach of promise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and in no case will he act without the consent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concerned. Of course he is right after his own manner.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Chairmen or Secretaries of the remaining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>after consultation with their co-workers wire briefly their views to me?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8-5-1934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MARGARETE SPIEGEL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just now 2.25 a.m. The ink in the pen has run out.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pencil writing. I hope you are at peace with yourself now.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evidently little faith in the ultimate rightness of things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of truth. If you have, you ought not to worry as you do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safety. If you will obey, you will go on with your work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brooding over me or my doings. I am quite well and happy. And so </w:t>
      </w:r>
      <w:r>
        <w:rPr>
          <w:rFonts w:ascii="Times" w:hAnsi="Times" w:eastAsia="Times"/>
          <w:b w:val="0"/>
          <w:i w:val="0"/>
          <w:color w:val="000000"/>
          <w:sz w:val="22"/>
        </w:rPr>
        <w:t>should you be. I hope the heat there is not too trying for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AMTUSSALAAM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1934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AMTUSSALAAM,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will stop worrying now. You are free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You should get the piles removed. If you wish, I would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note of recommendation to the doctor. Follow Sharma’s advice. </w:t>
      </w:r>
      <w:r>
        <w:rPr>
          <w:rFonts w:ascii="Times" w:hAnsi="Times" w:eastAsia="Times"/>
          <w:b w:val="0"/>
          <w:i w:val="0"/>
          <w:color w:val="000000"/>
          <w:sz w:val="22"/>
        </w:rPr>
        <w:t>Don’t attempt anything beyond your strength. Write to me.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522. SPEECH AT PUBLIC MEETING, PURI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1934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gave the citizens an idea of the new dispensation. He was glad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walking tour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commence from Jagannathpuri, the Eastern shrine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par </w:t>
      </w:r>
      <w:r>
        <w:rPr>
          <w:rFonts w:ascii="Times" w:hAnsi="Times" w:eastAsia="Times"/>
          <w:b w:val="0"/>
          <w:i/>
          <w:color w:val="000000"/>
          <w:sz w:val="18"/>
        </w:rPr>
        <w:t>excellence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where all Hindus received the </w:t>
      </w:r>
      <w:r>
        <w:rPr>
          <w:rFonts w:ascii="Times" w:hAnsi="Times" w:eastAsia="Times"/>
          <w:b w:val="0"/>
          <w:i/>
          <w:color w:val="000000"/>
          <w:sz w:val="18"/>
        </w:rPr>
        <w:t>prasad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Lord of the Universe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footing of perfect equality. The walking pilgrimage emphasized the spiritual nature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Harijan movement. His own experience, fortified by a study of history,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 him that all conveyances, even bullock-carts, not only did not help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hampered the free operation of spiritual forces. The work before them was so arduous,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canker of untouchability had taken such a deep root in their body politic,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renunciation and </w:t>
      </w:r>
      <w:r>
        <w:rPr>
          <w:rFonts w:ascii="Times" w:hAnsi="Times" w:eastAsia="Times"/>
          <w:b w:val="0"/>
          <w:i/>
          <w:color w:val="000000"/>
          <w:sz w:val="18"/>
        </w:rPr>
        <w:t>tapas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they were capable of were required for its removal.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Hence did the idea grow upon him from day to day that he must give up railway trains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motor-cars and content himself with what he could do on foot, so far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delivery of the message was concerned. But at Vaidyanath the idea simply gripped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He had long realized that his body must ever be resigned to the tender mercies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people, and he also felt that, if God still intended his body as an instrument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service, His arm was long enough to defend it against all designs upon it.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painful to him if he had to have resort to conveyances in order to save his skin.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Whilst the police did their duty, he could not help feeling ashamed that they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defend him against possible mischief. All these considerations had weighed with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coming to the present decision. If there was vital truth in the message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delivering, it should be self-luminous and selfpropagating and reach millions by the </w:t>
      </w:r>
      <w:r>
        <w:rPr>
          <w:rFonts w:ascii="Times" w:hAnsi="Times" w:eastAsia="Times"/>
          <w:b w:val="0"/>
          <w:i w:val="0"/>
          <w:color w:val="000000"/>
          <w:sz w:val="18"/>
        </w:rPr>
        <w:t>sheer force of thought. If, therefore, the results were not what he expected, he would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Letter”. Gandhiji walked to the place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meeting. Before the speech Gandhiji unveiled a bust of Gopabandhu Das.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here onwards Gandhiji renounced the use of conveyances for the </w:t>
      </w:r>
      <w:r>
        <w:rPr>
          <w:rFonts w:ascii="Times" w:hAnsi="Times" w:eastAsia="Times"/>
          <w:b w:val="0"/>
          <w:i w:val="0"/>
          <w:color w:val="000000"/>
          <w:sz w:val="18"/>
        </w:rPr>
        <w:t>duration of the Orissa tour.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 his own worthiness for the mission, rather than question the truth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mission. He would start for the villages on the Puri-Cuttack road the next day, and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them to bless the effort.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18"/>
        </w:rPr>
        <w:t>sanatani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oppositionists he would give the assurance in sight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great temple that, so far as he could help it, temples would be thrown open to Harijans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with the consent of the temple-goers and never by force.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were welcome to join him in his pilgrimage, but they must not try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touch his feet or crowd round him. They must walk behind the pilgrims, never ahead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 abreast of them, and obey their instructions. They must not make noises, but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march in peace, and they must make their own arrangements for food and shelter.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must not be any burden to the villagers.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18-5-1934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UTTAMCHAND SHAH</w:t>
      </w:r>
    </w:p>
    <w:p>
      <w:pPr>
        <w:autoSpaceDN w:val="0"/>
        <w:autoSpaceDE w:val="0"/>
        <w:widowControl/>
        <w:spacing w:line="224" w:lineRule="exact" w:before="148" w:after="0"/>
        <w:ind w:left="53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9,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UTTAMCHAND,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Harijan tour on foot will commence tomorrow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from the city. Today we are visiting a village. It is three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just now and I am trying to dispose of as many letters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Your letter was expected. Many other co-workers have felt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done. My decision has certainly shocked everybody.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feel that their burden has been lightened. The co-workers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tested more severely now. They should silently go on doing cons-</w:t>
      </w:r>
      <w:r>
        <w:rPr>
          <w:rFonts w:ascii="Times" w:hAnsi="Times" w:eastAsia="Times"/>
          <w:b w:val="0"/>
          <w:i w:val="0"/>
          <w:color w:val="000000"/>
          <w:sz w:val="22"/>
        </w:rPr>
        <w:t>tructive work along scientific lines, cultivate greater simplicity, truth-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fulness and patience and get to know villages more closely. I want </w:t>
      </w:r>
      <w:r>
        <w:rPr>
          <w:rFonts w:ascii="Times" w:hAnsi="Times" w:eastAsia="Times"/>
          <w:b w:val="0"/>
          <w:i w:val="0"/>
          <w:color w:val="000000"/>
          <w:sz w:val="22"/>
        </w:rPr>
        <w:t>both of you to build up good health.</w:t>
      </w:r>
    </w:p>
    <w:p>
      <w:pPr>
        <w:autoSpaceDN w:val="0"/>
        <w:autoSpaceDE w:val="0"/>
        <w:widowControl/>
        <w:spacing w:line="220" w:lineRule="exact" w:before="4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594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4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have no time to write about other things.</w:t>
            </w:r>
          </w:p>
          <w:p>
            <w:pPr>
              <w:autoSpaceDN w:val="0"/>
              <w:autoSpaceDE w:val="0"/>
              <w:widowControl/>
              <w:spacing w:line="240" w:lineRule="exact" w:before="26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TTAMCHAND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ASTURBA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ANASTHALA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AROLI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B.B. &amp; C. I.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AVSARI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9441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walking tour actually commenced on May 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LETTER TO RAMANANDAN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RAMANANDAN,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success in your enterprise and may your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>service ever increase.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TO BALVANTSINHA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by and by realize the correctness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decision. There were quite a few simple satyagrahis like you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civil disobedience. But there were spiritual reasons too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apart from the shortcomings of co-workers. Experience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confirming every day that the decision was absolutely right.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responsibility has fallen on you. You will be tested well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capabilities, your faith and steadfastness. Do as Narandas </w:t>
      </w:r>
      <w:r>
        <w:rPr>
          <w:rFonts w:ascii="Times" w:hAnsi="Times" w:eastAsia="Times"/>
          <w:b w:val="0"/>
          <w:i w:val="0"/>
          <w:color w:val="000000"/>
          <w:sz w:val="22"/>
        </w:rPr>
        <w:t>says.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reply if someone obstructs you in your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activity. But endure imprisonment if it comes your 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will be the right thing and even a duty if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demands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outside should act according to their judgment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 of my arrest. In this too you have to do as Narandas bids.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in itself going to jail is no dharma and that 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>qualify for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well but of my weight I am ignorant.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>of my touring on foot is quite old by now.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1870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STATEMENT TO THE PRESS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1934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be able to say that when I discussed the proposal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 with Utkal workers they readily accepted it and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spiritual significance of the proposed step. Of course,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about the severe disappointment that would be caused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workers and people in general in places to be omitted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them that the disappointment would turn to joy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see that the reality of the message dawned upon them </w:t>
      </w:r>
      <w:r>
        <w:rPr>
          <w:rFonts w:ascii="Times" w:hAnsi="Times" w:eastAsia="Times"/>
          <w:b w:val="0"/>
          <w:i w:val="0"/>
          <w:color w:val="000000"/>
          <w:sz w:val="22"/>
        </w:rPr>
        <w:t>more quickly than now.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co-workers will spread the news in villages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 villagers about the solemnity of the mission. All cries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abandoned. No hustling should take place, and whenever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held people should be prepared to receive my message in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The habit of touching my feet should be discountenanced.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most embarrassing to me if whilst I was walking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on touching my feet. To workers in places that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I would suggest that they should bring their purses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so inclined to any of the villages I would visit.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if the full significance of the pilgrimage is realized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expect purses from all parts of Orissa if not India. If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have understood the significance of this step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absolve me from having to travel in their provinces and let me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as it has come to me in Orissa itself after finishing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at Patna. I feel that my touring in Orissa is equal to touring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India. The effect of the pilgrimage will be marred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interruptions. I am quite clear in my mind that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is far more effective than frequent interruptions followed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days’ tour on foot in the remaining provinces. Workers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idea for the sake of the mission itself of having me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midst. I would like workers in the provinces to consider my proposal </w:t>
      </w:r>
      <w:r>
        <w:rPr>
          <w:rFonts w:ascii="Times" w:hAnsi="Times" w:eastAsia="Times"/>
          <w:b w:val="0"/>
          <w:i w:val="0"/>
          <w:color w:val="000000"/>
          <w:sz w:val="22"/>
        </w:rPr>
        <w:t>and wire their opinion as early as they can.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11-5-1934</w:t>
      </w:r>
    </w:p>
    <w:p>
      <w:pPr>
        <w:autoSpaceDN w:val="0"/>
        <w:autoSpaceDE w:val="0"/>
        <w:widowControl/>
        <w:spacing w:line="240" w:lineRule="exact" w:before="9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8-5-1934.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SPEECH AT HAREKRISHNAPUR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1934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a very auspicious day. Up till now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was being carried on by going in motors and vehicles.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 had travelled thousands and thousands of miles. Still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movement. With much deliberation and thought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decided to walk on foot and deliver my message as was formerly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our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method I have had recourse to consequent </w:t>
      </w:r>
      <w:r>
        <w:rPr>
          <w:rFonts w:ascii="Times" w:hAnsi="Times" w:eastAsia="Times"/>
          <w:b w:val="0"/>
          <w:i w:val="0"/>
          <w:color w:val="000000"/>
          <w:sz w:val="22"/>
        </w:rPr>
        <w:t>upon some medieval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developments. Through experience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that an atmosphere created by going in motors and vehicles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different from the atmosphere made by going on foot.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and higher-caste Hindus live separately from the Harijans.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see here distinctions of high and low. It has wounded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feelings. The Brahmins have a pride and they feel that their lineage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foremost of all the Hindus. It is our duty to look to cleaning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houses. I have come here for service of the Harijans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long neglected. If you have thoroughly understood my teachings,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over to them, call them your brothers and devote yourselves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the Harijans.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Hindi is our lingua franca, try to learn Hindi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It has many advantages. As some of your time is wasted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labour you should take to some other callings, be it </w:t>
      </w:r>
      <w:r>
        <w:rPr>
          <w:rFonts w:ascii="Times" w:hAnsi="Times" w:eastAsia="Times"/>
          <w:b w:val="0"/>
          <w:i w:val="0"/>
          <w:color w:val="000000"/>
          <w:sz w:val="22"/>
        </w:rPr>
        <w:t>hand-spinning, carding and ginning cotton or weaving.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9-5-1934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LETTER TO AMTUSSALAAM</w:t>
      </w:r>
    </w:p>
    <w:p>
      <w:pPr>
        <w:autoSpaceDN w:val="0"/>
        <w:autoSpaceDE w:val="0"/>
        <w:widowControl/>
        <w:spacing w:line="294" w:lineRule="exact" w:before="12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9,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all your letters carefully. You are grieved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On the one hand you await my orders, on the other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all sorts of things. The obedient never indulge in melancholy.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even think of undertaking jobs which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stand. You must visit your mother. You have also to undergo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operation for piles. You must relinquish the temptation of coming </w:t>
      </w:r>
      <w:r>
        <w:rPr>
          <w:rFonts w:ascii="Times" w:hAnsi="Times" w:eastAsia="Times"/>
          <w:b w:val="0"/>
          <w:i w:val="0"/>
          <w:color w:val="000000"/>
          <w:sz w:val="22"/>
        </w:rPr>
        <w:t>to me. Travelling on foot is beyond you. Even the requisite food 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editorial note in </w:t>
      </w:r>
      <w:r>
        <w:rPr>
          <w:rFonts w:ascii="Times" w:hAnsi="Times" w:eastAsia="Times"/>
          <w:b w:val="0"/>
          <w:i/>
          <w:color w:val="000000"/>
          <w:sz w:val="18"/>
        </w:rPr>
        <w:t>Bapuke Patra-8: Bibi Amtussalaam ke Nam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was written during Gandhiji’s walking tour in Orissa which commenced on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available in the villages. Doing work is as good as living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is indispensable for you and your place is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take it that going to jail has been totally put off?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prepare for it. And the preparation consists in being calm,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temptation, refraining from obstinacy, etc. Your worrying </w:t>
      </w:r>
      <w:r>
        <w:rPr>
          <w:rFonts w:ascii="Times" w:hAnsi="Times" w:eastAsia="Times"/>
          <w:b w:val="0"/>
          <w:i w:val="0"/>
          <w:color w:val="000000"/>
          <w:sz w:val="22"/>
        </w:rPr>
        <w:t>the doctor is also not good. What more can I write now?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 : G.N. 305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LETTER TO KASTURBA GANDHI</w:t>
      </w:r>
    </w:p>
    <w:p>
      <w:pPr>
        <w:autoSpaceDN w:val="0"/>
        <w:autoSpaceDE w:val="0"/>
        <w:widowControl/>
        <w:spacing w:line="224" w:lineRule="exact" w:before="10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HANDANPUR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May, 10,1934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still not received your letter this time. The above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am writing this, is ten miles from Puri. It is one o’clock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midnight just now. After cleaning my teeth, I wrote one postcard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taken up this letter for you. We decided the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that from now on I should tour on foot.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propagate dharma by travelling in trains or cars, nor in bullock-carts.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done only on foot. The local leaders and Thakkar Bapa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agreed. We started the tour on foot the very same day. This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new strength. Yesterday we covered more than eight miles,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felt no fatigue. I have got up quite fresh at this odd hour.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 huge crowds, but there was complete peace. The pushing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jostling had stopped. Comparatively more work was done.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composition of the party remains the same. Among the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Sushila, Prabhavati, Om and Mira are there of course. Besides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Purbai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Sonamani who was in the Ashram, and Ramabai,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Gopabandhubabu’s wife. Jivrambhai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is in the party. And so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Harakhchand, Purushottam’s father-in-law. All of them will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us at Cuttack. From there I shall have to go to Patna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The All-India Congress Committee is meeting there.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return from there to Orissa and complete the tour.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finally decided when I meet the other co-workers.</w:t>
      </w:r>
    </w:p>
    <w:p>
      <w:pPr>
        <w:autoSpaceDN w:val="0"/>
        <w:autoSpaceDE w:val="0"/>
        <w:widowControl/>
        <w:spacing w:line="220" w:lineRule="exact" w:before="7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Desai had met me in Puri. She has gone to her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Calcutta. She is likely to see me again in Patna. Vasumati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Ramdas, Nimu and the child are quite happy, as also Devdas, </w:t>
      </w:r>
      <w:r>
        <w:rPr>
          <w:rFonts w:ascii="Times" w:hAnsi="Times" w:eastAsia="Times"/>
          <w:b w:val="0"/>
          <w:i w:val="0"/>
          <w:color w:val="000000"/>
          <w:sz w:val="22"/>
        </w:rPr>
        <w:t>Lakshmi and her baby; also Hariji, Lakshmi and her baby. Pyarelal 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Co-worker of Jivram Kothari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Jivram Kothari of Kutch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1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with Rajendrababu. Valjibhai, Bal and Prithuraj are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Chandrashankar is not in the party. He is still ill. I send with this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Praveshika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Ramagita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have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understanding it. If you want another copy, let me know. Leave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behind you. I have already written to you suggesting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after you are released. However, do what you like.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letter from Uttamchand. He has gone to Maroli. His wife too has </w:t>
      </w:r>
      <w:r>
        <w:rPr>
          <w:rFonts w:ascii="Times" w:hAnsi="Times" w:eastAsia="Times"/>
          <w:b w:val="0"/>
          <w:i w:val="0"/>
          <w:color w:val="000000"/>
          <w:sz w:val="22"/>
        </w:rPr>
        <w:t>gone with him.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72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56" w:after="0"/>
              <w:ind w:left="29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Bapuna Bane Patro,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pp. 25-6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LETTER TO JITENDRANATH KUSARI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l0,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your letter. Whilst I do not mind at all inter-dining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intermarriage on the part of individuals, I am quite sure that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cause itself these two things ought not to be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movement’s programme. These two things stand on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foot-ing from the atrocious disabilities under which Harijans are today </w:t>
      </w:r>
      <w:r>
        <w:rPr>
          <w:rFonts w:ascii="Times" w:hAnsi="Times" w:eastAsia="Times"/>
          <w:b w:val="0"/>
          <w:i w:val="0"/>
          <w:color w:val="000000"/>
          <w:sz w:val="22"/>
        </w:rPr>
        <w:t>labouring.</w:t>
      </w:r>
    </w:p>
    <w:p>
      <w:pPr>
        <w:autoSpaceDN w:val="0"/>
        <w:autoSpaceDE w:val="0"/>
        <w:widowControl/>
        <w:spacing w:line="220" w:lineRule="exact" w:before="26" w:after="2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ITENDRANATH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USARI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ASANKAR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40" w:lineRule="exact" w:before="26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 w:num="2" w:equalWidth="0">
            <w:col w:w="3810" w:space="0"/>
            <w:col w:w="270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04" w:right="1404" w:bottom="478" w:left="1440" w:header="720" w:footer="720" w:gutter="0"/>
          <w:cols w:num="2" w:equalWidth="0">
            <w:col w:w="3810" w:space="0"/>
            <w:col w:w="270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7191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LETTER TO BHAI PARMANAND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I0,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BHAI PARMANAND,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your personal letter. I have indeed been exercising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on the question of a communal settlement. I have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publicly, but I do feel that the Communal Award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never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fixed the number of seats in each of the various Provincial Legislative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Councils for the various minority communities. Elections to these were to be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voters voting in separate communal electorates.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unsettled except by agreement, and an agreement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large-heartedness on our part.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6-8-1934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LETTER TO N. VENKATAKRISHNAYYA</w:t>
      </w:r>
    </w:p>
    <w:p>
      <w:pPr>
        <w:autoSpaceDN w:val="0"/>
        <w:autoSpaceDE w:val="0"/>
        <w:widowControl/>
        <w:spacing w:line="224" w:lineRule="exact" w:before="10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10,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Shri Sitaram Sastry I am following your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Please give (1) number of workers men and women, (2)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production of various things, (3) what is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exchange, how much vegetable or grain would you give for [a] pair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shoes or a </w:t>
      </w:r>
      <w:r>
        <w:rPr>
          <w:rFonts w:ascii="Times" w:hAnsi="Times" w:eastAsia="Times"/>
          <w:b w:val="0"/>
          <w:i/>
          <w:color w:val="000000"/>
          <w:sz w:val="22"/>
        </w:rPr>
        <w:t>lota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(4) number of counts of yarn, (5) is cotton grown on </w:t>
      </w:r>
      <w:r>
        <w:rPr>
          <w:rFonts w:ascii="Times" w:hAnsi="Times" w:eastAsia="Times"/>
          <w:b w:val="0"/>
          <w:i w:val="0"/>
          <w:color w:val="000000"/>
          <w:sz w:val="22"/>
        </w:rPr>
        <w:t>the farm? (6) yield of yarn, carding, ginning, weaving per hour.</w:t>
      </w:r>
    </w:p>
    <w:p>
      <w:pPr>
        <w:autoSpaceDN w:val="0"/>
        <w:autoSpaceDE w:val="0"/>
        <w:widowControl/>
        <w:spacing w:line="220" w:lineRule="exact" w:before="26" w:after="0"/>
        <w:ind w:left="0" w:right="4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N. V</w:t>
      </w:r>
      <w:r>
        <w:rPr>
          <w:rFonts w:ascii="Times" w:hAnsi="Times" w:eastAsia="Times"/>
          <w:b w:val="0"/>
          <w:i w:val="0"/>
          <w:color w:val="000000"/>
          <w:sz w:val="16"/>
        </w:rPr>
        <w:t>ENKATAKRISHNAYYA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ANSTHANAM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NDHRA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9241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LETTER TO VALLABHBHAI PATEL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left the bed at one in the morning and feel quite fresh.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get alarmed or angry or start worrying. This is simply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greatness. I am sitting on a bed of straw spread on the ground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village. On one side are sleeping Mira and others,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Thakkar Bapa and other men. This is a village 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Chandanpur. Today is the third day since we started walking.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miles from Puri. Or it may be eight. We started from Puri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in the morning. Thakkar Bapa has planned this march as </w:t>
      </w:r>
      <w:r>
        <w:rPr>
          <w:rFonts w:ascii="Times" w:hAnsi="Times" w:eastAsia="Times"/>
          <w:b w:val="0"/>
          <w:i w:val="0"/>
          <w:color w:val="000000"/>
          <w:sz w:val="22"/>
        </w:rPr>
        <w:t>you had planned the Dandi March.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thoroughly upset in Puri. I was tired of travelling by rail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car. I put my difficulties before Bapa and other companions.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Everybody recognized the need for doing what I was suggesting,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were afraid. They got over their fears and we took the decision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Puri itself and implemented it immediately. I went to the Puri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foot. The sanatanists seemed subdued and there was less of noise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disturbances at the meeting. When we started yesterday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morning, the news had not spread, but in the first village where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halted more and more people came as the day advanced.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walked to Chandanpur in the afternoon, the road overflowed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the meeting which was held immediately on arrival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attended by crowds which had poured in from all sides.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camping in the open air on the outskirts of the village. A hut-like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 has been put up for me, but the thing only looks like a hut.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companions are the same. Harakhchand, Jivram and Purbai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the party. The local leaders also have come. With them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of Gopabandhu Chowdhari and Sonamani, who once stayed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This is how we intend to tour Orissa. I have appealed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provinces, too, that they should permit me to complete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of the tour in the same manner and that, if I continue the tour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foot, I should not be pressed to visit them. If they agree,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the remaining period of the tour in Orissa itself.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rains set in we shall have to consider whether this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touring is possible. If we cannot continue touring on foot,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would prefer to camp in one place. I will see how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shape. I shall be meeting all the co-workers in Patna. I shall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clearer picture there. I will try my best to persuade them to fall 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hope you will have no difficulty in understanding this step.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whenever you approve of a step of mine I feel pleased. But </w:t>
      </w:r>
      <w:r>
        <w:rPr>
          <w:rFonts w:ascii="Times" w:hAnsi="Times" w:eastAsia="Times"/>
          <w:b w:val="0"/>
          <w:i w:val="0"/>
          <w:color w:val="000000"/>
          <w:sz w:val="22"/>
        </w:rPr>
        <w:t>I would not like you to give your approval just to please me.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about the serious accident to the car soon </w:t>
      </w:r>
      <w:r>
        <w:rPr>
          <w:rFonts w:ascii="Times" w:hAnsi="Times" w:eastAsia="Times"/>
          <w:b w:val="0"/>
          <w:i w:val="0"/>
          <w:color w:val="000000"/>
          <w:sz w:val="22"/>
        </w:rPr>
        <w:t>after we had left Ranchi. “Who can harm him whom Rama guards?”</w:t>
      </w:r>
      <w:r>
        <w:rPr>
          <w:rFonts w:ascii="Times" w:hAnsi="Times" w:eastAsia="Times"/>
          <w:b w:val="0"/>
          <w:i w:val="0"/>
          <w:color w:val="000000"/>
          <w:sz w:val="22"/>
        </w:rPr>
        <w:t>Thus sang Dhiro Bhagat. How well-founded on experience !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persuade the terrorists? And the Government? See to </w:t>
      </w:r>
      <w:r>
        <w:rPr>
          <w:rFonts w:ascii="Times" w:hAnsi="Times" w:eastAsia="Times"/>
          <w:b w:val="0"/>
          <w:i w:val="0"/>
          <w:color w:val="000000"/>
          <w:sz w:val="22"/>
        </w:rPr>
        <w:t>what mad lengths they went in Darjeeling.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I send you a copy of the accompanying </w:t>
      </w:r>
      <w:r>
        <w:rPr>
          <w:rFonts w:ascii="Times" w:hAnsi="Times" w:eastAsia="Times"/>
          <w:b w:val="0"/>
          <w:i/>
          <w:color w:val="000000"/>
          <w:sz w:val="22"/>
        </w:rPr>
        <w:t>Gita Prave-</w:t>
      </w:r>
      <w:r>
        <w:rPr>
          <w:rFonts w:ascii="Times" w:hAnsi="Times" w:eastAsia="Times"/>
          <w:b w:val="0"/>
          <w:i/>
          <w:color w:val="000000"/>
          <w:sz w:val="22"/>
        </w:rPr>
        <w:t>shika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100-1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G. D. BIRLA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letter from the village Chandanpur, some ten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miles from Puri. I am sure you will like the idea of my walking tour.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had it in mind for a long time but the feeling was never so strong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now. Buxar and Deoghar would appear to have contributed much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towards it. There is no doubt that a scholar like Panchanan Tarkaratna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also involved in the Deoghar incident. How can such darkness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dispelled by travelling by train? The very idea of collecting funds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left my mind. This work can hardly be accomplished by money.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find that the change of heart can be brought about more by touring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foot. Now I would like to confine my tour to Utkal if I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persuade the co-workers in other provinces to accept it. I would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like to go even to Patna.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agreed with my opinion about “National Call”.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Sahni has addressed a long letter to Rajendrababu assuring that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act in accordance with the wishes of the latter or of myself.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have received Rajendrababu’s letter. Ansari too fully concurred.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prosperity plan. The idea is good.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find it as attractive as your other schemes. It contains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on the necessity of a plan but it is not a plan. A plan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devised that it can be put into effect by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right from today. That they may not implement it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Such a plan is not beyond you. Think it over and if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something on these lines. In my view charkha should be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of it. If you do not think so, you should produce the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against. It should not be left hanging in mid air. Crores of rupees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saved at one stroke if Government, i.e., State-aid, is forthcoming.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necessary that all planning should be on the Western pattern.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I hold strong views on the subject. These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strengthened. You can see that people are becoming lethargic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the charkha. Our cattle have become a liability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ignorance of animal husbandry. India can beat any other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prosperity by the study and practice of the charkha and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husbandry and by solving the problem of small holdings.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discuss this when we meet.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well. If you find it difficult to read my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 I can write in English, i.e., have the letters typed.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Hindi: C.W. 7959. Courtesy: G. D. Birla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INTERVIEW TO ASSOCIATED PRESS</w:t>
      </w:r>
    </w:p>
    <w:p>
      <w:pPr>
        <w:autoSpaceDN w:val="0"/>
        <w:autoSpaceDE w:val="0"/>
        <w:widowControl/>
        <w:spacing w:line="224" w:lineRule="exact" w:before="148" w:after="0"/>
        <w:ind w:left="519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ADUA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10, 1934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This attempt at the murder of Sir John Anderson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edly most deplorable.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undoubt-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minute of life’s experience further confirms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which I hold that non-violence is the only remedy for all the 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to deal with which violence is practised today. It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 that some young men will not see that there is no short cut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from evils. I am not thinking of non-violence as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state. I do not know a more active force than the force released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vital adoption of non-violence.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11-5-1934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SPEECH AT SHIVALICHAK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10,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I use the expression “Harijan”? Whom man disowns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owns. All religious books teach us this. Mother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thing. Ahalya was changed into a stone. Society had repudiated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Rama touched the stone and she revived and found refuge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Caste Hindus have disowned Harijans. God has therefore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under His protection. For this reason they are Harijans, Hari’s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It is only after we have willingly taken the untouchables to our </w:t>
      </w:r>
      <w:r>
        <w:rPr>
          <w:rFonts w:ascii="Times" w:hAnsi="Times" w:eastAsia="Times"/>
          <w:b w:val="0"/>
          <w:i w:val="0"/>
          <w:color w:val="000000"/>
          <w:sz w:val="22"/>
        </w:rPr>
        <w:t>hearts that we shall all become Hari’s people.</w:t>
      </w:r>
    </w:p>
    <w:p>
      <w:pPr>
        <w:autoSpaceDN w:val="0"/>
        <w:autoSpaceDE w:val="0"/>
        <w:widowControl/>
        <w:spacing w:line="280" w:lineRule="exact" w:before="4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3-6-1934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Governor of Bengal. On April 8, two young men had fired revolver shots at </w:t>
      </w:r>
      <w:r>
        <w:rPr>
          <w:rFonts w:ascii="Times" w:hAnsi="Times" w:eastAsia="Times"/>
          <w:b w:val="0"/>
          <w:i w:val="0"/>
          <w:color w:val="000000"/>
          <w:sz w:val="18"/>
        </w:rPr>
        <w:t>him.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from Shivlichak Gandhiji went on to Virpurushot-</w:t>
      </w:r>
      <w:r>
        <w:rPr>
          <w:rFonts w:ascii="Times" w:hAnsi="Times" w:eastAsia="Times"/>
          <w:b w:val="0"/>
          <w:i w:val="0"/>
          <w:color w:val="000000"/>
          <w:sz w:val="18"/>
        </w:rPr>
        <w:t>tampur to spend the night. Gandhiji was at the latter place on May 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537. SPEECH AT VIRPURUSHOTTAMPUR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1934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that, according to the Shastras, Brahmins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expected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spend themselves in the service of religion by </w:t>
      </w:r>
      <w:r>
        <w:rPr>
          <w:rFonts w:ascii="Times" w:hAnsi="Times" w:eastAsia="Times"/>
          <w:b w:val="0"/>
          <w:i/>
          <w:color w:val="000000"/>
          <w:sz w:val="18"/>
        </w:rPr>
        <w:t>tapas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social service and the quest of </w:t>
      </w:r>
      <w:r>
        <w:rPr>
          <w:rFonts w:ascii="Times" w:hAnsi="Times" w:eastAsia="Times"/>
          <w:b w:val="0"/>
          <w:i/>
          <w:color w:val="000000"/>
          <w:sz w:val="18"/>
        </w:rPr>
        <w:t>Brahma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truth. It was a pity that modern Brahmins not only paid no attention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duties which had been laid upon them and did not serve religion, but followed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 of professions to enrich themselves. A true Brahmin should be the very image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humility, and not be proud of his knowledge or wisdom. A Brahmin would cease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Brahmin if he considered himself superior to others, as it was his duty to teach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to look upon a Brahmin and a Bhangi with an equal eye. Again, a Brahmin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hardly worth the name if he did not have the courage of his own convictions. We must </w:t>
      </w:r>
      <w:r>
        <w:rPr>
          <w:rFonts w:ascii="Times" w:hAnsi="Times" w:eastAsia="Times"/>
          <w:b w:val="0"/>
          <w:i w:val="0"/>
          <w:color w:val="000000"/>
          <w:sz w:val="18"/>
        </w:rPr>
        <w:t>fear the Lord and none else. Cowardice was incompatible with divine wisdom.</w:t>
      </w:r>
    </w:p>
    <w:p>
      <w:pPr>
        <w:autoSpaceDN w:val="0"/>
        <w:autoSpaceDE w:val="0"/>
        <w:widowControl/>
        <w:spacing w:line="240" w:lineRule="auto" w:before="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not do to say that sinful people could not be allowed to enter temples.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 were like spiritual hospitals, and the sinful, who were spiritually diseased,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the first right to be ministered unto by them. Temples were for sinners, not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saints. And who was to judge where no man was without sin? They declared every day </w:t>
      </w:r>
      <w:r>
        <w:rPr>
          <w:rFonts w:ascii="Times" w:hAnsi="Times" w:eastAsia="Times"/>
          <w:b w:val="0"/>
          <w:i w:val="0"/>
          <w:color w:val="000000"/>
          <w:sz w:val="18"/>
        </w:rPr>
        <w:t>in their prayers</w:t>
      </w:r>
      <w:r>
        <w:rPr>
          <w:rFonts w:ascii="Times" w:hAnsi="Times" w:eastAsia="Times"/>
          <w:b w:val="0"/>
          <w:i w:val="0"/>
          <w:color w:val="000000"/>
          <w:sz w:val="28"/>
        </w:rPr>
        <w:t xml:space="preserve">: </w:t>
      </w:r>
      <w:r>
        <w:drawing>
          <wp:inline xmlns:a="http://schemas.openxmlformats.org/drawingml/2006/main" xmlns:pic="http://schemas.openxmlformats.org/drawingml/2006/picture">
            <wp:extent cx="9017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 am sinful, I am a doer of sinful deeds). So,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temples were intended only for the sinless, they would have to bar their doors in </w:t>
      </w:r>
      <w:r>
        <w:rPr>
          <w:rFonts w:ascii="Times" w:hAnsi="Times" w:eastAsia="Times"/>
          <w:b w:val="0"/>
          <w:i w:val="0"/>
          <w:color w:val="000000"/>
          <w:sz w:val="18"/>
        </w:rPr>
        <w:t>the face of all mankind.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18-5-1934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ISOWNING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ESPONSIBILITY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letter dated 2nd inst., the Maharaja Bahadur of Gidhour </w:t>
      </w:r>
      <w:r>
        <w:rPr>
          <w:rFonts w:ascii="Times" w:hAnsi="Times" w:eastAsia="Times"/>
          <w:b w:val="0"/>
          <w:i w:val="0"/>
          <w:color w:val="000000"/>
          <w:sz w:val="22"/>
        </w:rPr>
        <w:t>writes to me as follows: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Press copy of your speech at Deoghar having just been put into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hands, I hasten to inform you that you were right in doubting if the leaflets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alleged to have been issued under my instructions were so at all and that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knowledge of such leaflets.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Certainly there is not the least foundation of </w:t>
      </w:r>
      <w:r>
        <w:rPr>
          <w:rFonts w:ascii="Times" w:hAnsi="Times" w:eastAsia="Times"/>
          <w:b w:val="0"/>
          <w:i w:val="0"/>
          <w:color w:val="000000"/>
          <w:sz w:val="18"/>
        </w:rPr>
        <w:t>truth in the statement that I had lent my name to it in any way.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to make my position perfectly clear, and, without troubling to </w:t>
      </w:r>
      <w:r>
        <w:rPr>
          <w:rFonts w:ascii="Times" w:hAnsi="Times" w:eastAsia="Times"/>
          <w:b w:val="0"/>
          <w:i w:val="0"/>
          <w:color w:val="000000"/>
          <w:sz w:val="18"/>
        </w:rPr>
        <w:t>have to let you know my individual views as regards the proposed Temple-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entry Bill, I must share with you in expressing regret at the spread of untruths </w:t>
      </w:r>
      <w:r>
        <w:rPr>
          <w:rFonts w:ascii="Times" w:hAnsi="Times" w:eastAsia="Times"/>
          <w:b w:val="0"/>
          <w:i w:val="0"/>
          <w:color w:val="000000"/>
          <w:sz w:val="18"/>
        </w:rPr>
        <w:t>as well as the unseemly demonstrations at Deoghar.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may publish the letter for the Press if it is worthy of release.</w:t>
      </w:r>
    </w:p>
    <w:p>
      <w:pPr>
        <w:autoSpaceDN w:val="0"/>
        <w:autoSpaceDE w:val="0"/>
        <w:widowControl/>
        <w:spacing w:line="220" w:lineRule="exact" w:before="24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village was inhabited solely by Brahmins.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Public Meeting, Deoghar,” 26-4-1934.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69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of this disclaimer. It would have been regrettable if </w:t>
      </w:r>
      <w:r>
        <w:rPr>
          <w:rFonts w:ascii="Times" w:hAnsi="Times" w:eastAsia="Times"/>
          <w:b w:val="0"/>
          <w:i w:val="0"/>
          <w:color w:val="000000"/>
          <w:sz w:val="22"/>
        </w:rPr>
        <w:t>the Maharaja Bahadur had lent his name to palpable falsehoods.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11-5-1934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LETTER TO ANAND T. HINGORANI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ANAND,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letter. You see what I am doing. When you are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walk easily 10 miles per day and rough it in the villages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Meanwhile you must assiduously study Hindi and card and </w:t>
      </w:r>
      <w:r>
        <w:rPr>
          <w:rFonts w:ascii="Times" w:hAnsi="Times" w:eastAsia="Times"/>
          <w:b w:val="0"/>
          <w:i w:val="0"/>
          <w:color w:val="000000"/>
          <w:sz w:val="22"/>
        </w:rPr>
        <w:t>spin.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Vidya may go to Multan if she likes.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7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This for both of you.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LETTER TO S. K. DAS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 is attained by repeated failures and equally </w:t>
      </w:r>
      <w:r>
        <w:rPr>
          <w:rFonts w:ascii="Times" w:hAnsi="Times" w:eastAsia="Times"/>
          <w:b w:val="0"/>
          <w:i w:val="0"/>
          <w:color w:val="000000"/>
          <w:sz w:val="22"/>
        </w:rPr>
        <w:t>repeated effort to achieve it.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10982. Courtesy: S. K. Das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LETTER TO VIDYA A. HINGORANI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time to write separately.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tabs>
          <w:tab w:pos="5210" w:val="left"/>
        </w:tabs>
        <w:autoSpaceDE w:val="0"/>
        <w:widowControl/>
        <w:spacing w:line="324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542. LETTER TO DEWAN CHAND RATTI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11, 1934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86" w:after="4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only thing I can advise is to ignore the man. After all if </w:t>
      </w:r>
      <w:r>
        <w:rPr>
          <w:rFonts w:ascii="Times" w:hAnsi="Times" w:eastAsia="Times"/>
          <w:b w:val="0"/>
          <w:i w:val="0"/>
          <w:color w:val="000000"/>
          <w:sz w:val="22"/>
        </w:rPr>
        <w:t>your wife is firm, nothing can happen.</w:t>
      </w:r>
    </w:p>
    <w:p>
      <w:pPr>
        <w:sectPr>
          <w:pgSz w:w="9360" w:h="12960"/>
          <w:pgMar w:top="666" w:right="1410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34" w:lineRule="exact" w:before="32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IHARILAL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ASIMJAN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LALL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photostat: G.N. 3778</w:t>
      </w:r>
    </w:p>
    <w:p>
      <w:pPr>
        <w:sectPr>
          <w:type w:val="continuous"/>
          <w:pgSz w:w="9360" w:h="12960"/>
          <w:pgMar w:top="666" w:right="1410" w:bottom="478" w:left="1440" w:header="720" w:footer="720" w:gutter="0"/>
          <w:cols w:num="2" w:equalWidth="0">
            <w:col w:w="4017" w:space="0"/>
            <w:col w:w="2492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1656"/>
        <w:ind w:left="1152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66" w:right="1410" w:bottom="478" w:left="1440" w:header="720" w:footer="720" w:gutter="0"/>
          <w:cols w:num="2" w:equalWidth="0">
            <w:col w:w="4017" w:space="0"/>
            <w:col w:w="249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TO CHHAGANLAL JOSHI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some time now after we started touring on foot.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 today. You do not seem to have received my last one.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write to the Government immediately,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wish, and say: “I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Gandhiji’s statement. Since I was an inmate of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bound to obey his instructions. Till I get fresh instructions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therefore, my civil disobedience will remain suspended.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I request you to withdraw the order served on me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hibiting me from entering British territory.” On receiving the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request you may enter British territory. Or you may wait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40" w:lineRule="exact" w:before="54" w:after="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it if Rama agreed to go to Wardha. If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do that, she may do whatever service she likes at any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by her. Discuss the matter further with Narandas. How do you </w:t>
      </w:r>
      <w:r>
        <w:rPr>
          <w:rFonts w:ascii="Times" w:hAnsi="Times" w:eastAsia="Times"/>
          <w:b w:val="0"/>
          <w:i w:val="0"/>
          <w:color w:val="000000"/>
          <w:sz w:val="22"/>
        </w:rPr>
        <w:t>like my decision to tour on foot?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052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HHAGANLAL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ASHTRIYA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AJKOT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ATHIAWAR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5521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declared an alien subject and ordered to stay in Dwarka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not enter British territory.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type w:val="continuous"/>
          <w:pgSz w:w="9360" w:h="12960"/>
          <w:pgMar w:top="66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RAMDAS GANDHI</w:t>
      </w:r>
    </w:p>
    <w:p>
      <w:pPr>
        <w:autoSpaceDN w:val="0"/>
        <w:autoSpaceDE w:val="0"/>
        <w:widowControl/>
        <w:spacing w:line="270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sure you liked my walking tour.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in the early morning in a small village. You may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baby girl whatever name you like. I have no preference in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 keeps writing to me. I will send the news to Ba.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write to Lady Thakersey at her home address.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my previous letter. You have rightly seen what Dr. Sharma is. </w:t>
      </w:r>
      <w:r>
        <w:rPr>
          <w:rFonts w:ascii="Times" w:hAnsi="Times" w:eastAsia="Times"/>
          <w:b w:val="0"/>
          <w:i w:val="0"/>
          <w:color w:val="000000"/>
          <w:sz w:val="22"/>
        </w:rPr>
        <w:t>Surendra too must have received my letter.</w:t>
      </w:r>
    </w:p>
    <w:p>
      <w:pPr>
        <w:autoSpaceDN w:val="0"/>
        <w:autoSpaceDE w:val="0"/>
        <w:widowControl/>
        <w:spacing w:line="220" w:lineRule="exact" w:before="46" w:after="1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01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HARKHA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ARYALAYA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C.P.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LETTER TO CHHAGANLAL JOSHI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11,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your hesitation in making an application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lifting of the ban on you. But I don’t see any harm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“Being a member of the S. Ashram and therefore subject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G’.s discipline, I have decided to suspend C. R. I was convicted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imprisonment as a C. R. and was deported on . . . from Thana prison.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reason of suspension may I be dispensed from the prohibition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enter British territory?”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should feel no hesitation in informing the authorities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decision one has taken as being one’s dharma and enjoying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course of his country-wide tour in connection with the anti- untouch-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ability campaign, Gandhiji after visiting Puri on May 9 of the year, started walking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village to village.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this letter seems to have been written some time after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the addressee dated 11-5-1934 and is placed immediately after it in </w:t>
      </w:r>
      <w:r>
        <w:rPr>
          <w:rFonts w:ascii="Times" w:hAnsi="Times" w:eastAsia="Times"/>
          <w:b w:val="0"/>
          <w:i/>
          <w:color w:val="000000"/>
          <w:sz w:val="18"/>
        </w:rPr>
        <w:t>Bapuna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Patro-7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/>
          <w:color w:val="000000"/>
          <w:sz w:val="18"/>
        </w:rPr>
        <w:t>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,”Letter to Chhaganlal Joshi”, After 3-3-1934.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paragraph that follows is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concessions that one is entitled to in consequence of such decision.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write such a letter, you would be able to know the Government’s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attitude. But of course I don’t press you to take this step. However, till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ban is officially lifted it would not be proper for you to enter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British territory and leave it if expelled. That would certainly involve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disobedience of the law, and it would not be civil disobedience. If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be so described, you should not commit it. Voluntary obedience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law gives tremendous power to civil disobedience. If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displays extreme authoritarianism, it may some 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 our moral duty to offer civil disobedience in the interests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merely of our self-respect. Meanwhile, isn’t there enough work to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Kathiawar? In doing service, one shouldn’t pay too much attention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one’s likes and dislikes. One should accept whatever work comes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unsought and whenever it comes. I hope you fully understand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recent change which I have made. You may put to me any question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you may wish to.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Rama may be said to have settled down for the present.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agreed to come to Kathiawar to meet co-workers like you. I hope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Parikshitlal likes my decision.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5538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TELEGRAM TO DR. B. C. ROY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12, 1934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610" w:val="left"/>
          <w:tab w:pos="1850" w:val="left"/>
          <w:tab w:pos="2430" w:val="left"/>
          <w:tab w:pos="3110" w:val="left"/>
          <w:tab w:pos="3770" w:val="left"/>
          <w:tab w:pos="4490" w:val="left"/>
          <w:tab w:pos="5210" w:val="left"/>
          <w:tab w:pos="5690" w:val="left"/>
        </w:tabs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PILGRIMAGE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FRUIT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CONTINU-</w:t>
      </w:r>
    </w:p>
    <w:p>
      <w:pPr>
        <w:autoSpaceDN w:val="0"/>
        <w:tabs>
          <w:tab w:pos="510" w:val="left"/>
          <w:tab w:pos="870" w:val="left"/>
          <w:tab w:pos="1250" w:val="left"/>
          <w:tab w:pos="2010" w:val="left"/>
          <w:tab w:pos="2570" w:val="left"/>
          <w:tab w:pos="3110" w:val="left"/>
          <w:tab w:pos="3810" w:val="left"/>
          <w:tab w:pos="4970" w:val="left"/>
          <w:tab w:pos="5390" w:val="left"/>
          <w:tab w:pos="5750" w:val="left"/>
          <w:tab w:pos="61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UTKAL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WAS</w:t>
      </w:r>
    </w:p>
    <w:p>
      <w:pPr>
        <w:autoSpaceDN w:val="0"/>
        <w:tabs>
          <w:tab w:pos="390" w:val="left"/>
          <w:tab w:pos="1130" w:val="left"/>
          <w:tab w:pos="2090" w:val="left"/>
          <w:tab w:pos="2730" w:val="left"/>
          <w:tab w:pos="3070" w:val="left"/>
          <w:tab w:pos="3390" w:val="left"/>
          <w:tab w:pos="4410" w:val="left"/>
          <w:tab w:pos="5030" w:val="left"/>
          <w:tab w:pos="57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VILLAGE.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SPIRITUAL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SUGGEST</w:t>
      </w:r>
    </w:p>
    <w:p>
      <w:pPr>
        <w:autoSpaceDN w:val="0"/>
        <w:tabs>
          <w:tab w:pos="1370" w:val="left"/>
          <w:tab w:pos="2270" w:val="left"/>
          <w:tab w:pos="2950" w:val="left"/>
          <w:tab w:pos="3390" w:val="left"/>
          <w:tab w:pos="4430" w:val="left"/>
          <w:tab w:pos="5110" w:val="left"/>
          <w:tab w:pos="5530" w:val="left"/>
          <w:tab w:pos="63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ABANDONING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BENGAL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WALKING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UTKAL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</w:t>
      </w:r>
    </w:p>
    <w:p>
      <w:pPr>
        <w:autoSpaceDN w:val="0"/>
        <w:tabs>
          <w:tab w:pos="1510" w:val="left"/>
          <w:tab w:pos="2230" w:val="left"/>
          <w:tab w:pos="2770" w:val="left"/>
          <w:tab w:pos="3650" w:val="left"/>
          <w:tab w:pos="4090" w:val="left"/>
          <w:tab w:pos="4770" w:val="left"/>
          <w:tab w:pos="5350" w:val="left"/>
          <w:tab w:pos="60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IMPRACTICABLE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MIDDLE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JUNE.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COME</w:t>
      </w:r>
    </w:p>
    <w:p>
      <w:pPr>
        <w:autoSpaceDN w:val="0"/>
        <w:tabs>
          <w:tab w:pos="1150" w:val="left"/>
          <w:tab w:pos="1730" w:val="left"/>
          <w:tab w:pos="3030" w:val="left"/>
          <w:tab w:pos="3670" w:val="left"/>
          <w:tab w:pos="4990" w:val="left"/>
          <w:tab w:pos="57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CALCUTTA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LEADERS.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 CONSENT.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12-5-1934</w:t>
      </w:r>
    </w:p>
    <w:p>
      <w:pPr>
        <w:autoSpaceDN w:val="0"/>
        <w:autoSpaceDE w:val="0"/>
        <w:widowControl/>
        <w:spacing w:line="240" w:lineRule="exact" w:before="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replied: “As physicians Dr. Ansari and myself agreed at Ranchi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your suggestion for a walking tour in Bengal. Appreciating your view-point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explained in the Press and your wire agree to confining walking tour to Utkal.”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547. MESSAGE TO PEOPLE OF GANJAM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12,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workers and villagers in the place which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visit will be disappointed by the step that I have taken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the balance of the Harijan tour on foot. That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out all places which could only be reached by rail or road.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demonstrate as far as it was possible the religious character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 I felt the peremptory necessity of adopting the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method of walking. There were several other reasons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precipitated the decision. I would like you to appreciate this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and feel that by walking to the few villages I shall be walking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 to all the villages of Orissa. Such mental performance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even while I was covering long distances by means of rail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motor. But speed is most probably inimical to spiritual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messages are better delivered through the natural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locomotion. The mental attitude that I have suggested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easily attainable when a person is walking than when he is </w:t>
      </w:r>
      <w:r>
        <w:rPr>
          <w:rFonts w:ascii="Times" w:hAnsi="Times" w:eastAsia="Times"/>
          <w:b w:val="0"/>
          <w:i w:val="0"/>
          <w:color w:val="000000"/>
          <w:sz w:val="22"/>
        </w:rPr>
        <w:t>speeding through space at the rate of 50 miles per hour.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if I receive the hearty co-operation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the villagers throughout this province we will see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pilgrimage on foot which could not have been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carrying out of the original programme.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ask you to regard this pilgrimage as a greater fulfilment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than its literal carrying out. Some of the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came from their respective places pressed upon me to alter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and to resume the original programme but their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wholly unconvincing and the decision taken after incessant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consultation with workers who were available at Puri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up. After all you will not want me to conduct this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 as I would have been doing after the conviction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me that I should finish this tour on foot. The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can give during these precious seven days will be by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work in Harijan </w:t>
      </w:r>
      <w:r>
        <w:rPr>
          <w:rFonts w:ascii="Times" w:hAnsi="Times" w:eastAsia="Times"/>
          <w:b w:val="0"/>
          <w:i/>
          <w:color w:val="000000"/>
          <w:sz w:val="22"/>
        </w:rPr>
        <w:t>bastis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way of cleaning up tanks, wells, </w:t>
      </w:r>
      <w:r>
        <w:rPr>
          <w:rFonts w:ascii="Times" w:hAnsi="Times" w:eastAsia="Times"/>
          <w:b w:val="0"/>
          <w:i w:val="0"/>
          <w:color w:val="000000"/>
          <w:sz w:val="22"/>
        </w:rPr>
        <w:t>roads, etc., by inducing the different Municipalities to perform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through Jayamangala Rath, Secretary of the Ganjam Gandhi Reception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the source is dated May 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by Harijans, by awakening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conscience to a sense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towards Harijans; by opening temples to Harijans where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unanimous wish on the part of </w:t>
      </w:r>
      <w:r>
        <w:rPr>
          <w:rFonts w:ascii="Times" w:hAnsi="Times" w:eastAsia="Times"/>
          <w:b w:val="0"/>
          <w:i/>
          <w:color w:val="000000"/>
          <w:sz w:val="22"/>
        </w:rPr>
        <w:t>bona 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temple-goers,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collections of coppers and silver and sending them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monies have been collected in anticipation of my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places. If the donors want to recall the gifts because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visiting their places the donations should be refunded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monies have been legitimately spent in connection with the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funds collected and if they desire them to be refunded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refunded on receipt of authenticated accounts if the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are found to be legitimate. But I do hope that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step taken will be recognized by all and that therefore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donations not be recalled but that during the pilgrimage </w:t>
      </w:r>
      <w:r>
        <w:rPr>
          <w:rFonts w:ascii="Times" w:hAnsi="Times" w:eastAsia="Times"/>
          <w:b w:val="0"/>
          <w:i w:val="0"/>
          <w:color w:val="000000"/>
          <w:sz w:val="22"/>
        </w:rPr>
        <w:t>substantial additions will be made.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14-5-1934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LETTER TO F. MARY BARR</w:t>
      </w:r>
    </w:p>
    <w:p>
      <w:pPr>
        <w:autoSpaceDN w:val="0"/>
        <w:autoSpaceDE w:val="0"/>
        <w:widowControl/>
        <w:spacing w:line="224" w:lineRule="exact" w:before="148" w:after="0"/>
        <w:ind w:left="519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12,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been always thinking of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Duncan all the time. But I have had no time at all to write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 had the time to write to you about the swift and momentous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that have taken place during the last few days. Each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the keenest satisfaction, and the experience I am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as a result of these changes proves the correctness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changes. I hope that you are following whatever I am able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them. This walking pilgrimage, if you had been with me,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thoroughly enjoyed. I am dictating this after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at night. Every time immediately on reaching the village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meeting. These meetings are a perfect study—no noise, no stir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word spoken is certainly heard by the audience.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>audience assimilates it or not remains to be seen.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instance you quote of the Hindu widow nursing a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sister is certainly very touching. We need have no doubt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only not rare occurrences, but they are frequent in many a </w:t>
      </w:r>
      <w:r>
        <w:rPr>
          <w:rFonts w:ascii="Times" w:hAnsi="Times" w:eastAsia="Times"/>
          <w:b w:val="0"/>
          <w:i w:val="0"/>
          <w:color w:val="000000"/>
          <w:sz w:val="22"/>
        </w:rPr>
        <w:t>place in India. Personal affection overrides all barriers.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persistently try to get the weavers to weave the yarn </w:t>
      </w:r>
      <w:r>
        <w:rPr>
          <w:rFonts w:ascii="Times" w:hAnsi="Times" w:eastAsia="Times"/>
          <w:b w:val="0"/>
          <w:i w:val="0"/>
          <w:color w:val="000000"/>
          <w:sz w:val="22"/>
        </w:rPr>
        <w:t>that is spun under your aegis. I am glad the experiment in growing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bhaji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proving successful. I do not mind your having wasted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or even more on getting seeds. Next time you would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seeds are obtainable in every bazar. You won’t get them by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seeds. You have only to get a little local mustard and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mustard leaf growing.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getting your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regularly.</w:t>
      </w:r>
    </w:p>
    <w:p>
      <w:pPr>
        <w:autoSpaceDN w:val="0"/>
        <w:tabs>
          <w:tab w:pos="550" w:val="left"/>
          <w:tab w:pos="4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correspondence with Margarete continues. Yesterday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before I answered her question about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6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HEDI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6"/>
        </w:rPr>
        <w:t>EOLIGARH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ETUL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(C. P.)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6024. Also C.W. 3353. Courtesy: F. Mary Barr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LETTER TO RAIHANA TYABJI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RAIHANA,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Now that I am touring on foot I find some time to write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teacher. I have a letter from you after a long time. You poor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so busy that you could not find time even to write a card!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now write to me and tell me how my two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you and Father. My mission is progressing well. Why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Hamida write? My respects to the elders and a slap for you.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S.N. 9652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LETTER TO G. D. BIRLA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offered to write to you in English if you had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deciphering my handwriting. Today I have to dictate if I am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at all, not because I have not got the time to write but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heat is so terrific and some kind of insects are so pestering me that </w:t>
      </w:r>
      <w:r>
        <w:rPr>
          <w:rFonts w:ascii="Times" w:hAnsi="Times" w:eastAsia="Times"/>
          <w:b w:val="0"/>
          <w:i w:val="0"/>
          <w:color w:val="000000"/>
          <w:sz w:val="22"/>
        </w:rPr>
        <w:t>it is better for me to dictate than to write.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anxious to know how you have taken this walking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and, if you have appreciated the step, I want you to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heart and soul into it. If you are in Calcutta,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collect as if I was in Calcutta and a purse had to be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That very purse can be sent to me here. I have told Dr. Bidhan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about the middle of June I should come to Calcutta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purposes: first to talk with those who would wish to about the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Pact and secondly for collections. But I am developing a reluctance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doing that. On the contrary, if nobody would care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discuss the thing, I need not go to Calcutta for it.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to in August wherever I may be. There is no hurry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collections I should have faith enough that whatever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will come whilst I am performing the walking pilgrimage.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makes me stake all on this walk. I have discussed the whole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Satisbabu. He must give you some of his own experiences.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am having experiences which I would not have on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account.</w:t>
      </w:r>
    </w:p>
    <w:p>
      <w:pPr>
        <w:autoSpaceDN w:val="0"/>
        <w:tabs>
          <w:tab w:pos="587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Chandrashankar.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altered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circumstances I have given up the idea of having any rest. This easy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walk every day obviates the necessity of rest. Therefore we can meet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 only at some point in the tour. It is no use thinking of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inviting you to Patna. After finishing Patna, that is on the morning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20th or the night of the 19th, I leave for Cuttack or some point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Orissa to resume the walk and to continue it till the middle of June,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is, till the rains set in here. You could easily come and pass one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two days in the pilgrimage or pass a Tuesday with me, because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Mondays there will be no march and on Tuesdays also none except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evening. The idea is to resume the march at 5.30 on Tuesday.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letter from Gopi. You can perhaps throw more light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upon what she writes.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written to you telling you what action Dr. Ansari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Rajendrababu had taken about the </w:t>
      </w:r>
      <w:r>
        <w:rPr>
          <w:rFonts w:ascii="Times" w:hAnsi="Times" w:eastAsia="Times"/>
          <w:b w:val="0"/>
          <w:i/>
          <w:color w:val="000000"/>
          <w:sz w:val="22"/>
        </w:rPr>
        <w:t>National Call</w:t>
      </w:r>
      <w:r>
        <w:rPr>
          <w:rFonts w:ascii="Times" w:hAnsi="Times" w:eastAsia="Times"/>
          <w:b w:val="0"/>
          <w:i w:val="0"/>
          <w:color w:val="000000"/>
          <w:sz w:val="22"/>
        </w:rPr>
        <w:t>. I would like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to furnish me with all the cuttings that you may come across.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view of Sahni’s letter I do not despair of his abiding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instructions that might be given to him. That should be enough for us.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7958. Courtesy: G. D. Birla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MANILAL AND SUSHILA GANDHI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 went through the Press cuttings.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Andrews’s letter was not convincingly argued. If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he had not made any such promise, he should have quoted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exact words. A promise like that couldn’t have been merely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oral one. Manilal has quoted from Andrews’s letter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the same issue, whereas he has [not] quoted the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the promise on which his whole case is based and thus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the reader an opportunity to judge for himself. How could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has a doubt in the matter merely trust Manilal’s word?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promise was in writing, he should even now quote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 words, so that the charge of violation of pledge may be refuted.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promise was what Manilal asserts it was, Andrews’s statement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plainly unjustified. He must have arrived there now. Manilal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talk with him and try to convince him if he can.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him to satisfy me. You should follow what seems to be truth </w:t>
      </w:r>
      <w:r>
        <w:rPr>
          <w:rFonts w:ascii="Times" w:hAnsi="Times" w:eastAsia="Times"/>
          <w:b w:val="0"/>
          <w:i w:val="0"/>
          <w:color w:val="000000"/>
          <w:sz w:val="22"/>
        </w:rPr>
        <w:t>to you both, and that should be enough for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agree with Miss Schlesin with regard to Thambi. The views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expressed in the article are bound to appear as vilification. There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Latin, to the effect that one must speak nothing but good of</w:t>
      </w:r>
    </w:p>
    <w:p>
      <w:pPr>
        <w:autoSpaceDN w:val="0"/>
        <w:autoSpaceDE w:val="0"/>
        <w:widowControl/>
        <w:spacing w:line="254" w:lineRule="exact" w:before="5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dead. Tulsidas says: </w:t>
      </w:r>
      <w:r>
        <w:rPr>
          <w:rFonts w:ascii="Times" w:hAnsi="Times" w:eastAsia="Times"/>
          <w:b/>
          <w:i w:val="0"/>
          <w:color w:val="000000"/>
          <w:sz w:val="22"/>
        </w:rPr>
        <w:t>tks lfg nq%[k ijfNnz nqjkokA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one of the marks of saintly character.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nqjkok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</w:t>
      </w:r>
      <w:r>
        <w:rPr>
          <w:rFonts w:ascii="Times" w:hAnsi="Times" w:eastAsia="Times"/>
          <w:b w:val="0"/>
          <w:i w:val="0"/>
          <w:color w:val="000000"/>
          <w:sz w:val="22"/>
        </w:rPr>
        <w:t>cover up. A good man will himself suffer but will not expose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weaknesses of others. He might say something for the good of such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person, but that would be a different matter. This cannot be applied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Thambi’s case, for he is dead now. Try to satisfy Miss Schlesin in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matter if you can.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very important changes are taking place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Learn from them what you can. All this is the result merely of </w:t>
      </w:r>
      <w:r>
        <w:rPr>
          <w:rFonts w:ascii="Times" w:hAnsi="Times" w:eastAsia="Times"/>
          <w:b w:val="0"/>
          <w:i w:val="0"/>
          <w:color w:val="000000"/>
          <w:sz w:val="22"/>
        </w:rPr>
        <w:t>devotion to truth. You know that your duty in regard to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 has now increased a hundredfold. You have to cultivate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fitness to be ready for it when it comes. The same is true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on foot. It is not unlikely that many more people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such tours. Make your life straightforward, simple, tough,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and self-controlled so that you may be able to take up such </w:t>
      </w:r>
      <w:r>
        <w:rPr>
          <w:rFonts w:ascii="Times" w:hAnsi="Times" w:eastAsia="Times"/>
          <w:b w:val="0"/>
          <w:i w:val="0"/>
          <w:color w:val="000000"/>
          <w:sz w:val="22"/>
        </w:rPr>
        <w:t>duties.</w:t>
      </w:r>
    </w:p>
    <w:p>
      <w:pPr>
        <w:autoSpaceDN w:val="0"/>
        <w:autoSpaceDE w:val="0"/>
        <w:widowControl/>
        <w:spacing w:line="234" w:lineRule="exact" w:before="2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De</w:t>
      </w:r>
      <w:r>
        <w:rPr>
          <w:rFonts w:ascii="Times" w:hAnsi="Times" w:eastAsia="Times"/>
          <w:b w:val="0"/>
          <w:i/>
          <w:color w:val="000000"/>
          <w:sz w:val="18"/>
        </w:rPr>
        <w:t>mortuis nil nisi bonum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will now be released in three or four days. Lakshmi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and Nimu and her daughter are fine. I have no time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news. But I think I have given enough this time.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about my narrow escape.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are camping on the bank of a river near a village in </w:t>
      </w:r>
      <w:r>
        <w:rPr>
          <w:rFonts w:ascii="Times" w:hAnsi="Times" w:eastAsia="Times"/>
          <w:b w:val="0"/>
          <w:i w:val="0"/>
          <w:color w:val="000000"/>
          <w:sz w:val="22"/>
        </w:rPr>
        <w:t>Utkal. It is extremely hot.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4820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LETTER TO BALA, JAYA AND OTHERS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May 14,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BALA, JAYA, BAPU, UMIYA, DAMAYANTI, BALI AND MANEK,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letter which you get somebody else to write for you cannot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interesting. One written by you yourselves, no matter what its contents,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have given me pleasure. God will protect me as long as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wants me to serve. This is true of everybody else.</w:t>
      </w:r>
    </w:p>
    <w:p>
      <w:pPr>
        <w:autoSpaceDN w:val="0"/>
        <w:autoSpaceDE w:val="0"/>
        <w:widowControl/>
        <w:spacing w:line="220" w:lineRule="exact" w:before="4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86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Just now I am touring in small villages, like Maroli.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2708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553. LETTER TO MITHUBEHN PETIT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ALIANTA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14,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MITHUBEHN,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God wants me to serve, He will save me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accident no matter how serious. When He has decided to call me </w:t>
      </w:r>
      <w:r>
        <w:rPr>
          <w:rFonts w:ascii="Times" w:hAnsi="Times" w:eastAsia="Times"/>
          <w:b w:val="0"/>
          <w:i w:val="0"/>
          <w:color w:val="000000"/>
          <w:sz w:val="22"/>
        </w:rPr>
        <w:t>back, a mere yawn will suffice.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 present wholly engrossed in this tour on foot 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Maroli or any other place. Let us see now how things </w:t>
      </w:r>
      <w:r>
        <w:rPr>
          <w:rFonts w:ascii="Times" w:hAnsi="Times" w:eastAsia="Times"/>
          <w:b w:val="0"/>
          <w:i w:val="0"/>
          <w:color w:val="000000"/>
          <w:sz w:val="22"/>
        </w:rPr>
        <w:t>shape. At the moment it seems to me that the period of the tour will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presumably is to the incident at Jashidih;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“Three unhappy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incidents”, 4-5-1934.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end in Utkal.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the annual report which you had sent.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right in paying the revenue. Can’t you think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proceeding against Sitaram? It is not necessary to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tyranny. You need not go to a court of law immediately.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present, it will be enough to make a complaint to the local officer.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will soon be released. She has maintained good health.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box of khadi which you gave is still lying in Wardha. </w:t>
      </w:r>
      <w:r>
        <w:rPr>
          <w:rFonts w:ascii="Times" w:hAnsi="Times" w:eastAsia="Times"/>
          <w:b w:val="0"/>
          <w:i w:val="0"/>
          <w:color w:val="000000"/>
          <w:sz w:val="22"/>
        </w:rPr>
        <w:t>Krishnadas is trying to sell a few things from it.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2703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LETTER TO MADHAVLAL PATEL</w:t>
      </w:r>
    </w:p>
    <w:p>
      <w:pPr>
        <w:autoSpaceDN w:val="0"/>
        <w:autoSpaceDE w:val="0"/>
        <w:widowControl/>
        <w:spacing w:line="224" w:lineRule="exact" w:before="148" w:after="0"/>
        <w:ind w:left="519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ALIANTA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14,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MADHAVLAL,</w:t>
      </w:r>
    </w:p>
    <w:p>
      <w:pPr>
        <w:autoSpaceDN w:val="0"/>
        <w:tabs>
          <w:tab w:pos="550" w:val="left"/>
          <w:tab w:pos="1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Enclosed are one letter for the girls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Mithubehn.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it will be wise to pay the fine and save the land.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worth while accepting the balance of Rs. 4-10-0. If the </w:t>
      </w:r>
      <w:r>
        <w:rPr>
          <w:rFonts w:ascii="Times" w:hAnsi="Times" w:eastAsia="Times"/>
          <w:b w:val="0"/>
          <w:i w:val="0"/>
          <w:color w:val="000000"/>
          <w:sz w:val="22"/>
        </w:rPr>
        <w:t>lender, however, wants to accept it, he certainly may.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are bitter draughts. But they seem the right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>do and it is only by doing the right that we can follow truth.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6109. Also C.W. 3419.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Madhavlal Patel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555. MESSAGE TO VILLAGERS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24" w:lineRule="exact" w:before="188" w:after="0"/>
        <w:ind w:left="519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ALIANTA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14, 1934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may state that if I can persuade co-workers in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to recognize the necessity and importance of pilgrimage on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preceding items.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issued for publication through the United Press. The appeal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largely a repetition of “Message to People of Ganjam”, pp. 485-6 except for the last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paragraphs which alone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foot and if they will disengage me from the obligation of visiting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I would, after attending the A.I.C.C. meeting at Patna,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return to Utkal to resume the pilgrimage; because I feel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truth, as there is, in the original conception, the spiritual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tour is enhanced by its continuance at the point where it might </w:t>
      </w:r>
      <w:r>
        <w:rPr>
          <w:rFonts w:ascii="Times" w:hAnsi="Times" w:eastAsia="Times"/>
          <w:b w:val="0"/>
          <w:i w:val="0"/>
          <w:color w:val="000000"/>
          <w:sz w:val="22"/>
        </w:rPr>
        <w:t>be interrupted.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why should not the whole of India identify itself with </w:t>
      </w:r>
      <w:r>
        <w:rPr>
          <w:rFonts w:ascii="Times" w:hAnsi="Times" w:eastAsia="Times"/>
          <w:b w:val="0"/>
          <w:i w:val="0"/>
          <w:color w:val="000000"/>
          <w:sz w:val="22"/>
        </w:rPr>
        <w:t>Utkal and the pilgrimage in Utkal?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16-5-1934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MESSAGE TO UTKAL WORKERS</w:t>
      </w:r>
    </w:p>
    <w:p>
      <w:pPr>
        <w:autoSpaceDN w:val="0"/>
        <w:autoSpaceDE w:val="0"/>
        <w:widowControl/>
        <w:spacing w:line="294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15, 1934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statement to Utkal workers Mr. Gandhi hopes that they would appreciate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Bengal’s magnanimity in giving up the Bengal tour and letting him resume pilgri-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mage in Orissa after the A.I.C.C. meeting at Patna. This increased the responsibility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workers. They have to perceive the religious nature of the movement and its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implications. Seven days’ experience has showed that hundreds of people came daily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surrounding villages. They should have a message given to them in detail.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be brought in touch with the Harijans, who should be specially looked after.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should be invited to mix freely with crowds and not keep themselves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isolation as they often do. A detailed survey should be made of villages along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route to ascertain the conditions of the Harijans. If people appreciate the superiority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walking pilgrimage over motor and train journey, collections must be much more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they would have been if he had kept to the original programme.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15-5-1934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LETTER TO VASUMATI PANDIT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resolved never to write to me? I asked Valjibhai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some time ago, but you have not replied even to that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happy there? How do you use your time? What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about fruit and other requirements? I hope there are no bickerings </w:t>
      </w:r>
      <w:r>
        <w:rPr>
          <w:rFonts w:ascii="Times" w:hAnsi="Times" w:eastAsia="Times"/>
          <w:b w:val="0"/>
          <w:i w:val="0"/>
          <w:color w:val="000000"/>
          <w:sz w:val="22"/>
        </w:rPr>
        <w:t>among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often remember you all during this tour on foot.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to undertake such tours by and by.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in a village at 3.15 a.m. So far we have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experienced no difficulty in touring on foot.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write to me regularly.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9385. Also C.W. 630.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558. LETTER TO MARGARETE SPIEGEL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transcription is quite good. You are certainly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rapid progress than Mira in Hindi. The latter has never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Nor was it necessary for her to do so. The accident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effect on any of us and there was nothing more to say about it.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attack on the car, I had said so much in public. Instead of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 as a god, why not think that I am more man and less beast?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the form of the human being but in manners we are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less than beasts. Hence it is something to be human in substance </w:t>
      </w:r>
      <w:r>
        <w:rPr>
          <w:rFonts w:ascii="Times" w:hAnsi="Times" w:eastAsia="Times"/>
          <w:b w:val="0"/>
          <w:i w:val="0"/>
          <w:color w:val="000000"/>
          <w:sz w:val="22"/>
        </w:rPr>
        <w:t>as we are in form. Are you well?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LETTER TO JIVANJI D. DESAI</w:t>
      </w:r>
    </w:p>
    <w:p>
      <w:pPr>
        <w:autoSpaceDN w:val="0"/>
        <w:autoSpaceDE w:val="0"/>
        <w:widowControl/>
        <w:spacing w:line="224" w:lineRule="exact" w:before="148" w:after="0"/>
        <w:ind w:left="519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ALIANTA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JIVANJI,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However, it is surprising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from Mahadev. Please let me know immediately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receive one from him. Your understanding about the books concer-</w:t>
      </w:r>
      <w:r>
        <w:rPr>
          <w:rFonts w:ascii="Times" w:hAnsi="Times" w:eastAsia="Times"/>
          <w:b w:val="0"/>
          <w:i w:val="0"/>
          <w:color w:val="000000"/>
          <w:sz w:val="22"/>
        </w:rPr>
        <w:t>ning the Bible is correct. But carry out the idea after consulting Balu-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bhai. The expense incurred in getting the books safely transferred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recovered from the Municipality. Write to Mohanlal that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get well soon. His fever has lasted too long.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560. LETTER TO BEHRAMJI KHAMBHATTA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KHAMBHATTA,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I wait for a letter from you both. I also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write so as to save my time. Even so, I often long for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well-being. My desire was satisfied by chance. I was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that you had again developed an ulcer. I am sure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with proper treatment. Let me know what changes in diet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made.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6606. Also C.W. 4396.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Khambhatta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LETTER TO MATHURADAS TRIKUMJI</w:t>
      </w:r>
    </w:p>
    <w:p>
      <w:pPr>
        <w:autoSpaceDN w:val="0"/>
        <w:autoSpaceDE w:val="0"/>
        <w:widowControl/>
        <w:spacing w:line="224" w:lineRule="exact" w:before="148" w:after="0"/>
        <w:ind w:left="519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ALIANTA</w:t>
      </w:r>
      <w:r>
        <w:rPr>
          <w:rFonts w:ascii="Times" w:hAnsi="Times" w:eastAsia="Times"/>
          <w:b w:val="0"/>
          <w:i w:val="0"/>
          <w:color w:val="000000"/>
          <w:sz w:val="20"/>
        </w:rPr>
        <w:t>, U</w:t>
      </w:r>
      <w:r>
        <w:rPr>
          <w:rFonts w:ascii="Times" w:hAnsi="Times" w:eastAsia="Times"/>
          <w:b w:val="0"/>
          <w:i w:val="0"/>
          <w:color w:val="000000"/>
          <w:sz w:val="16"/>
        </w:rPr>
        <w:t>TKAL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15, 1934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not been alarmed by the changes in my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the result of my impatience, but are the natural outcome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quest for Truth. A tour on foot is an old aspiration of mine.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even like to give up completely travelling by rail or car.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has not come yet, but my mind is working in that direction.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have often declared that I regard railway trains, cars,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a necessary evil. I have never taken pleasure in travelling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Dharma does not use even a bullock-cart. He may only limp,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ever goes forward in his journey. The experience of even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days has been wonderful. It is only now that I see villages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untouchability as it really is. This will also mollify the wrath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sanatanists, but even if does not I can retain peace of mind. When </w:t>
      </w:r>
      <w:r>
        <w:rPr>
          <w:rFonts w:ascii="Times" w:hAnsi="Times" w:eastAsia="Times"/>
          <w:b w:val="0"/>
          <w:i w:val="0"/>
          <w:color w:val="000000"/>
          <w:sz w:val="22"/>
        </w:rPr>
        <w:t>travelling by car, I am always afraid that it might get crushed.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p. 145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190" w:val="left"/>
        </w:tabs>
        <w:autoSpaceDE w:val="0"/>
        <w:widowControl/>
        <w:spacing w:line="304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562. LETTER TO MADHURI P. KAPADIA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15, 1934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MADHURI,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Paramanand’s card on the very day of your wedding,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May you ever remain as sweet and simple as I saw you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childhood, and may you both dedicate yourselves to service.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my wish and my blessings.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7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ADHURI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ARAMANAND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UNVERJI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APADIA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164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UMBADEVI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 N. 11584</w:t>
      </w:r>
    </w:p>
    <w:p>
      <w:pPr>
        <w:autoSpaceDN w:val="0"/>
        <w:tabs>
          <w:tab w:pos="5190" w:val="left"/>
        </w:tabs>
        <w:autoSpaceDE w:val="0"/>
        <w:widowControl/>
        <w:spacing w:line="316" w:lineRule="exact" w:before="318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563. LETTER TO GOVINDLAL SAHA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15, 1934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GOVINDLAL,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after a long interval.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keeping well.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9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OVINDLAL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LMORA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10676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564. SPEECH AT OPENING OF TEMPLE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ALIANTA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15, 1934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Temples, Gandhiji said, were a reflection of the state of the society for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they were built. Temples of yore were reported to have had such a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atmosphere round them that the worshippers felt elevated and, for the time being,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shed all their evil thoughts. Then, one found on the temple ground primary schools </w:t>
      </w:r>
      <w:r>
        <w:rPr>
          <w:rFonts w:ascii="Times" w:hAnsi="Times" w:eastAsia="Times"/>
          <w:b w:val="0"/>
          <w:i w:val="0"/>
          <w:color w:val="000000"/>
          <w:sz w:val="18"/>
        </w:rPr>
        <w:t>for boys and girls. They had pandits attached to them who imparted Sanskrit learning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Letter”. The temple was intended for all </w:t>
      </w:r>
      <w:r>
        <w:rPr>
          <w:rFonts w:ascii="Times" w:hAnsi="Times" w:eastAsia="Times"/>
          <w:b w:val="0"/>
          <w:i w:val="0"/>
          <w:color w:val="000000"/>
          <w:sz w:val="18"/>
        </w:rPr>
        <w:t>Hindus, including untouchables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seekers. They were an abode of refuge for the poor who would always be sure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finding shelter for the night, and they had commodious rooms or open spaces for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assembly of elders. That was the ideal surrounding ancient temples. In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wanderings, he had seen temples where one or more of the institutions he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described were to be found. There was no difficulty about carrying out the programme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had suggested if the trustees put forth their best effort for the realization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simple ideal. Nor was there a question of large funds. The school might be a palm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grove, the assembly hall might consist of mother earth below and open sky above.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question, therefore, was one of will and sufficient men of purity and strength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character. He hoped that such men would be forthcoming.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 LETTER TO G. V. GURJALE</w:t>
      </w:r>
    </w:p>
    <w:p>
      <w:pPr>
        <w:autoSpaceDN w:val="0"/>
        <w:autoSpaceDE w:val="0"/>
        <w:widowControl/>
        <w:spacing w:line="27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GOVINDRAO,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the land now. I hope that the school will </w:t>
      </w:r>
      <w:r>
        <w:rPr>
          <w:rFonts w:ascii="Times" w:hAnsi="Times" w:eastAsia="Times"/>
          <w:b w:val="0"/>
          <w:i w:val="0"/>
          <w:color w:val="000000"/>
          <w:sz w:val="22"/>
        </w:rPr>
        <w:t>flourish.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1382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LETTER TO MANSHANKAR J. TRIVEDI</w:t>
      </w:r>
    </w:p>
    <w:p>
      <w:pPr>
        <w:autoSpaceDN w:val="0"/>
        <w:autoSpaceDE w:val="0"/>
        <w:widowControl/>
        <w:spacing w:line="224" w:lineRule="exact" w:before="208" w:after="0"/>
        <w:ind w:left="519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UTTACK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16,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messages but could not write to you. I read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have sent it to Father. I don’t have the time to explain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 detail. My chief argument is clear, that considering all sides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 your children should be brought up as Hindus—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you regard yourself as a sincere Hindu who has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 can understand Vimala’s desire being different,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would be an argument against your marriage. That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brought up in Vimala’s religion is not a correct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bound to be influenced by their mothers, and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should not belong, and generally do not belong, to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When they do, it is only outwardly so. You will find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two is indifferent to his or her religion. I shouldn’t like that in </w:t>
      </w:r>
      <w:r>
        <w:rPr>
          <w:rFonts w:ascii="Times" w:hAnsi="Times" w:eastAsia="Times"/>
          <w:b w:val="0"/>
          <w:i w:val="0"/>
          <w:color w:val="000000"/>
          <w:sz w:val="22"/>
        </w:rPr>
        <w:t>your case. Vimala’s insistence that the children should be brought up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Catholics seems wrong to me. If she marries you, she should merge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in you. But at present you shouldn’t think about this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immediate duty is to obey Father’s instructions to the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dispel his fears. I have faith that ultimately what is for your good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done. I hope you will not expect a longer letter from me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this tour on foot.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1011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567. SPEECH AT KAJIPATNA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1934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replying to the address, Gandhiji said that, if this were true of him,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matter, not of praise but of reproach. He was a follower of Advaita or the theory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oneness of all. East and West, South and North were all one to him. How could he,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sworn opponent of untouchability in every shape and form, dare to make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 of the West? What he had really said was that it would be suicidal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imitate Western, or properly speaking, modern civilization,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Western because it came from the West. Modern civilization stood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indulgence, while ancient or Eastern civilization attached great importance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self-denial and self-restraint. It was, therefore, a conflict, not of East and West, but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widely divergent philosophies of life. Untouchability was the worst form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exclusiveness. The Harijan movement was really only the first step in his programme </w:t>
      </w:r>
      <w:r>
        <w:rPr>
          <w:rFonts w:ascii="Times" w:hAnsi="Times" w:eastAsia="Times"/>
          <w:b w:val="0"/>
          <w:i w:val="0"/>
          <w:color w:val="000000"/>
          <w:sz w:val="18"/>
        </w:rPr>
        <w:t>of breaking down all barriers whatever which divided man from man.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INTERVIEW TO ASSOCIATED PRESS</w:t>
      </w:r>
    </w:p>
    <w:p>
      <w:pPr>
        <w:autoSpaceDN w:val="0"/>
        <w:autoSpaceDE w:val="0"/>
        <w:widowControl/>
        <w:spacing w:line="224" w:lineRule="exact" w:before="148" w:after="0"/>
        <w:ind w:left="519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UTTACK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16, 1934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did not know whether there was any particular problem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concerning the Harijans in Orissa not common to other provinces. He was,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concerned with shades of untouchabilities. He did not think that any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tinkering would answer the purpose. He, therefore, looked at the problem as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indivisible whole. It permeated the whole of the society, the extreme form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being the most hideous expression of it. The arrogation of superiority </w:t>
      </w:r>
      <w:r>
        <w:rPr>
          <w:rFonts w:ascii="Times" w:hAnsi="Times" w:eastAsia="Times"/>
          <w:b w:val="0"/>
          <w:i w:val="0"/>
          <w:color w:val="000000"/>
          <w:sz w:val="18"/>
        </w:rPr>
        <w:t>of one caste over another in the name of religion would have to go. This could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address presented to Gandhiji on behalf of four villages, there was a </w:t>
      </w:r>
      <w:r>
        <w:rPr>
          <w:rFonts w:ascii="Times" w:hAnsi="Times" w:eastAsia="Times"/>
          <w:b w:val="0"/>
          <w:i w:val="0"/>
          <w:color w:val="000000"/>
          <w:sz w:val="18"/>
        </w:rPr>
        <w:t>remark that he had shown that the East and the West were incompatibles.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done only by appeal to heart.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 question as to whether he intended to ask the Working Commi-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ttee or the A.I.C.C. to take up Harijan work, Mr. Gandhi said that it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alreadybecome one of the chief items in the Congress programme of 1920 and it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 suffered no alteration.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17-5-1934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569. SPEECH AT PUBLIC MEETING, CUTTACK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1934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congratulated the audience upon their having accorded a patient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hearing to the Pandit and observed that such courtesy was the very essence of culture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religion.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should deal gently by their opponents and try to convince and,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perhaps, convert them to their own view. The cause of religion could never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advanced by violence or force.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570. LETTER TO PREMABEHN KANTAK</w:t>
      </w:r>
    </w:p>
    <w:p>
      <w:pPr>
        <w:autoSpaceDN w:val="0"/>
        <w:autoSpaceDE w:val="0"/>
        <w:widowControl/>
        <w:spacing w:line="27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Kisan stayed with me for so many months, and now Sushila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It should be enough for you to know how often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we must have talked about you. That being so, where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send any message to you? There are two reasons why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letter today. One is that Sushila has been urging me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And the second reason is the news given by her. I am told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cried for three days because of my decision. I had thought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feel unhappy on hearing of it, but I had also expected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at the same time dance and sing with joy because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fail to see its significance and importance and its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conformity with truth. Experience is daily proving the correctness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decision. There is no question here of the unworthiness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co-workers. Nobody has proved himself unworthy. But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come to light were significant and prompted me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which I did. When the time comes— and it will certainly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Valji Desai’s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Pandit Lalnath, the sanatanist leader who had been organizing the black-flag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demonstrations against Gandhiji, had been allowed upon the dais and even permitted </w:t>
      </w:r>
      <w:r>
        <w:rPr>
          <w:rFonts w:ascii="Times" w:hAnsi="Times" w:eastAsia="Times"/>
          <w:b w:val="0"/>
          <w:i w:val="0"/>
          <w:color w:val="000000"/>
          <w:sz w:val="18"/>
        </w:rPr>
        <w:t>to address the audience.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come—those very co-workers will fight again. The chief thing is to </w:t>
      </w:r>
      <w:r>
        <w:rPr>
          <w:rFonts w:ascii="Times" w:hAnsi="Times" w:eastAsia="Times"/>
          <w:b w:val="0"/>
          <w:i w:val="0"/>
          <w:color w:val="000000"/>
          <w:sz w:val="22"/>
        </w:rPr>
        <w:t>cultivate more strength and self-control.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weapons cannot be said to be wrong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ineffective at present. Maybe they require sharpening or the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ripe for their use. I cannot write more on this subject.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released, come straight to me and, if you are not convinced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contend with me as much as you please and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reasons. This decision will test everybody, myself included.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grace, I am sure all of us will emerge successful. I think this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enough.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56" w:lineRule="exact" w:before="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this letter in the train which is taking me to Patna. Trains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E. I. Rly. run so smoothly that one has no difficulty in a </w:t>
      </w:r>
      <w:r>
        <w:rPr>
          <w:rFonts w:ascii="Times" w:hAnsi="Times" w:eastAsia="Times"/>
          <w:b w:val="0"/>
          <w:i w:val="0"/>
          <w:color w:val="000000"/>
          <w:sz w:val="22"/>
        </w:rPr>
        <w:t>moving train.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10355. Also C.W. 6794.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LETTER TO VIDYA R. PATEL</w:t>
      </w:r>
    </w:p>
    <w:p>
      <w:pPr>
        <w:autoSpaceDN w:val="0"/>
        <w:autoSpaceDE w:val="0"/>
        <w:widowControl/>
        <w:spacing w:line="224" w:lineRule="exact" w:before="148" w:after="0"/>
        <w:ind w:left="519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What am I to write long letters to you about?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certainly write such letters if you take interest in other things.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this letter in a running train. It is, therefore, difficult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to write. There was nothing particular in Raojibhai’s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imagine is completely wrong. You will know this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You have done well in giving up rice and dal. If you keep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self-imposed restriction, you will see in future the great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Read from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description of my tour on foot. Om </w:t>
      </w:r>
      <w:r>
        <w:rPr>
          <w:rFonts w:ascii="Times" w:hAnsi="Times" w:eastAsia="Times"/>
          <w:b w:val="0"/>
          <w:i w:val="0"/>
          <w:color w:val="000000"/>
          <w:sz w:val="22"/>
        </w:rPr>
        <w:t>is with me so far. Perhaps she will now go to Almora with Janakibehn.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9584. Courtesy: Ravindra R. Patel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father, Raojibhai Manibhai Patel 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APPEAL  TO  WORKERS</w:t>
      </w:r>
    </w:p>
    <w:p>
      <w:pPr>
        <w:autoSpaceDN w:val="0"/>
        <w:autoSpaceDE w:val="0"/>
        <w:widowControl/>
        <w:spacing w:line="24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day on which I am writing this is the sixth day of the walk-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pilgrimage.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train and motor I would have covered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hundred and fifty miles and would have nominally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1,50,000 people at least. On foot I have covered not more than 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miles, the sixth day being my silence day, and come in touch with not </w:t>
      </w:r>
      <w:r>
        <w:rPr>
          <w:rFonts w:ascii="Times" w:hAnsi="Times" w:eastAsia="Times"/>
          <w:b w:val="0"/>
          <w:i w:val="0"/>
          <w:color w:val="000000"/>
          <w:sz w:val="22"/>
        </w:rPr>
        <w:t>less than 20,000 men and women.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innermost feeling is that the work done is in inverse ratio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between the artificial locomotion and the natural. The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past five days has been more real between the villagers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But, of these experiences, perhaps, some other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this note is to invite the co-operation of the whole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 small thing for the Utkal leaders all of a sudden to disturb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programme, which they had prepared with elaborate care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fulfilment of which they had expected to realize nothing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Rs. 30,000 even from this the poorest province in all India.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set my heart on Rs. 50,000. But they had no hesitation,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burst upon them, in sacrificing the pecuniary 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risking the wrath of their lieutenants. Nor, when I approached Dr. 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Roy, had he any difficulty in sacrificing the Bengal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altogether. I expect no difficulty from the other provinces.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refuse to believe that they will fail to see the superior beauty of </w:t>
      </w:r>
      <w:r>
        <w:rPr>
          <w:rFonts w:ascii="Times" w:hAnsi="Times" w:eastAsia="Times"/>
          <w:b w:val="0"/>
          <w:i w:val="0"/>
          <w:color w:val="000000"/>
          <w:sz w:val="22"/>
        </w:rPr>
        <w:t>the walking tour over that of the train and motor travel.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ask for and expect much more than mere passive co-ope-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ration. I invite the active co-operation of all India.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workers to arrange simultaneous walking tours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provinces for the purpose of delivering the messsage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collecting coppers and silver pieces from the people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purses to be sent to me, as they would have given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them. There should be more intimate touch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workers and the Harijans and friendlier approach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sanatanists. There should be a more real appreciation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and disa-bilities of the Harijans in the villages visited.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more temples opened, more Harijan children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public schools. Let the workers and the villagers believe that, 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am walking to the Utkal villages, I am walking to theirs also. </w:t>
      </w:r>
      <w:r>
        <w:rPr>
          <w:rFonts w:ascii="Times" w:hAnsi="Times" w:eastAsia="Times"/>
          <w:b w:val="0"/>
          <w:i w:val="0"/>
          <w:color w:val="000000"/>
          <w:sz w:val="22"/>
        </w:rPr>
        <w:t>If mine is a spiritual act, it should have that value, the people should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renounced the use of conveyances at Puri on May 8, 1934, and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day walked to Hastinapur.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“Statement to the Press”,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8-5-1934.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p>
      <w:pPr>
        <w:sectPr>
          <w:pgSz w:w="9360" w:h="12960"/>
          <w:pgMar w:top="7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impelled to intensify their effort on behalf of the cause.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should result in the discovery of more workers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increasing dedication of the existing ones.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18-5-1934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573.  LETTER  TO  BHAGWANJI  A.  MEHTA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BHAGWANJI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on your letter is December 30, 1933, but that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mistake, as it came to my hand only yesterday. Never mind. I was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about your happy experiences with Bhai Prabhashankar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irrelevant so far as I am concerned. I believe that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looking after the affairs of Ratilal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ought not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about giving her share to a helpless sister in Jeki’s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 One needn’t cite the example of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 wise man take cover behind the conduct of an ignorant man?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know that  Chhaganlal is ignorant. I, therefore,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made you write such a long letter. If 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my point, please use your intelligence and your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>to see that the sisters get their share from Ratilal at any rate.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5823. Also C.W. 3046.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Bhagwanji A. Mehta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SPEECH AT A.I.C.C. MEETING, PATNA—I</w:t>
      </w:r>
    </w:p>
    <w:p>
      <w:pPr>
        <w:autoSpaceDN w:val="0"/>
        <w:autoSpaceDE w:val="0"/>
        <w:widowControl/>
        <w:spacing w:line="270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1934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congratulating the movers of the several amendments,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that their speeches have only strengthened me in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in my statement.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found nothing in them to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alter my decision. Indeed I am surprised to see that none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has taken me to task for advising the suspension of civil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for everyone except myself.</w:t>
      </w:r>
    </w:p>
    <w:p>
      <w:pPr>
        <w:autoSpaceDN w:val="0"/>
        <w:autoSpaceDE w:val="0"/>
        <w:widowControl/>
        <w:spacing w:line="294" w:lineRule="exact" w:before="0" w:after="14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 the contrary, all the amendments are unanimous in dema-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4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506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 lawyer of Saurashtra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Prabhashankar Parekh, Ratilal’s father-in-law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Dr. Pranjivan Mehta’s second 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Dr. Pranjivan Mehta’s younger daughter Jayakunvar, wife of Manilal Doctor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Dr. Pranjivan Mehta’s eldest son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98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nding the suspension of civil resistance. This fact surprises 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 not  pain me. It only shows that my decision has come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too soon. In asking me, however, to go a  step further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idea of offering civil resistance myself,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 me of my individual liberty of action. It is undoubtedly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to repudiate my claim to represent the Congress in my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I can understand and even appreciate such a repudiation on </w:t>
      </w:r>
      <w:r>
        <w:rPr>
          <w:rFonts w:ascii="Times" w:hAnsi="Times" w:eastAsia="Times"/>
          <w:b w:val="0"/>
          <w:i w:val="0"/>
          <w:color w:val="000000"/>
          <w:sz w:val="22"/>
        </w:rPr>
        <w:t>behalf of the Congress.</w:t>
      </w:r>
    </w:p>
    <w:p>
      <w:pPr>
        <w:autoSpaceDN w:val="0"/>
        <w:tabs>
          <w:tab w:pos="550" w:val="left"/>
          <w:tab w:pos="1070" w:val="left"/>
          <w:tab w:pos="5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civil resistance as laid down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offered in the name of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before you is but a modification  of the  Poona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 was then restricted to an indefinite  number; now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to one single individual. The very fact of my approaching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approval is evidence of my desire to act in the name of,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authority of, the Congress, but in case you do not see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giving me that authority, you may  not still deprive 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of individual action, for that would mean wiping me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itself. I would not hesitate  even to wipe myself out,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 step would lead to an advance in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onwards her goal.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conviction on the contrary is that India will not win 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depriving a single individual of his freedom of action. A speaker </w:t>
      </w:r>
      <w:r>
        <w:rPr>
          <w:rFonts w:ascii="Times" w:hAnsi="Times" w:eastAsia="Times"/>
          <w:b w:val="0"/>
          <w:i w:val="0"/>
          <w:color w:val="000000"/>
          <w:sz w:val="22"/>
        </w:rPr>
        <w:t>has said, I claim to bring swaraj by my  single action when he says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“swaraj won by one man is no good to the nation”. He only quotes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own words. I have said from a thousand platforms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of violence that even if they succeeded in achieving swaraj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lives of  some English and Indian officials,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for themselves, but not for the masses of India and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whose lives they would take next.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 is a complete substitute for violence. Through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has to achieve his own swaraj. This weapon has given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new strength to the masses. Legislative work cannot rouse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I would like you to come with me for a few days and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of what I say. I have never tried to force my decisions on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power but that of gentle persuasion. I only urge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>coerce me to act against my cherished conviction.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  Dunichand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asked me not to ‘infringe the limits’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which I had a hand in framing. To him I may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I am a civil register because I am a constitutionlist by instinct. That 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at Leaders’ Conference, Poona—I”, 12-7-1933 and Speech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Leaders’ Conference, Poona—II”, 14-7-1933.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Congress worker of Ambala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reason why I have come to you as your representative.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 desire to go beyond the four corners of the Congress constitution.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failed to carry conviction to you, you will refuse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authority, but I only plead for the liberty of individual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is not an outcome of despair. I am an optimist and never </w:t>
      </w:r>
      <w:r>
        <w:rPr>
          <w:rFonts w:ascii="Times" w:hAnsi="Times" w:eastAsia="Times"/>
          <w:b w:val="0"/>
          <w:i w:val="0"/>
          <w:color w:val="000000"/>
          <w:sz w:val="22"/>
        </w:rPr>
        <w:t>give way to despair. My desire is born of an unshakable faith in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resistance.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surely for the General to decide the time for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manner of action. The General has to be convinced of the soldiers’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capacity to act at a given moment. The conditions of service are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laid down by the General who has no physical force at his command.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can only appeal to his soldiers’ reason and heart. My sole civil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resistance is no reflection on any one of you.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years I was not unaware of the limitations under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working, but the time came when it became necessary to cry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halt if the weapon was not to suffer discredit. It is open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or reject the advice of your General. In a non-violent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General who can dismiss his soldiers. The latter can </w:t>
      </w:r>
      <w:r>
        <w:rPr>
          <w:rFonts w:ascii="Times" w:hAnsi="Times" w:eastAsia="Times"/>
          <w:b w:val="0"/>
          <w:i w:val="0"/>
          <w:color w:val="000000"/>
          <w:sz w:val="22"/>
        </w:rPr>
        <w:t>dismiss him if his terms do not appeal to them.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threat; in any case, I will continue to be a 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but will not claim to be its representative. What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if a year or two more elapse before your faith in him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restored. The General in non-violent struggle has no powers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punish-  ment. He has no authority to compel obedience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commands; his authority rests on his power of persuasion.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General to alter his course of action is to force him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his judgment. You are at perfect liberty to dismiss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>if his commands are obnoxious to you.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it out of anger. If I were to be angry with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rejecting my advice, I should be unfit to offer civil disobedience.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 amenable to reason. Even children have shed all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have been able to make me bend to their will.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harmed flies even when pestered by them. Why should you be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order such a man to vacate places if that  is your desire? I tell you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pain me. On the contrary, I will thank you for your frankness,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decide to retain your General, you should cease to demur </w:t>
      </w:r>
      <w:r>
        <w:rPr>
          <w:rFonts w:ascii="Times" w:hAnsi="Times" w:eastAsia="Times"/>
          <w:b w:val="0"/>
          <w:i w:val="0"/>
          <w:color w:val="000000"/>
          <w:sz w:val="22"/>
        </w:rPr>
        <w:t>and should follow his discipline.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open to you not to accept his discipline, but once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it, you should feel yourself bound to obey his command.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speakers has told me that spirituality is a thing I have newly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introduced in politics on this occasion. A friend here reminds me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by the Working Committee on the eve of the Dandi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in 1930, and the preamble to that resolution contains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as I have said in this statement. It was there with the approval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Pandit Motilal Nehru. The preamble lays down in clear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struggle should be started and carried on by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in truth and non-violence not as a policy, but as a creed.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was authorized to start and carry on the struggle and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 were ordered to assist in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say today is not different from what was said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preamble. Of course, those who look upon civil resistance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weapon came to the struggle, but they were expected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 to the creed and to the discipline required of them, while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in the struggle. I expected them to be loyal to it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as a jailor protects in thought, word and deed the prisoner,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by guilty of murder and is in his charge for the time being.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choose to follow my lead, you have to accept my conditions.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you will leave me free to follow the course I consider best, no </w:t>
      </w:r>
      <w:r>
        <w:rPr>
          <w:rFonts w:ascii="Times" w:hAnsi="Times" w:eastAsia="Times"/>
          <w:b w:val="0"/>
          <w:i w:val="0"/>
          <w:color w:val="000000"/>
          <w:sz w:val="22"/>
        </w:rPr>
        <w:t>matter even if I am alone.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Bardoli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1922, which the late Hakim Saheb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could accept with the utmost difficulty, was a  step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the  country from an ignominious defeat and destruction.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it sufficiently home to the masses that there was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a peaceful struggle. Those who had taken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struggle have been free from violence in deed.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how far we were non-violent in thought. It may be admitted </w:t>
      </w:r>
      <w:r>
        <w:rPr>
          <w:rFonts w:ascii="Times" w:hAnsi="Times" w:eastAsia="Times"/>
          <w:b w:val="0"/>
          <w:i w:val="0"/>
          <w:color w:val="000000"/>
          <w:sz w:val="22"/>
        </w:rPr>
        <w:t>that we were not non-violent to the same degree in word.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non-violence was for a great part confined to deed. If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learns the art of going to prison and the art of practising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as the Pathans have done, we should be within easy 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 am unrepentant about the Bardoli decision and consider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an act of wise statesmanship. Even so do I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advice. My heart is supposed to be extremely soft, and I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as hard as steel.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helpless if you read into the statement a meaning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unwarranted. The person whom I have mentioned in the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is to me as dear as a son. I have no charge against him;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fault not with him, but with myself. He is at present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If I have not passed judgement against him, how could I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so against others? But when I see that our laxity has gone so far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February 15, 1930, at Ahmedabad;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“Never Faileth”, 20-2-1930.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the Working Committee’s resolution to suspend the mass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“Working Committee’s Resolutions at Bardoli”, 12-2-1922.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injure the cause, I shall be guilty of breach of trust if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 a halt and warn members that far severer discipline and keener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the necessity of non-violence in thought, word and </w:t>
      </w:r>
      <w:r>
        <w:rPr>
          <w:rFonts w:ascii="Times" w:hAnsi="Times" w:eastAsia="Times"/>
          <w:b w:val="0"/>
          <w:i w:val="0"/>
          <w:color w:val="000000"/>
          <w:sz w:val="22"/>
        </w:rPr>
        <w:t>deed had to be expected before the people could be called upon to re-</w:t>
      </w:r>
      <w:r>
        <w:rPr>
          <w:rFonts w:ascii="Times" w:hAnsi="Times" w:eastAsia="Times"/>
          <w:b w:val="0"/>
          <w:i w:val="0"/>
          <w:color w:val="000000"/>
          <w:sz w:val="22"/>
        </w:rPr>
        <w:t>engage in the struggle.</w:t>
      </w:r>
    </w:p>
    <w:p>
      <w:pPr>
        <w:autoSpaceDN w:val="0"/>
        <w:autoSpaceDE w:val="0"/>
        <w:widowControl/>
        <w:spacing w:line="24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a few words about the Frontier. I feel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acuteness about Bengal. I know what is happening in Bengal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Bengalis who blame me for what they consider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of the woes of Bengal. Some of them repudiate my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Bengal. I represent no other province, if I don’t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I am an admirer of the poetry and emotion of Bengal.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tied to my province by silken cords of love, but today I am helpless.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lips have been sealed under my vow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 feel sore about the incarceration of Khan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Ghaffar Khan, whose faith in non-violence is stronger than ours?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 have assimilated non-violence to an extra-ordinary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degree. I understand that they read the message of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verse of the Koran. Should I as a General leave them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 and look on their incarceration with philosophical indifference?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 has been clapped in jail and Sardar Vallabhbhai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jocularly called “a blind follower of Gandhiji” as he said ditto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 said. Do you think that he had no intelligence?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bigger barrister than myself. He had made his name as a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lawyer. He said ditto to what I said because he was convinced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of my proposal. Shall I leave these men in prison and revert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let you revert to a life of ease and luxury? I ask you to remain out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same purpose for which they have gone to jail.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remain outside not to live a life of comfort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luxury. I want you to remain outside to embrace voluntary poverty.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future struggle none of you will get allowances for dependents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remain behind. There is no want of work outside the prisons.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offer your lives to the cause of Hindu-Muslim unity.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khadi and hope to win freedom for the villagers? Then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For you, who will be outside, there will be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nor rest. I have put before you not a single item that has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included in the Congress programme ever since 1920. You may</w:t>
      </w:r>
    </w:p>
    <w:p>
      <w:pPr>
        <w:autoSpaceDN w:val="0"/>
        <w:autoSpaceDE w:val="0"/>
        <w:widowControl/>
        <w:spacing w:line="220" w:lineRule="exact" w:before="3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unconditional release from Yeravda Prison after being sentenced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year’s simple imprisonment on August 4, 1933;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“Trial at Poona”, 4-8-1933.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resolved not to offer satyagraha but to do Harijan work for the remaining </w:t>
      </w:r>
      <w:r>
        <w:rPr>
          <w:rFonts w:ascii="Times" w:hAnsi="Times" w:eastAsia="Times"/>
          <w:b w:val="0"/>
          <w:i w:val="0"/>
          <w:color w:val="000000"/>
          <w:sz w:val="18"/>
        </w:rPr>
        <w:t>period of the sentence, i.e., up to August 3, 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 out that programme to the full and you will be entitled then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only, to ask me to refrain from going to jail.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20-5-1934 and 21-5-1934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LETTER  TO  AMTUSSALAAM</w:t>
      </w:r>
    </w:p>
    <w:p>
      <w:pPr>
        <w:autoSpaceDN w:val="0"/>
        <w:autoSpaceDE w:val="0"/>
        <w:widowControl/>
        <w:spacing w:line="294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19,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wire. I am sending a letter to Dr. Jivaraj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[Mehta] but I shall not write to Dr. Sharma. It is not right of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for him in this way. If need be you can find someone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tabs>
          <w:tab w:pos="550" w:val="left"/>
          <w:tab w:pos="11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remarks on Dr. Sharma’s diet,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receive letters from you regularly.</w:t>
      </w:r>
    </w:p>
    <w:p>
      <w:pPr>
        <w:autoSpaceDN w:val="0"/>
        <w:autoSpaceDE w:val="0"/>
        <w:widowControl/>
        <w:spacing w:line="220" w:lineRule="exact" w:before="26" w:after="1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84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 Patna till the 19th, afterwards Cuttack.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 N. 596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576. RESOLUTION ON COUNCIL-ENTRY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4" w:lineRule="exact" w:before="148" w:after="0"/>
        <w:ind w:left="519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19, 1934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there exists in the Congress a large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who believe in the necessity of entry into the legislatures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in the country’s progress towards its goal,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hereby appoints Pandit Madan Mohan Malaviya and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A. Ansari to form a Board with Dr. M. A. Ansari as president,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 Congress Parliamentary Board, consisting of not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25 Congressmen.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 shall run to control the elections of members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on behalf of the Congress, and shall have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raise, possess and administer funds for carrying out its duties.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shall be subject to the control of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Committee, and shall have the power to frame its constitution, make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postscript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Hiralal Sharma”, 23-5-1934.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Adopted at the Working Committee meeting in the morning; the resolution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moved by Gandhiji at A. I. C. C. meeting held at 3 p.m. in Radhika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SinhaInstitute, Patna. Dr. M. A. Ansari seconded it. For Gandhiji’s speech on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511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and regulations from time to time for the management of its </w:t>
      </w:r>
      <w:r>
        <w:rPr>
          <w:rFonts w:ascii="Times" w:hAnsi="Times" w:eastAsia="Times"/>
          <w:b w:val="0"/>
          <w:i w:val="0"/>
          <w:color w:val="000000"/>
          <w:sz w:val="22"/>
        </w:rPr>
        <w:t>affairs.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and the rules and regulations shall be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Working Committee for approval but shall be in 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the approval or otherwise of the Working Committee.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shall select only such candidates as will be pledged to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legislatures the Congress policy as it will be determined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20-5-1934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577. SPEECH  AT  A.I.C.C.  MEETING,  PATNA—II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1934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the fitness of things that I have been asked to move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the idea of boycott of legislatures, so far as I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originated with me. I fought for years with some of my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valued comrades in the Congress for a rigid observance of that </w:t>
      </w:r>
      <w:r>
        <w:rPr>
          <w:rFonts w:ascii="Times" w:hAnsi="Times" w:eastAsia="Times"/>
          <w:b w:val="0"/>
          <w:i w:val="0"/>
          <w:color w:val="000000"/>
          <w:sz w:val="22"/>
        </w:rPr>
        <w:t>boycott, but an influential minority always thought it to be a mistake.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therefore, we met in an informal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Poona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 last year and Messrs Satyamurti and Asaf Ali came to me to lift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council-entry boycott, I suggested their forming a council-entry </w:t>
      </w:r>
      <w:r>
        <w:rPr>
          <w:rFonts w:ascii="Times" w:hAnsi="Times" w:eastAsia="Times"/>
          <w:b w:val="0"/>
          <w:i w:val="0"/>
          <w:color w:val="000000"/>
          <w:sz w:val="22"/>
        </w:rPr>
        <w:t>party of Congressmen.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trace the history of the boycott. The country accepted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1920, and it gave the country a new life. No one could miss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wonderful manifestation. But when in 1922, civil resistance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suspended, council-entry programme came and crystallized itself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formation of the Swaraj Party which first received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recognition, and in 1926, took charge of the Congress organization.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1929, at the instance of Pandit Motilal Nehru, leader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Party in the Assembly, the boycott of legislatures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resumed. But even then, there remained a body of Congressmen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like the resumption of boycott. And now that there is a virtual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civil resistance, the demand for return to legislatures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resulted in the revival of the Swaraj Party under the leadership of no </w:t>
      </w:r>
      <w:r>
        <w:rPr>
          <w:rFonts w:ascii="Times" w:hAnsi="Times" w:eastAsia="Times"/>
          <w:b w:val="0"/>
          <w:i w:val="0"/>
          <w:color w:val="000000"/>
          <w:sz w:val="22"/>
        </w:rPr>
        <w:t>less a veteran ‘No-changer’ than Dr. Ansari.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myself as a practical idealist. I shall retain my disbelief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legislatures as an instrument for obtaining swaraj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>masses. But I see that I have failed to wean some of the Congressmen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spoke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Leaders Conference, Poona—I”, 12-7-1933 and“Speech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Leaderonference, Poona—II”, 14-7-1933.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faith in council-entry. The question therefore is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or should not enforce their desire to enter legislature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representatives. I have no doubt that they must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they want. Not to give it, will be to refuse to make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talents we possess. These patriots, every whit as staunch as any of </w:t>
      </w:r>
      <w:r>
        <w:rPr>
          <w:rFonts w:ascii="Times" w:hAnsi="Times" w:eastAsia="Times"/>
          <w:b w:val="0"/>
          <w:i w:val="0"/>
          <w:color w:val="000000"/>
          <w:sz w:val="22"/>
        </w:rPr>
        <w:t>us, were idle and discontented for want of political work, strictly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called. Their discontent affected others, and there was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paralysis. For Congressmen, as a whole, have never taken kindly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constructive work, such as the spinning-wheel. I could not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state of things with indifference. When therefore Dr. Ansari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me I had no hesitation in encouraging him to 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Party of Congressmen. Now that by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sufferance we have met as lawful body, it is but meet that we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to Dr. Ansari’s effort. Hence the  resolution is before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virtual suspension of civil resistance makes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doubly necessary. I call it virtual, because it is now strictly restricted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individual. By this resolution, we create a Board which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with the carrying on of the work inside legislatures.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autonomous body like the All-India Spinners’ Association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difference. The All-India Spinners’ Association is subject to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from the All-India Congress Committee or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Parliamentary Party will be subject to the discipline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because the latter would,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have to express its opinion on political questions cropping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The All-India Congress Committee naturally wants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opinion reflected through the Parliamentary Board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legislatures, and would, therefore, expect Congressmen in legislatures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voice its opinion. In all other respects, it will be an autonomous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body.Some of the Provincial Congress Committees have expressed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that the All-India Congress Committee, instead of creating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Board, should itself undertake council work.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considered the suggestion, and rejected it as unworkable.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cherished the hope that all Congressmen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legislatures and that all of us do not have the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that the parliamentary-minded section has. I have tried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before you the view of the council-goers. They hope to reap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benefit for the nation through the councils.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mind that the benefit would be insignificant, when compared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energy that must be spent on it.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must not be an exclusively parliamentary body.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and regulate all the  national activities of the Congressmen. </w:t>
      </w:r>
      <w:r>
        <w:rPr>
          <w:rFonts w:ascii="Times" w:hAnsi="Times" w:eastAsia="Times"/>
          <w:b w:val="0"/>
          <w:i w:val="0"/>
          <w:color w:val="000000"/>
          <w:sz w:val="22"/>
        </w:rPr>
        <w:t>It must interest itself in the great constructive programme of 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513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khadi, Hindu-Muslim unity, untouchability, prohibition,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education, organization of villages, village industries,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 labour and the like. The parliamentary work must be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so inclined. I hope that the majority will always remain </w:t>
      </w:r>
      <w:r>
        <w:rPr>
          <w:rFonts w:ascii="Times" w:hAnsi="Times" w:eastAsia="Times"/>
          <w:b w:val="0"/>
          <w:i w:val="0"/>
          <w:color w:val="000000"/>
          <w:sz w:val="22"/>
        </w:rPr>
        <w:t>untouched by the glamour of council work.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own place, it will be useful. But the Congress will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 if its attention is solely devoted to legislative work. Swaraj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come that way. Swaraj can only come through an all-round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consciousness of the masses.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of my comrades came to me this afternoon agitated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remonstrated with me. They feared that the present course of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result ultimately in converting the whole Congress into a </w:t>
      </w:r>
      <w:r>
        <w:rPr>
          <w:rFonts w:ascii="Times" w:hAnsi="Times" w:eastAsia="Times"/>
          <w:b w:val="0"/>
          <w:i w:val="0"/>
          <w:color w:val="000000"/>
          <w:sz w:val="22"/>
        </w:rPr>
        <w:t>council-going party. I said I had no such fear. The ‘No-changer’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weak of faith, if he could not survive the competition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glittering council programme. I therefore feel that the resolution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moved exactly meets the case. The Swarajist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Ranchi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self-contained, and therefore full. It was taken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remote eventuality of the All-India Congress Committee never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meet. Since it has met, the Working Committee resolution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fittest way of confirming the Ranchi decision.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does not need to reiterate what the Ranchi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was bound to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has been asked why two members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authorized to appoint other members. I have always seen that 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well-regulated democracy, those who are invested with power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trusted to use that power judiciously. If you believe in the integrity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two gentlemen named in the resolution, you must also have trust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that they will appoint fully competent men on the Board.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wrong to thrust upon them members who may not co-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operate with them to the extent they desire. When we give the reins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particular administration into the hands of somone, he should be left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free to choose his own colleagues. The Congrees, following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advice, has made of it a convention. Regarding the Working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Committee, I had not the courage to incorporate the rule into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Constitution, but we have learnt by experience that the convention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worked well. The President chooses his own colleagues. Your sanction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 choice has become a formal affair.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the Bihar Earthquake Committee met, I went a step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conference of the Swaraj Party held on May 2 and 3, 1934.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“Interview to the Hindu”, 20-5-1934.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and the resolution gave power to the President Rajendrababu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choose his own colleagues. I advise the same course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formation of the Board.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word as to the competence of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pass this resolution. The Chairman has given his ruling.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defend the step on its merits. If the Congress were in 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naturally it alone could undo what it has done. But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emergency, the All-India Congress Committee is bound to do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can do when in session. It may not shirk the duty 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it. The Congress can review the doings of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if it wishes. You may not put the nation to the expense of </w:t>
      </w:r>
      <w:r>
        <w:rPr>
          <w:rFonts w:ascii="Times" w:hAnsi="Times" w:eastAsia="Times"/>
          <w:b w:val="0"/>
          <w:i w:val="0"/>
          <w:color w:val="000000"/>
          <w:sz w:val="22"/>
        </w:rPr>
        <w:t>calling a session, when you have the authority and duty of acting.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detain you over an examination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amendments. It is right for the members to suggest amendments.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member in charge of the resolution cannot see his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your amendments, it is better to withdraw them or reject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if his reasons for not accepting the amendments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appeal, to you. The ablest painter has not yet produced a painting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evoked some cirticism. If he were to incorporate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criticisms into his picture it would become a daub.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up after much trouble is like a picture to be dropped or 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not be tampered with except when the author is convinced of </w:t>
      </w:r>
      <w:r>
        <w:rPr>
          <w:rFonts w:ascii="Times" w:hAnsi="Times" w:eastAsia="Times"/>
          <w:b w:val="0"/>
          <w:i w:val="0"/>
          <w:color w:val="000000"/>
          <w:sz w:val="22"/>
        </w:rPr>
        <w:t>his error.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23-5-1934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258"/>
        <w:gridCol w:w="3258"/>
      </w:tblGrid>
      <w:tr>
        <w:trPr>
          <w:trHeight w:hRule="exact" w:val="602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8" w:after="0"/>
              <w:ind w:left="576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APPENDIX 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RABINDRANATH TAGORE’S STATEMENT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2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caused me painful surprise to find Mahatma Gandhi accusing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blindly follow their own social custom of untouchability of having brought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God’s vengeance upon certain parts of Bihar, evidently specially selected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desolating displeasure. It is all the more unfortunate because this kind of unscientific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things is too readily accepted by a large section of our countrymen. I keenly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the indignity of it when I am compelled to utter a truism in asserting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 catastrophes have their inevitable and exclusive origin in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combination of physical facts. Unless we believe in the inexorableness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universal law in the working of which God Himself never interferes, we find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to justify His ways on occasions like the one which has sorely stricken us </w:t>
      </w:r>
      <w:r>
        <w:rPr>
          <w:rFonts w:ascii="Times" w:hAnsi="Times" w:eastAsia="Times"/>
          <w:b w:val="0"/>
          <w:i w:val="0"/>
          <w:color w:val="000000"/>
          <w:sz w:val="18"/>
        </w:rPr>
        <w:t>in an overwhelming manner and scale.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we associate ethical principles with cosmic phenomena, we shall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 that human nature is morally superior to Providence that preaches its lessons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behaviour in orgies of the worst behaviour possible. For we can never imagine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civilized ruler of men making indiscriminate examples of casual victims,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children and members of the untouchable community, in order to impress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dwelling at a safe distance who possibly deserve severer condemnation.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we cannot point out any period of human history that is free from iniquities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darkest kind, we still find citadels of malevolence yet remain unshaken,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factories, that cruelly thrive upon abject poverty and the ignorace of the famished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cultivators, or prison-houses in all parts of the world where a penal system is pursued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most often, is a special form of licensed criminality, still stand firm. It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shows that the law of gravitation does not in the least respond to the stupendous load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callousness that accumulates till the moral foundation of our society begins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dangerous cracks and civilizations are undermined. What is truly tragic about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fact that the kind of argument that Mahatmaji used by exploiting an event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cosmic disturbance far better suits the psychology of his opponents than his own,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would not have surprised me at all if they had taken this opportunity of holding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and his followers responsible for the visitation of Divine anger. As for us,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perfectly secure in the faith that our own sins and errors, however enormous,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enough force to drag down the structure of creation to ruins. We can depend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sinners and saints, bigots and breakers of conventions. We, who are immensely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grateful to Mahatmaji for inducing, by his wonder-working inspiration, freedom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 and feebleness in the minds of his countrymen, feel profoundly hurt when any </w:t>
      </w:r>
      <w:r>
        <w:rPr>
          <w:rFonts w:ascii="Times" w:hAnsi="Times" w:eastAsia="Times"/>
          <w:b w:val="0"/>
          <w:i w:val="0"/>
          <w:color w:val="000000"/>
          <w:sz w:val="18"/>
        </w:rPr>
        <w:t>words from his mouth may emphasize the elements of unreason in those very minds—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unreason, which is a fundamental source of all the blind powers that drive us against </w:t>
      </w:r>
      <w:r>
        <w:rPr>
          <w:rFonts w:ascii="Times" w:hAnsi="Times" w:eastAsia="Times"/>
          <w:b w:val="0"/>
          <w:i w:val="0"/>
          <w:color w:val="000000"/>
          <w:sz w:val="18"/>
        </w:rPr>
        <w:t>freedom and self-respect.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16-2-1934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Rabindranath Tagore”, 2-2-1934 and “Letter to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>Patel”, 13-2-1934.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9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254"/>
        <w:gridCol w:w="3254"/>
      </w:tblGrid>
      <w:tr>
        <w:trPr>
          <w:trHeight w:hRule="exact" w:val="602"/>
        </w:trPr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BACKGROUND TO “LETTER TO SIR SAMUEL HOARE”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WITH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EXTRACTS FROM AN INRODUCTION BY HORACE ALEXANDER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Mr. Gandhi was returning to India at the end of the Second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in December 1931, he visited Rome. It may be recalled that, just as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leaving Italy for India, he was reported by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correspondent in Rome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a sensational interview to the </w:t>
      </w:r>
      <w:r>
        <w:rPr>
          <w:rFonts w:ascii="Times" w:hAnsi="Times" w:eastAsia="Times"/>
          <w:b w:val="0"/>
          <w:i/>
          <w:color w:val="000000"/>
          <w:sz w:val="18"/>
        </w:rPr>
        <w:t>Giornale d’Italia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Denials and counter-denials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followed, Mr. Gandhi was soon afterwards imprisoned, and the public were left to draw </w:t>
      </w:r>
      <w:r>
        <w:rPr>
          <w:rFonts w:ascii="Times" w:hAnsi="Times" w:eastAsia="Times"/>
          <w:b w:val="0"/>
          <w:i w:val="0"/>
          <w:color w:val="000000"/>
          <w:sz w:val="18"/>
        </w:rPr>
        <w:t>their own conclusions.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all that has happened since, this affair may seem trivial today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wrought great mischief at the time, and such mischief may subconsciously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to affect judgments. Accordingly it seems necessary that now at last . . . an </w:t>
      </w:r>
      <w:r>
        <w:rPr>
          <w:rFonts w:ascii="Times" w:hAnsi="Times" w:eastAsia="Times"/>
          <w:b w:val="0"/>
          <w:i w:val="0"/>
          <w:color w:val="000000"/>
          <w:sz w:val="18"/>
        </w:rPr>
        <w:t>exact statement of the truth should be made available.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republishing the statements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with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letter on the subject to Sir Samuel Hoare, it has seemed desirable to prefix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on the circumstances under which Mr. Gandhi left England. For the Rome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gained credence in England largely because it seemed to fit in with some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things Mr. Gandhi had said just at the close of the Conference in London.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listening to the Prime Minister’s declaration of policy, Mr. Gandhi had questioned </w:t>
      </w:r>
      <w:r>
        <w:rPr>
          <w:rFonts w:ascii="Times" w:hAnsi="Times" w:eastAsia="Times"/>
          <w:b w:val="0"/>
          <w:i w:val="0"/>
          <w:color w:val="000000"/>
          <w:sz w:val="18"/>
        </w:rPr>
        <w:t>whether a new “parting of the ways” had been reached; he had also spoken of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“hidden meanings” in the Prime Minister’s statement. What did these phrases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indicate? Did the Rome interview provide the answer? (Those who were in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confidence during the last days of his stay in London know that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>such connection, for certain decisive private conversations had intervened.)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in fact two matters that were specially occupying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during the last days of the Conference: the question of India’s public debt,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fresh measures just taken by the Govt. of India for destroying terrorism in Bengal. </w:t>
      </w:r>
      <w:r>
        <w:rPr>
          <w:rFonts w:ascii="Times" w:hAnsi="Times" w:eastAsia="Times"/>
          <w:b w:val="0"/>
          <w:i w:val="0"/>
          <w:color w:val="000000"/>
          <w:sz w:val="18"/>
        </w:rPr>
        <w:t>. . 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before he left England he had conversations with the Prime Minister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with Sir Samuel Hoare. These conversations reassured him. He understood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accepted membership of the small representative working committee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in India, he could raise the question of India’s public debt there.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Bengal, the Govt. of India was free to decide with whom they would discuss their </w:t>
      </w:r>
      <w:r>
        <w:rPr>
          <w:rFonts w:ascii="Times" w:hAnsi="Times" w:eastAsia="Times"/>
          <w:b w:val="0"/>
          <w:i w:val="0"/>
          <w:color w:val="000000"/>
          <w:sz w:val="18"/>
        </w:rPr>
        <w:t>administrative measures. The India Office was not closing either door.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on the eve of his departure from England, Mr. Gandhi solemnly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 his friends that he would do all he could to keep the door of negotiation open.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he admitted that for him the Conference in London had been, indeed, a “long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slow agony” he still hoped to find a peaceful solution of the outstanding </w:t>
      </w:r>
      <w:r>
        <w:rPr>
          <w:rFonts w:ascii="Times" w:hAnsi="Times" w:eastAsia="Times"/>
          <w:b w:val="0"/>
          <w:i w:val="0"/>
          <w:color w:val="000000"/>
          <w:sz w:val="18"/>
        </w:rPr>
        <w:t>problems.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Hiralal Sharma”, 6-3-1934.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517</w:t>
      </w:r>
    </w:p>
    <w:p>
      <w:pPr>
        <w:sectPr>
          <w:pgSz w:w="9360" w:h="12960"/>
          <w:pgMar w:top="5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(A)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NTERVIEW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‘A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RADE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OYCOTT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Rome correspondent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writes on December 15, 1931: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had refused to make any statements to the many journalists,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Italian and foreign, who had been invited to meet him, has now made a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to Signor Gayda of the </w:t>
      </w:r>
      <w:r>
        <w:rPr>
          <w:rFonts w:ascii="Times" w:hAnsi="Times" w:eastAsia="Times"/>
          <w:b w:val="0"/>
          <w:i/>
          <w:color w:val="000000"/>
          <w:sz w:val="18"/>
        </w:rPr>
        <w:t>Giornale d’Italia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the Round Table Conference, which “marked the definite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rupture of relations between the Indian nation and the British Government”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Indians a long and slow agony. It had, however, served to make quite clear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authorities the spirit of the Indian nation and its leaders and to test the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intentions of England. He was returning to India in order to restart at once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against England, which was to take the form of passive resistance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 of British goods. He considered that the boycott would now prove a powerful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of rendering more acute the British crisis, already difficult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devaluation of the currency and unemployment. The closing of the Indian market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British products would signify substantially a reduction of English industrial </w:t>
      </w:r>
      <w:r>
        <w:rPr>
          <w:rFonts w:ascii="Times" w:hAnsi="Times" w:eastAsia="Times"/>
          <w:b w:val="0"/>
          <w:i w:val="0"/>
          <w:color w:val="000000"/>
          <w:sz w:val="18"/>
        </w:rPr>
        <w:t>activity, an increase of unemployment, and a new depreciation of the pound.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concluded his remarks by lamenting that few European countries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hitherto shown interest in the Indian problem. That was a pity, since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and prosperous India would mean a richer market for the products of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 and Indian freedom would be manifested through commercial and intellectual </w:t>
      </w:r>
      <w:r>
        <w:rPr>
          <w:rFonts w:ascii="Times" w:hAnsi="Times" w:eastAsia="Times"/>
          <w:b w:val="0"/>
          <w:i w:val="0"/>
          <w:color w:val="000000"/>
          <w:sz w:val="18"/>
        </w:rPr>
        <w:t>exchanges with all countries.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(B)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ANDHIJI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EFUTES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December 18, 1931, publishes the following: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Mr. Gandhi has authorized a complete denial of the authenticity of an inter-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which he was alleged to have given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Giornale d’Italia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his brief stay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Rome, and which was summarized in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December 15. The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attributed to him went so much farther in respect of the prospect of restarting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in India than any previous utterance that it was felt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>ascertain precisely what he said. Accordingly a telegram was sent from an authori-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tative quarter to Mr. Gandhi on board the Italian liner </w:t>
      </w:r>
      <w:r>
        <w:rPr>
          <w:rFonts w:ascii="Times" w:hAnsi="Times" w:eastAsia="Times"/>
          <w:b w:val="0"/>
          <w:i/>
          <w:color w:val="000000"/>
          <w:sz w:val="18"/>
        </w:rPr>
        <w:t>Pilsna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Mediterranean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terms: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reports state that on embarkment, you issued to </w:t>
      </w:r>
      <w:r>
        <w:rPr>
          <w:rFonts w:ascii="Times" w:hAnsi="Times" w:eastAsia="Times"/>
          <w:b w:val="0"/>
          <w:i/>
          <w:color w:val="000000"/>
          <w:sz w:val="18"/>
        </w:rPr>
        <w:t>Giornale d’Italia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which contained expressions such as following: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Round Table Conference marked a definite rupture of relations between </w:t>
      </w:r>
      <w:r>
        <w:rPr>
          <w:rFonts w:ascii="Times" w:hAnsi="Times" w:eastAsia="Times"/>
          <w:b w:val="0"/>
          <w:i w:val="0"/>
          <w:color w:val="000000"/>
          <w:sz w:val="18"/>
        </w:rPr>
        <w:t>Indian nation and British Government.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You are returning to India in order to restart at once struggle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England.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Boycott would now prove powerful means of rendering more acute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crisis.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(4) We will not pay taxes, we will not work for England in any way, we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completely isolate British authorities, their politics and their institutions, and we </w:t>
      </w:r>
      <w:r>
        <w:rPr>
          <w:rFonts w:ascii="Times" w:hAnsi="Times" w:eastAsia="Times"/>
          <w:b w:val="0"/>
          <w:i w:val="0"/>
          <w:color w:val="000000"/>
          <w:sz w:val="18"/>
        </w:rPr>
        <w:t>will totally boycott all British goods.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your friends here think you must have been misreported, and, if so, </w:t>
      </w:r>
      <w:r>
        <w:rPr>
          <w:rFonts w:ascii="Times" w:hAnsi="Times" w:eastAsia="Times"/>
          <w:b w:val="0"/>
          <w:i w:val="0"/>
          <w:color w:val="000000"/>
          <w:sz w:val="18"/>
        </w:rPr>
        <w:t>denial desirable.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EPLY</w:t>
      </w:r>
    </w:p>
    <w:p>
      <w:pPr>
        <w:autoSpaceDN w:val="0"/>
        <w:tabs>
          <w:tab w:pos="550" w:val="left"/>
          <w:tab w:pos="1830" w:val="left"/>
        </w:tabs>
        <w:autoSpaceDE w:val="0"/>
        <w:widowControl/>
        <w:spacing w:line="230" w:lineRule="exact" w:before="8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following telegraphic reply was received from Mr. Gandhi yesterday: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Giornale d’Italia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statement is wholly false. I never gave any interview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Pressmen at Rome. Last interview I gave was to Reuter at Villeneuve in Switzerland,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I asked the people of India not to come to hasty decision but to await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statement. I shall take no precipitate action but shall make ample previous entreaty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authorities should direct action become unfortunately necessary. Please give </w:t>
      </w:r>
      <w:r>
        <w:rPr>
          <w:rFonts w:ascii="Times" w:hAnsi="Times" w:eastAsia="Times"/>
          <w:b w:val="0"/>
          <w:i w:val="0"/>
          <w:color w:val="000000"/>
          <w:sz w:val="18"/>
        </w:rPr>
        <w:t>this statement the widest publicity possible.”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IGNOR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AYDA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EAFFIRMATION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appears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December 21, 1931: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Signor Gayda has resolutely refused to accept Mr. Gandhi’s denial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attributed to him in the </w:t>
      </w:r>
      <w:r>
        <w:rPr>
          <w:rFonts w:ascii="Times" w:hAnsi="Times" w:eastAsia="Times"/>
          <w:b w:val="0"/>
          <w:i/>
          <w:color w:val="000000"/>
          <w:sz w:val="18"/>
        </w:rPr>
        <w:t>Giornale d’Italia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a laconic note Signor Gayda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declared that the words attributed by him to the Mahatma were written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 as he spoke them and in the presence of other witnesses. So far as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the facts of the case, the “demanti” of Mr. Gandhi may be correct in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Signor Gayda did not request a formal “interview”, and no such “interview” was </w:t>
      </w:r>
      <w:r>
        <w:rPr>
          <w:rFonts w:ascii="Times" w:hAnsi="Times" w:eastAsia="Times"/>
          <w:b w:val="0"/>
          <w:i w:val="0"/>
          <w:color w:val="000000"/>
          <w:sz w:val="18"/>
        </w:rPr>
        <w:t>granted.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information given to me, Signor Gayda was introduced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in a private house, and it was made perfectly clear to Mr. Gandhi who Signor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Gayda was. When Mr. Gandhi began to make the remarkable statements attributed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Signor Gayda, realizing their interest and anxious to make no mistake, asked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pencil and paper, which were given to him. Signor Gayda then wrote down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of Mr. Gandhi there and then in his presence and in that of a follower,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any word being spoken by either of them that the remarks were not for </w:t>
      </w:r>
      <w:r>
        <w:rPr>
          <w:rFonts w:ascii="Times" w:hAnsi="Times" w:eastAsia="Times"/>
          <w:b w:val="0"/>
          <w:i w:val="0"/>
          <w:color w:val="000000"/>
          <w:sz w:val="18"/>
        </w:rPr>
        <w:t>publication.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appear, therefore, from the version I have received that so far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substance of the remarks is concerned Signor Gayda, who, as I personally can testify,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understands English quite well, took down the utterance of the Mahatma with </w:t>
      </w:r>
      <w:r>
        <w:rPr>
          <w:rFonts w:ascii="Times" w:hAnsi="Times" w:eastAsia="Times"/>
          <w:b w:val="0"/>
          <w:i w:val="0"/>
          <w:color w:val="000000"/>
          <w:sz w:val="18"/>
        </w:rPr>
        <w:t>particular care.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IRABEHN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ECOLLECTION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recollection of the occasion, which occurred now two years and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ago, is as follows: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with his companions was invited to an informal gathering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of an Italian Countess in Rome, friend of the Italian Consul, Bombay (then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Rome). It was a long visit consisting of a drawing-room talk followed by light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refreshments and further general conversation. During the beginning of the visit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only member of our party with Gandhiji, the others dropping in later one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another. I was with Gandhiji during the whole visit except for 15 or 20 minutes near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end of the time when I went into the dining-room to prepare some fruits, etc., for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and to take some refreshment myself.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519</w:t>
      </w:r>
    </w:p>
    <w:p>
      <w:pPr>
        <w:sectPr>
          <w:pgSz w:w="9360" w:h="12960"/>
          <w:pgMar w:top="5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talk as far as I can now remember, the conversation was, to begin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with, somewhat social and varied. The Countess was busy introducing people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and leading off conversations on various topics. As the talk warmed up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three gentlemen from amongst the group became conspicuous by their persistent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questioning on the political and economic situation, and I remember one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 for a pencil and paper and beginning to make notes. After a little while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 of our company began to turn up and we soon moved into a bigger room next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dining-room. Here the conversation again became general except for a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 talk of Gandhiji with someone, the particulars of which I cannot now </w:t>
      </w:r>
      <w:r>
        <w:rPr>
          <w:rFonts w:ascii="Times" w:hAnsi="Times" w:eastAsia="Times"/>
          <w:b w:val="0"/>
          <w:i w:val="0"/>
          <w:color w:val="000000"/>
          <w:sz w:val="18"/>
        </w:rPr>
        <w:t>remember.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heard every word that Gandhiji uttered except for the few minutes I had gone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out. He was giving his usual replies to political and economic questions with rather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 force and plainness of language because of the difficulty the Italian gentlemen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in understanding English and because of the persistence of the questioners.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said some of the things attributed to him by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correspondent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been dumbfounded. It would have meant that he had thrown his ideals and </w:t>
      </w:r>
      <w:r>
        <w:rPr>
          <w:rFonts w:ascii="Times" w:hAnsi="Times" w:eastAsia="Times"/>
          <w:b w:val="0"/>
          <w:i w:val="0"/>
          <w:color w:val="000000"/>
          <w:sz w:val="18"/>
        </w:rPr>
        <w:t>beliefs to the winds, and I could no longer have looked to him as my guide and father.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3-11-1934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APPENDIX-III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PYARELAL’S NOTE ON GANDHIJI’S VIEWS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9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0"/>
        </w:rPr>
        <w:t>April 4, 1934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step is a logical corollary of the Poona decision. When mass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was suspended in August last under the Poona resolution it was expected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all those who could should offer individual resistance. The idea was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keep the spark of satyagraha alive till under favourable circumstances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could again develop white heat. It was assumed that those who took to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capable of developing independent inspiration and could go on indefinitely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any outside direction or guidance and in such an ideal manner what was lost in </w:t>
      </w:r>
      <w:r>
        <w:rPr>
          <w:rFonts w:ascii="Times" w:hAnsi="Times" w:eastAsia="Times"/>
          <w:b w:val="0"/>
          <w:i w:val="0"/>
          <w:color w:val="000000"/>
          <w:sz w:val="18"/>
        </w:rPr>
        <w:t>numbers would be more than made up by gain in quality.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Experience, however, has shown that the assumption made was unwarranted.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went in had not assimilated the spirit of satyagraha fully. Almost to a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individual civil resisters who were in the field were fighting because they felt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ought to, not because they must. Those who came out showed no impatience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rush back. Instead they hesitated and faltered. Even the best ones instead of feeling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spiritually exhilarated had experienced mental anguish in prison. No good can come </w:t>
      </w:r>
      <w:r>
        <w:rPr>
          <w:rFonts w:ascii="Times" w:hAnsi="Times" w:eastAsia="Times"/>
          <w:b w:val="0"/>
          <w:i w:val="0"/>
          <w:color w:val="000000"/>
          <w:sz w:val="18"/>
        </w:rPr>
        <w:t>out of sacrifice that is forced instead of being spontaneous and natural.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circumstances Bapu felt that the continuation of </w:t>
      </w:r>
      <w:r>
        <w:rPr>
          <w:rFonts w:ascii="Times" w:hAnsi="Times" w:eastAsia="Times"/>
          <w:b w:val="0"/>
          <w:i/>
          <w:color w:val="000000"/>
          <w:sz w:val="18"/>
        </w:rPr>
        <w:t>individual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would only result in internal decay. For coercive effect it was too </w:t>
      </w:r>
      <w:r>
        <w:rPr>
          <w:rFonts w:ascii="Times" w:hAnsi="Times" w:eastAsia="Times"/>
          <w:b w:val="0"/>
          <w:i w:val="0"/>
          <w:color w:val="000000"/>
          <w:sz w:val="18"/>
        </w:rPr>
        <w:t>insignificant; for spiritual effect too cumbersome and heterogeneous. Because it</w:t>
      </w:r>
    </w:p>
    <w:p>
      <w:pPr>
        <w:autoSpaceDN w:val="0"/>
        <w:autoSpaceDE w:val="0"/>
        <w:widowControl/>
        <w:spacing w:line="220" w:lineRule="exact" w:before="3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6-4-1934  Gandhiji expressed the views in talks with Dr. M. 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Ansari, Dr. B. C. Roy and Bhulabhai Desai. The source bears Gandhiji’s corrections. </w:t>
      </w:r>
      <w:r>
        <w:rPr>
          <w:rFonts w:ascii="Times" w:hAnsi="Times" w:eastAsia="Times"/>
          <w:b w:val="0"/>
          <w:i w:val="0"/>
          <w:color w:val="000000"/>
          <w:sz w:val="18"/>
        </w:rPr>
        <w:t>A similar report was also made by Raojibhai Patel.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talks were held on April 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proved inadequate for producing immediate political results it failed to satisfy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patriotic instinct of the terrorist, and because its quality was indifferent it failed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 the spirit of his idealism which craved for intenser and intenser forms of </w:t>
      </w:r>
      <w:r>
        <w:rPr>
          <w:rFonts w:ascii="Times" w:hAnsi="Times" w:eastAsia="Times"/>
          <w:b w:val="0"/>
          <w:i w:val="0"/>
          <w:color w:val="000000"/>
          <w:sz w:val="18"/>
        </w:rPr>
        <w:t>self-expression and self-sacrifice.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step is an essay on Bapu’s part, to purify and intensify the ideal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to the last degree. There was danger of indifferent numbers smothering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flame of his individual satyagraha when it should burn the brightest and of diluting its </w:t>
      </w:r>
      <w:r>
        <w:rPr>
          <w:rFonts w:ascii="Times" w:hAnsi="Times" w:eastAsia="Times"/>
          <w:b w:val="0"/>
          <w:i w:val="0"/>
          <w:color w:val="000000"/>
          <w:sz w:val="18"/>
        </w:rPr>
        <w:t>potency. Unadulterated by numbers it should prove more efficacious.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as it is, Bapu feels that it would be possible to put thousands of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resisters in the field, if not today, in the very near future. Of that his experience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Harijan tour has left him in no doubt. But now he has discovered that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 fight the plan of civil disobedience as it has been practised so far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be radically modified and extended. In what way he cannot say at present.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 succeeded in harnessing the classes to our cause. They have uniformly failed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rise to the occasion and unsupported by the classes the masses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overwhelmed. In other words Bapu has suddenly discovered that we were advancing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a blind alley. It was absolutely essential to retrace the steps. Even if all had gone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with the mass movement this reorientation of the strategy should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inevitable sooner or later. That being so, Bapu is anxious to save to the utmost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remnants of his disorganized force and give the country time to reorganize, rest and </w:t>
      </w:r>
      <w:r>
        <w:rPr>
          <w:rFonts w:ascii="Times" w:hAnsi="Times" w:eastAsia="Times"/>
          <w:b w:val="0"/>
          <w:i w:val="0"/>
          <w:color w:val="000000"/>
          <w:sz w:val="18"/>
        </w:rPr>
        <w:t>recuperate.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remained the ideal satyagrahi. Because the next fight, as Bapu conceives,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planned on a different pattern. Bapu would not like even a perfect satyagrahi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to go on. To do so would be wasteful. It would be, to use his own simile, like </w:t>
      </w:r>
      <w:r>
        <w:rPr>
          <w:rFonts w:ascii="Times" w:hAnsi="Times" w:eastAsia="Times"/>
          <w:b w:val="0"/>
          <w:i w:val="0"/>
          <w:color w:val="000000"/>
          <w:sz w:val="18"/>
        </w:rPr>
        <w:t>cashing a good cheque at the wrong bank, at the wrong time.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far back as August 1933 the feeling had come upon him that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internally wrong in the movement somewhere. But at that time,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the quick succession of his fasts and then owing to the Harijan tour,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analyse that feeling further. “The step I have taken today ought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taken after the Poona Pact. That was the right time for it,” he remarked the other day.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arrest of every worker since then has jarred upon me. But I have ignorantly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things to drift like an improvident speculator who fails to pull himself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every fresh deal would make the chance of his ultimate solvency more and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remote.” On another occasion he said, “by allowing my best men to go now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be bargaining for the survival of the unfittest. The fittest would be reduced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utter wrecks for want of a proper grounding, leaving the field a barren waste after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gone”. Instead, therefore, of making a holocaust of his old guard he has chosen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 the civil disobedience forces that were lying locked up owing to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stalemate to combat in whatever ways it might be possible the fresh rivets that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sought to be fastened upon the country. In the mean time he himself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active in his laboratory making fresh researches in satyagraha. And given time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God’s grace he expects to discover a weapon that would give us what we have lacked </w:t>
      </w:r>
      <w:r>
        <w:rPr>
          <w:rFonts w:ascii="Times" w:hAnsi="Times" w:eastAsia="Times"/>
          <w:b w:val="0"/>
          <w:i w:val="0"/>
          <w:color w:val="000000"/>
          <w:sz w:val="18"/>
        </w:rPr>
        <w:t>so far.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it be noted here that what Gandhiji has said about the imperfection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 in connection with individual civil resistance does not apply to all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taken place before the Poona resolution. Perfect satyagraha was essential for </w:t>
      </w:r>
      <w:r>
        <w:rPr>
          <w:rFonts w:ascii="Times" w:hAnsi="Times" w:eastAsia="Times"/>
          <w:b w:val="0"/>
          <w:i w:val="0"/>
          <w:color w:val="000000"/>
          <w:sz w:val="18"/>
        </w:rPr>
        <w:t>individual resistance, not for mass resistance. The mistake lay in sanctioning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63 : 18 JANUARY, 1934 - 19 MAY,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521</w:t>
      </w:r>
    </w:p>
    <w:p>
      <w:pPr>
        <w:sectPr>
          <w:pgSz w:w="9360" w:h="12960"/>
          <w:pgMar w:top="5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individual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civil resistance when perfect satyagrahis were not forthcoming. If the mass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had to be started tomorrow we would not have to wait for perfect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satyagrahis. There is therefore no cause to feel despondent about the future of mass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satyagraha; because perfection is not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sine qua non </w:t>
      </w:r>
      <w:r>
        <w:rPr>
          <w:rFonts w:ascii="Times" w:hAnsi="Times" w:eastAsia="Times"/>
          <w:b w:val="0"/>
          <w:i w:val="0"/>
          <w:color w:val="000000"/>
          <w:sz w:val="18"/>
        </w:rPr>
        <w:t>of mass civil disobedience.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freedom to offer civil resistance for specific purposes is there. But an 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extensive exercise of it is not envisaged. The country has to pass through a period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darkness, depression and reaction. But Bapu has faith that there is sufficient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vitality in the nation to enable it to pull itself through the morass. The length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of recuperation can be curtailed by the civil resisters of today deporting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as ideal constructive workers and using all the energy set free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resistance to free the country from the paralysis that has overtaken it,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allowing it to be dissipated by despondency or self-indulgence. Here I may add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now Bapu’s mind is teeming with fresh constructive projects. He contemplates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covering [the country] with new institutions and organizations that would be based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 ideals adulterated with heavy doses of compromise as was the case with our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institutions but would be erected on pure unwatered principles. The old institutions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good enough for their time but institutions that we now need to carry us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remaining stage of our journey need to be differently patterned. It is good therefore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way that old institutions have disappeared leaving the ground clear for the rise of </w:t>
      </w:r>
      <w:r>
        <w:rPr>
          <w:rFonts w:ascii="Times" w:hAnsi="Times" w:eastAsia="Times"/>
          <w:b w:val="0"/>
          <w:i w:val="0"/>
          <w:color w:val="000000"/>
          <w:sz w:val="18"/>
        </w:rPr>
        <w:t>new ones.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 it should be remembered that the fight for independence has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up. Civil disobedience has not been suspended. It remains the official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of the Congress. If the Government will not tolerate the sanction of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by the Congress even when it was confined to Bapu alone and foreclosed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everyone else, it would be best for the Congress to remain under suspension.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Ansari, Bhulabhai and Dr. Roy have agreed that the Congress must not repudiate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Bapu’s civil resistance, come what may. For to do so would spell death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If, however, the Government recognizes civil disobedience as a legitimate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weapon by restoring the Congress unconditionally after Bapu’s latest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statement, it would be open to the Congress to adopt the Council programme while </w:t>
      </w:r>
      <w:r>
        <w:rPr>
          <w:rFonts w:ascii="Times" w:hAnsi="Times" w:eastAsia="Times"/>
          <w:b w:val="0"/>
          <w:i w:val="0"/>
          <w:color w:val="000000"/>
          <w:sz w:val="18"/>
        </w:rPr>
        <w:t>recognizing civil disobedience as an alternative weapon.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conditions about the resumption of civil disobedience during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lifetime for the attainment of swaraj should not worry an intelligent satyagrahi.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realized that owing to the self-imposed restrictions by Gandhiji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 of grace several things had to be left unsaid in his statement. There is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in that statement to prevent the nation from launching upon individual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of the direct and the most extensive type to secure Gandhiji’s release,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instance, if the authorities should choose to indefinitely incarcerate him. Even in </w:t>
      </w:r>
      <w:r>
        <w:rPr>
          <w:rFonts w:ascii="Times" w:hAnsi="Times" w:eastAsia="Times"/>
          <w:b w:val="0"/>
          <w:i w:val="0"/>
          <w:color w:val="000000"/>
          <w:sz w:val="18"/>
        </w:rPr>
        <w:t>1930 mass fight had that for culminating point.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9140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36" w:right="1404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