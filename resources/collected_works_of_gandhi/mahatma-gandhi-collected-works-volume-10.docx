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LETTER TO LORD AMPTHILL</w:t>
      </w:r>
    </w:p>
    <w:p>
      <w:pPr>
        <w:autoSpaceDN w:val="0"/>
        <w:autoSpaceDE w:val="0"/>
        <w:widowControl/>
        <w:spacing w:line="320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70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5, 1909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LORD,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acknowledge your two letters of yesterday’s date.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send you copies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your letters at the earliest opportunity.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reply to yours of the 3rd instant has already gone </w:t>
      </w:r>
      <w:r>
        <w:rPr>
          <w:rFonts w:ascii="Times" w:hAnsi="Times" w:eastAsia="Times"/>
          <w:b w:val="0"/>
          <w:i w:val="0"/>
          <w:color w:val="000000"/>
          <w:sz w:val="22"/>
        </w:rPr>
        <w:t>forward.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allegation as to the question of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being a new question—I deal with it on a separate sheet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order to enable you to use it without having to refer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The terms of the proposed amendment to be submitted are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herewith.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fully realise that the difficulty will be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right. I have given many an anxious night to find 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without insisting on the “right”, but I have failed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short of it, in my humble opinion, implies a record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Statute-book of the Colony of racial inferiority, and this reply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also the reply to Your Lordship’s suggestion that,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enumeration of demands, the status of educated Indians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replaced by “the occasional admission of the few highly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Indians” , etc. Any such substitution is not possible because the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that of getting the few educated Indians admitted,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essentially that of having the potential or theoretical right recognised.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Physicians, lawyers, etc., have been mentioned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in order to emphasise the tangible consequences of a denial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“right”, and this became necessary in order to satisfy Mr. </w:t>
      </w:r>
      <w:r>
        <w:rPr>
          <w:rFonts w:ascii="Times" w:hAnsi="Times" w:eastAsia="Times"/>
          <w:b w:val="0"/>
          <w:i w:val="0"/>
          <w:color w:val="000000"/>
          <w:sz w:val="22"/>
        </w:rPr>
        <w:t>Cartwright’s friends as …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[Colon]ial stand [point it] is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know in a tangible form that our demand does not involve the </w:t>
      </w:r>
      <w:r>
        <w:rPr>
          <w:rFonts w:ascii="Times" w:hAnsi="Times" w:eastAsia="Times"/>
          <w:b w:val="0"/>
          <w:i w:val="0"/>
          <w:color w:val="000000"/>
          <w:sz w:val="22"/>
        </w:rPr>
        <w:t>admission of more than six such Indians into the Colony; as a matter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Ampthill had asked for copies of his letters to Gandhiji, as he had not </w:t>
      </w:r>
      <w:r>
        <w:rPr>
          <w:rFonts w:ascii="Times" w:hAnsi="Times" w:eastAsia="Times"/>
          <w:b w:val="0"/>
          <w:i w:val="0"/>
          <w:color w:val="000000"/>
          <w:sz w:val="18"/>
        </w:rPr>
        <w:t>retained any with him.</w:t>
      </w:r>
    </w:p>
    <w:p>
      <w:pPr>
        <w:autoSpaceDN w:val="0"/>
        <w:autoSpaceDE w:val="0"/>
        <w:widowControl/>
        <w:spacing w:line="220" w:lineRule="exact" w:before="2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Ampthill”, 4-8-1909.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enclosure 1.</w:t>
      </w:r>
    </w:p>
    <w:p>
      <w:pPr>
        <w:autoSpaceDN w:val="0"/>
        <w:autoSpaceDE w:val="0"/>
        <w:widowControl/>
        <w:spacing w:line="20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original enclosure is not available. But the text of the amendment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by Gandhiji, which was forwarded by Lord Ampthill to General Smuts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August 10, is given here as enclosure 2. For the proviso later on added to it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Ampthill”,9-8-1909.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>Some words are missing here.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fact, there may not be even two per year applying for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and, personally, I should want no assurance from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that they would admit six or a smaller number.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being conceded, mere admission is a matter of detail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 confess that , had it been purely a question of admitting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Indians, I should never have advised tremendous suffering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>part of my countrymen of the Transvaal.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much obliged to Your Lordship for your further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suggestions as to improving the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In concert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Ritch, I am attending to it directly. After the suggestions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incorporated, I will have a few copies struck and will forward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but final order for printing them will not be given until I have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your approval and permission to circulate it.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302" w:lineRule="exact" w:before="10" w:after="0"/>
        <w:ind w:left="1152" w:right="115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ENCLOSURE 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TO THE 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LLEGATION THAT THE</w:t>
      </w:r>
      <w:r>
        <w:rPr>
          <w:rFonts w:ascii="Times" w:hAnsi="Times" w:eastAsia="Times"/>
          <w:b w:val="0"/>
          <w:i w:val="0"/>
          <w:color w:val="000000"/>
          <w:sz w:val="2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UESTION OF </w:t>
      </w:r>
      <w:r>
        <w:rPr>
          <w:rFonts w:ascii="Times" w:hAnsi="Times" w:eastAsia="Times"/>
          <w:b w:val="0"/>
          <w:i w:val="0"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DUCATED 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NDIANS 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 </w:t>
      </w: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UESTION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to bear in mind that there were two conferences;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in the January of 1908 when Mr. Gandhi was still in prison.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that time the question of educated Indians was not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no such mention was necessary. This is so because the repeal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Act 2 of 1907, on condition of voluntary registration being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through, would have automatically re-instated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>possessing educational attainments.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conference took place on the 20th August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Executive Council and the leaders of the Progressive Party,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Cartwright, Mr. Gandhi and Mr. Quinn. This is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which it is alleged that the question of educated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among the points discussed. This allegation received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refutation in General Botha’s despatch, No. 528, dated the 5th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 1908, at page 43, cd. 4327. General Botha says there: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ninth subject of discussion was the fresh demand made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of Asiatics not claiming previous domicile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but who could pass an education test.” This is an admission </w:t>
      </w:r>
      <w:r>
        <w:rPr>
          <w:rFonts w:ascii="Times" w:hAnsi="Times" w:eastAsia="Times"/>
          <w:b w:val="0"/>
          <w:i w:val="0"/>
          <w:color w:val="000000"/>
          <w:sz w:val="22"/>
        </w:rPr>
        <w:t>that this subject was discussed at the conference, but, it is claimed by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of Transvaal Indian Case”, 16-7-1909.</w:t>
      </w:r>
    </w:p>
    <w:p>
      <w:pPr>
        <w:autoSpaceDN w:val="0"/>
        <w:autoSpaceDE w:val="0"/>
        <w:widowControl/>
        <w:spacing w:line="210" w:lineRule="exact" w:before="3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sentenced to two months’ imprisonment on January 10, 1908,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was released on January 30 following the settlement;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“Trial at </w:t>
      </w:r>
      <w:r>
        <w:rPr>
          <w:rFonts w:ascii="Times" w:hAnsi="Times" w:eastAsia="Times"/>
          <w:b w:val="0"/>
          <w:i w:val="0"/>
          <w:color w:val="000000"/>
          <w:sz w:val="18"/>
        </w:rPr>
        <w:t>Johannesburg”,  10-1-1908  and   “Interview to “the Transvaal Leader”, 30-1-1908.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Botha, it was a fresh demand brought up there. But this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wrong, as is shown from the correspondence between  Mr. Smuts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Gandhi, commencing from the 22nd February 1908.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Indeed,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fact, the conference was brought about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 that were going on with General Smuts for repeal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fell through, inasmuch as General Smuts imposed a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as to the prohibition of educated British Indians before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repeal the Act. Moreover, in the …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[above quotation] a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ministers had previously decided was inadmissible and even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been otherwise, it is difficult to see by what means a Bill providing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immigration of Asiatics and the clause in question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through either of the Houses of Parliament in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universal feeling of the white colonists on the subject.”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added that at this conference there was no agreement come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leaders retired with distinct instructions from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Executive Council and the Progressive Leaders that they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before their respective committees the points that were discussed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 and inform General Smuts of the decision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committees. Accordingly and immediately, Asiatic meetings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held, and both Messrs Gandhi and Quinn reported to General Smuts.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Blue-book above-mentioned, the whole of the letter written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special request of the Private Secretary to Mr. Smuts is not given.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are the opening sentences from the letter to Mr. Lane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(Mr. Smuts’ Private Secretary), dated the 20th August: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Cartwright told me that I should write to you what I told him as to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decision of the meeting today, and to give my impressions also.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placed before the meeting, for the third time today, the terms that I told them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Government were prepared to offer, and I told them further that these would form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 Acceptable compromise, if some provision was made for highly educated Indians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Mr. Sorabjee’s re-instatement; but the meeting would not listen to anything short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repeal of the Asiatic act and the recognition of highly educated Indians under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general clause of the Immigrants’ Restriction Act. All I could persuade them to accept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that, the statutory right being recognised, there would be no objection to an</w:t>
      </w:r>
    </w:p>
    <w:p>
      <w:pPr>
        <w:autoSpaceDN w:val="0"/>
        <w:autoSpaceDE w:val="0"/>
        <w:widowControl/>
        <w:spacing w:line="25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administrative discrimination against educated Indians, so that only the most highly </w:t>
      </w:r>
      <w:r>
        <w:rPr>
          <w:rFonts w:ascii="Times" w:hAnsi="Times" w:eastAsia="Times"/>
          <w:b w:val="0"/>
          <w:i w:val="0"/>
          <w:color w:val="000000"/>
          <w:sz w:val="18"/>
        </w:rPr>
        <w:t>educated Indians could enter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General Smuts”, 22-2-1908.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Some words are missing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E.F.c.Lane”, 20-8-1908.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Ampthill, acknowledging this letter on August 7, wrote that this </w:t>
      </w:r>
      <w:r>
        <w:rPr>
          <w:rFonts w:ascii="Times" w:hAnsi="Times" w:eastAsia="Times"/>
          <w:b w:val="0"/>
          <w:i w:val="0"/>
          <w:color w:val="000000"/>
          <w:sz w:val="18"/>
        </w:rPr>
        <w:t>memorandum seemed to be quite convincing and would be of immediate use to him.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[ENCLOSURE 2]</w:t>
      </w:r>
    </w:p>
    <w:p>
      <w:pPr>
        <w:autoSpaceDN w:val="0"/>
        <w:autoSpaceDE w:val="0"/>
        <w:widowControl/>
        <w:spacing w:line="320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MENDMENT</w:t>
      </w:r>
    </w:p>
    <w:p>
      <w:pPr>
        <w:autoSpaceDN w:val="0"/>
        <w:tabs>
          <w:tab w:pos="3690" w:val="left"/>
          <w:tab w:pos="4810" w:val="left"/>
          <w:tab w:pos="6210" w:val="left"/>
        </w:tabs>
        <w:autoSpaceDE w:val="0"/>
        <w:widowControl/>
        <w:spacing w:line="294" w:lineRule="exact" w:before="0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sub-section 1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</w:p>
    <w:p>
      <w:pPr>
        <w:autoSpaceDN w:val="0"/>
        <w:tabs>
          <w:tab w:pos="3330" w:val="left"/>
        </w:tabs>
        <w:autoSpaceDE w:val="0"/>
        <w:widowControl/>
        <w:spacing w:line="294" w:lineRule="exact" w:before="0" w:after="0"/>
        <w:ind w:left="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Section 2 of the Immigrants’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sub-section 1. as follows:</w:t>
      </w:r>
    </w:p>
    <w:p>
      <w:pPr>
        <w:autoSpaceDN w:val="0"/>
        <w:tabs>
          <w:tab w:pos="3690" w:val="left"/>
          <w:tab w:pos="4470" w:val="left"/>
          <w:tab w:pos="5930" w:val="left"/>
        </w:tabs>
        <w:autoSpaceDE w:val="0"/>
        <w:widowControl/>
        <w:spacing w:line="294" w:lineRule="exact" w:before="0" w:after="0"/>
        <w:ind w:left="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Restriction Act No. 15 of 1907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when</w:t>
      </w:r>
    </w:p>
    <w:p>
      <w:pPr>
        <w:autoSpaceDN w:val="0"/>
        <w:tabs>
          <w:tab w:pos="3330" w:val="left"/>
        </w:tabs>
        <w:autoSpaceDE w:val="0"/>
        <w:widowControl/>
        <w:spacing w:line="294" w:lineRule="exact" w:before="0" w:after="0"/>
        <w:ind w:left="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reads as follows: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asked whether within or outside</w:t>
      </w:r>
    </w:p>
    <w:p>
      <w:pPr>
        <w:autoSpaceDN w:val="0"/>
        <w:tabs>
          <w:tab w:pos="1230" w:val="left"/>
          <w:tab w:pos="2690" w:val="left"/>
          <w:tab w:pos="3330" w:val="left"/>
        </w:tabs>
        <w:autoSpaceDE w:val="0"/>
        <w:widowControl/>
        <w:spacing w:line="294" w:lineRule="exact" w:before="0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this Colony by a duly authorised</w:t>
      </w:r>
    </w:p>
    <w:p>
      <w:pPr>
        <w:autoSpaceDN w:val="0"/>
        <w:tabs>
          <w:tab w:pos="3330" w:val="left"/>
        </w:tabs>
        <w:autoSpaceDE w:val="0"/>
        <w:widowControl/>
        <w:spacing w:line="294" w:lineRule="exact" w:before="0" w:after="0"/>
        <w:ind w:left="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whether within or outside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officer shall be unable through</w:t>
      </w:r>
    </w:p>
    <w:p>
      <w:pPr>
        <w:autoSpaceDN w:val="0"/>
        <w:tabs>
          <w:tab w:pos="3330" w:val="left"/>
        </w:tabs>
        <w:autoSpaceDE w:val="0"/>
        <w:widowControl/>
        <w:spacing w:line="294" w:lineRule="exact" w:before="0" w:after="0"/>
        <w:ind w:left="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Colony by a duly authorised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deficient education to pass an</w:t>
      </w:r>
    </w:p>
    <w:p>
      <w:pPr>
        <w:autoSpaceDN w:val="0"/>
        <w:tabs>
          <w:tab w:pos="3330" w:val="left"/>
        </w:tabs>
        <w:autoSpaceDE w:val="0"/>
        <w:widowControl/>
        <w:spacing w:line="294" w:lineRule="exact" w:before="0" w:after="0"/>
        <w:ind w:left="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shall be unable through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examination test in an European</w:t>
      </w:r>
    </w:p>
    <w:p>
      <w:pPr>
        <w:autoSpaceDN w:val="0"/>
        <w:tabs>
          <w:tab w:pos="3330" w:val="left"/>
          <w:tab w:pos="4410" w:val="left"/>
          <w:tab w:pos="4990" w:val="left"/>
          <w:tab w:pos="5630" w:val="left"/>
          <w:tab w:pos="6110" w:val="left"/>
        </w:tabs>
        <w:autoSpaceDE w:val="0"/>
        <w:widowControl/>
        <w:spacing w:line="294" w:lineRule="exact" w:before="0" w:after="0"/>
        <w:ind w:left="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deficient education to write 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set;</w:t>
      </w:r>
    </w:p>
    <w:p>
      <w:pPr>
        <w:autoSpaceDN w:val="0"/>
        <w:tabs>
          <w:tab w:pos="3330" w:val="left"/>
        </w:tabs>
        <w:autoSpaceDE w:val="0"/>
        <w:widowControl/>
        <w:spacing w:line="294" w:lineRule="exact" w:before="0" w:after="0"/>
        <w:ind w:left="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(from dictation or otherwise)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provided that for the purposes of</w:t>
      </w:r>
    </w:p>
    <w:p>
      <w:pPr>
        <w:autoSpaceDN w:val="0"/>
        <w:tabs>
          <w:tab w:pos="3330" w:val="left"/>
        </w:tabs>
        <w:autoSpaceDE w:val="0"/>
        <w:widowControl/>
        <w:spacing w:line="294" w:lineRule="exact" w:before="0" w:after="0"/>
        <w:ind w:left="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sign in the characters of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this Section Yiddish shall be</w:t>
      </w:r>
    </w:p>
    <w:p>
      <w:pPr>
        <w:autoSpaceDN w:val="0"/>
        <w:tabs>
          <w:tab w:pos="3330" w:val="left"/>
          <w:tab w:pos="4450" w:val="left"/>
          <w:tab w:pos="4950" w:val="left"/>
          <w:tab w:pos="5510" w:val="left"/>
        </w:tabs>
        <w:autoSpaceDE w:val="0"/>
        <w:widowControl/>
        <w:spacing w:line="294" w:lineRule="exact" w:before="0" w:after="0"/>
        <w:ind w:left="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European language an applic-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European</w:t>
      </w:r>
    </w:p>
    <w:p>
      <w:pPr>
        <w:autoSpaceDN w:val="0"/>
        <w:tabs>
          <w:tab w:pos="3330" w:val="left"/>
        </w:tabs>
        <w:autoSpaceDE w:val="0"/>
        <w:widowControl/>
        <w:spacing w:line="294" w:lineRule="exact" w:before="0" w:after="0"/>
        <w:ind w:left="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ation for permission to enter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language and provided further</w:t>
      </w:r>
    </w:p>
    <w:p>
      <w:pPr>
        <w:autoSpaceDN w:val="0"/>
        <w:tabs>
          <w:tab w:pos="3330" w:val="left"/>
          <w:tab w:pos="4370" w:val="left"/>
        </w:tabs>
        <w:autoSpaceDE w:val="0"/>
        <w:widowControl/>
        <w:spacing w:line="294" w:lineRule="exact" w:before="0" w:after="0"/>
        <w:ind w:left="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or such other document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Immigration Officer</w:t>
      </w:r>
    </w:p>
    <w:p>
      <w:pPr>
        <w:autoSpaceDN w:val="0"/>
        <w:tabs>
          <w:tab w:pos="3330" w:val="left"/>
        </w:tabs>
        <w:autoSpaceDE w:val="0"/>
        <w:widowControl/>
        <w:spacing w:line="294" w:lineRule="exact" w:before="0" w:after="0"/>
        <w:ind w:left="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such officer may require;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shall have full discretion as to the</w:t>
      </w:r>
    </w:p>
    <w:p>
      <w:pPr>
        <w:autoSpaceDN w:val="0"/>
        <w:tabs>
          <w:tab w:pos="3330" w:val="left"/>
        </w:tabs>
        <w:autoSpaceDE w:val="0"/>
        <w:widowControl/>
        <w:spacing w:line="294" w:lineRule="exact" w:before="0" w:after="0"/>
        <w:ind w:left="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that for the purpose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nature of the examination which</w:t>
      </w:r>
    </w:p>
    <w:p>
      <w:pPr>
        <w:autoSpaceDN w:val="0"/>
        <w:tabs>
          <w:tab w:pos="3330" w:val="left"/>
        </w:tabs>
        <w:autoSpaceDE w:val="0"/>
        <w:widowControl/>
        <w:spacing w:line="294" w:lineRule="exact" w:before="0" w:after="0"/>
        <w:ind w:left="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sub-section Yiddish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may vary in respect of persons or</w:t>
      </w:r>
    </w:p>
    <w:p>
      <w:pPr>
        <w:autoSpaceDN w:val="0"/>
        <w:tabs>
          <w:tab w:pos="3330" w:val="left"/>
        </w:tabs>
        <w:autoSpaceDE w:val="0"/>
        <w:widowControl/>
        <w:spacing w:line="294" w:lineRule="exact" w:before="0" w:after="0"/>
        <w:ind w:left="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accepted as an European lang-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classes and that the decision of</w:t>
      </w:r>
    </w:p>
    <w:p>
      <w:pPr>
        <w:autoSpaceDN w:val="0"/>
        <w:tabs>
          <w:tab w:pos="3330" w:val="left"/>
          <w:tab w:pos="3870" w:val="left"/>
          <w:tab w:pos="5290" w:val="left"/>
          <w:tab w:pos="6230" w:val="left"/>
        </w:tabs>
        <w:autoSpaceDE w:val="0"/>
        <w:widowControl/>
        <w:spacing w:line="294" w:lineRule="exact" w:before="0" w:after="0"/>
        <w:ind w:left="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uage; provided further that”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</w:t>
      </w:r>
    </w:p>
    <w:p>
      <w:pPr>
        <w:autoSpaceDN w:val="0"/>
        <w:tabs>
          <w:tab w:pos="3330" w:val="left"/>
        </w:tabs>
        <w:autoSpaceDE w:val="0"/>
        <w:widowControl/>
        <w:spacing w:line="294" w:lineRule="exact" w:before="0" w:after="0"/>
        <w:ind w:left="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(what follows is immaterial)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respect of the examination shall</w:t>
      </w:r>
    </w:p>
    <w:p>
      <w:pPr>
        <w:autoSpaceDN w:val="0"/>
        <w:autoSpaceDE w:val="0"/>
        <w:widowControl/>
        <w:spacing w:line="294" w:lineRule="exact" w:before="0" w:after="0"/>
        <w:ind w:left="0" w:right="1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not be subject to review by or</w:t>
      </w:r>
    </w:p>
    <w:p>
      <w:pPr>
        <w:autoSpaceDN w:val="0"/>
        <w:autoSpaceDE w:val="0"/>
        <w:widowControl/>
        <w:spacing w:line="294" w:lineRule="exact" w:before="0" w:after="0"/>
        <w:ind w:left="0" w:right="1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appeal to the Supreme Court or</w:t>
      </w:r>
    </w:p>
    <w:p>
      <w:pPr>
        <w:autoSpaceDN w:val="0"/>
        <w:autoSpaceDE w:val="0"/>
        <w:widowControl/>
        <w:spacing w:line="294" w:lineRule="exact" w:before="0" w:after="0"/>
        <w:ind w:left="0" w:right="1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any other Courts of the Colony,</w:t>
      </w:r>
    </w:p>
    <w:p>
      <w:pPr>
        <w:autoSpaceDN w:val="0"/>
        <w:autoSpaceDE w:val="0"/>
        <w:widowControl/>
        <w:spacing w:line="294" w:lineRule="exact" w:before="0" w:after="0"/>
        <w:ind w:left="0" w:right="1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and provided further that any</w:t>
      </w:r>
    </w:p>
    <w:p>
      <w:pPr>
        <w:autoSpaceDN w:val="0"/>
        <w:autoSpaceDE w:val="0"/>
        <w:widowControl/>
        <w:spacing w:line="294" w:lineRule="exact" w:before="0" w:after="0"/>
        <w:ind w:left="0" w:right="1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Asiatic passing the examination</w:t>
      </w:r>
    </w:p>
    <w:p>
      <w:pPr>
        <w:autoSpaceDN w:val="0"/>
        <w:tabs>
          <w:tab w:pos="3910" w:val="left"/>
          <w:tab w:pos="4490" w:val="left"/>
          <w:tab w:pos="4950" w:val="left"/>
          <w:tab w:pos="5590" w:val="left"/>
          <w:tab w:pos="6130" w:val="left"/>
        </w:tabs>
        <w:autoSpaceDE w:val="0"/>
        <w:widowControl/>
        <w:spacing w:line="294" w:lineRule="exact" w:before="0" w:after="0"/>
        <w:ind w:left="33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</w:p>
    <w:p>
      <w:pPr>
        <w:autoSpaceDN w:val="0"/>
        <w:autoSpaceDE w:val="0"/>
        <w:widowControl/>
        <w:spacing w:line="294" w:lineRule="exact" w:before="0" w:after="0"/>
        <w:ind w:left="0" w:right="1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Immigration Officer and not</w:t>
      </w:r>
    </w:p>
    <w:p>
      <w:pPr>
        <w:autoSpaceDN w:val="0"/>
        <w:autoSpaceDE w:val="0"/>
        <w:widowControl/>
        <w:spacing w:line="294" w:lineRule="exact" w:before="0" w:after="0"/>
        <w:ind w:left="0" w:right="1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being otherwise in terms of this</w:t>
      </w:r>
    </w:p>
    <w:p>
      <w:pPr>
        <w:autoSpaceDN w:val="0"/>
        <w:tabs>
          <w:tab w:pos="3970" w:val="left"/>
          <w:tab w:pos="5010" w:val="left"/>
          <w:tab w:pos="5450" w:val="left"/>
        </w:tabs>
        <w:autoSpaceDE w:val="0"/>
        <w:widowControl/>
        <w:spacing w:line="294" w:lineRule="exact" w:before="0" w:after="0"/>
        <w:ind w:left="33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prohibited</w:t>
      </w:r>
    </w:p>
    <w:p>
      <w:pPr>
        <w:autoSpaceDN w:val="0"/>
        <w:autoSpaceDE w:val="0"/>
        <w:widowControl/>
        <w:spacing w:line="294" w:lineRule="exact" w:before="0" w:after="0"/>
        <w:ind w:left="0" w:right="1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immigrant shall not be subject to</w:t>
      </w:r>
    </w:p>
    <w:p>
      <w:pPr>
        <w:autoSpaceDN w:val="0"/>
        <w:autoSpaceDE w:val="0"/>
        <w:widowControl/>
        <w:spacing w:line="294" w:lineRule="exact" w:before="0" w:after="0"/>
        <w:ind w:left="0" w:right="1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the provisions of Act 36 of 1908,</w:t>
      </w:r>
    </w:p>
    <w:p>
      <w:pPr>
        <w:autoSpaceDN w:val="0"/>
        <w:autoSpaceDE w:val="0"/>
        <w:widowControl/>
        <w:spacing w:line="294" w:lineRule="exact" w:before="0" w:after="0"/>
        <w:ind w:left="0" w:right="11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provided further that”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OTES</w:t>
      </w: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EREON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If Act 2 of 1907 had been repealed and if there were no Act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36 of 1908, there would be no occasion for reference to Act 36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proposed amendment. But the reference has become necessary as Act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contains a removal clause, and as sub-section 4 of Section 2 of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 provides that any person being subject to a removal order becomes </w:t>
      </w:r>
      <w:r>
        <w:rPr>
          <w:rFonts w:ascii="Times" w:hAnsi="Times" w:eastAsia="Times"/>
          <w:b w:val="0"/>
          <w:i w:val="0"/>
          <w:color w:val="000000"/>
          <w:sz w:val="22"/>
        </w:rPr>
        <w:t>a prohibited immigrant in spite of his passing the examination tests.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Said sub-section 4 reads as follows: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Any person who at the date of his entering or attempting to enter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 is subject or would if he entered this Colony be subject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provisions of any law in force at such date which might render him liable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either at such date or thereafter if found therein to be removed from or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ordered to leave this Colony whether on conviction of any offence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law or for failure to comply with its provision or otherwise in accordance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its provisions, provided that such conviction be not result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 by such person elsewhere than in this Colony of an offence for </w:t>
      </w:r>
      <w:r>
        <w:rPr>
          <w:rFonts w:ascii="Times" w:hAnsi="Times" w:eastAsia="Times"/>
          <w:b w:val="0"/>
          <w:i w:val="0"/>
          <w:color w:val="000000"/>
          <w:sz w:val="18"/>
        </w:rPr>
        <w:t>which he has received a free pardon.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proposed amendment as to examination has been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satisfy the objection raised by General Smuts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law may not contain sufficient discretion for the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Officer, to warrant him putting one test before one immigrant and a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test before another.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Colonial Office Records : 291/142; also, from a photostat : of the typewritten </w:t>
      </w:r>
      <w:r>
        <w:rPr>
          <w:rFonts w:ascii="Times" w:hAnsi="Times" w:eastAsia="Times"/>
          <w:b w:val="0"/>
          <w:i w:val="0"/>
          <w:color w:val="000000"/>
          <w:sz w:val="18"/>
        </w:rPr>
        <w:t>office copy : S. N. 4980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5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 LETTER  TO  UNDER  SECRETARY  FOR  COLONIES</w:t>
      </w:r>
    </w:p>
    <w:p>
      <w:pPr>
        <w:autoSpaceDN w:val="0"/>
        <w:autoSpaceDE w:val="0"/>
        <w:widowControl/>
        <w:spacing w:line="244" w:lineRule="exact" w:before="148" w:after="0"/>
        <w:ind w:left="507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6,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acknowledge your letter of the 4th instant, in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Lord Crewe will be willing to see my colleague and 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Tuesday the 10th instant at 3.30 p.m., in reference to the 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in the Transvaal. My colleague and I will wait upon. </w:t>
      </w:r>
      <w:r>
        <w:rPr>
          <w:rFonts w:ascii="Times" w:hAnsi="Times" w:eastAsia="Times"/>
          <w:b w:val="0"/>
          <w:i w:val="0"/>
          <w:color w:val="000000"/>
          <w:sz w:val="22"/>
        </w:rPr>
        <w:t>His Lordship at the time.</w:t>
      </w:r>
    </w:p>
    <w:p>
      <w:pPr>
        <w:autoSpaceDN w:val="0"/>
        <w:autoSpaceDE w:val="0"/>
        <w:widowControl/>
        <w:spacing w:line="270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 etc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 : S. N. 4984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 LETTER  TO  LORD  AMPTHILL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2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1909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LORD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now sending twenty copies of the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Most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made by you are embodied in it and I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of carrying them out will commend itself to Your Lordship.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not to make the statement technical, some of the explanations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necessary by you have been given at the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in the  form of notes. As already stated in a previous letter,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is still in proof form. If, therefore, any further </w:t>
      </w:r>
      <w:r>
        <w:rPr>
          <w:rFonts w:ascii="Times" w:hAnsi="Times" w:eastAsia="Times"/>
          <w:b w:val="0"/>
          <w:i w:val="0"/>
          <w:color w:val="000000"/>
          <w:sz w:val="22"/>
        </w:rPr>
        <w:t>amendment is required, it   can be made.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Note D is the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referred to in paragraph 29.  It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been printed. But, for Your Lordship’s perusal, I enclose copy </w:t>
      </w:r>
      <w:r>
        <w:rPr>
          <w:rFonts w:ascii="Times" w:hAnsi="Times" w:eastAsia="Times"/>
          <w:b w:val="0"/>
          <w:i w:val="0"/>
          <w:color w:val="000000"/>
          <w:sz w:val="22"/>
        </w:rPr>
        <w:t>herewith.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letters are being copied.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state that, if Sir George Farrar’s approval of the demands </w:t>
      </w:r>
      <w:r>
        <w:rPr>
          <w:rFonts w:ascii="Times" w:hAnsi="Times" w:eastAsia="Times"/>
          <w:b w:val="0"/>
          <w:i w:val="0"/>
          <w:color w:val="000000"/>
          <w:sz w:val="22"/>
        </w:rPr>
        <w:t>can be secured, Mr. Smuts is not likely to raise any objections.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that Mr. Smuts will excuse himself from doing </w:t>
      </w:r>
      <w:r>
        <w:rPr>
          <w:rFonts w:ascii="Times" w:hAnsi="Times" w:eastAsia="Times"/>
          <w:b w:val="0"/>
          <w:i w:val="0"/>
          <w:color w:val="000000"/>
          <w:sz w:val="22"/>
        </w:rPr>
        <w:t>anything, because, owing to the Union, there may be no more session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 Statement of Transvaal Indian Case”, 16-7-1909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“Petition to Secretary of State for Colonies”, 9-9-1908. This,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>was not included in the statement.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770" w:val="left"/>
          <w:tab w:pos="2450" w:val="left"/>
          <w:tab w:pos="3930" w:val="left"/>
          <w:tab w:pos="50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Transvaal Parliament. If he takes up such a position, he can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to see to the two demands being granted at the first 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Provincial Council under the Union, and, in the meanwhile,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Law may be administered as if the Asiatic Act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Then passive.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efforts being successful, I take it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resisters at present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unconditionally released and that those who have been deported will </w:t>
      </w:r>
      <w:r>
        <w:rPr>
          <w:rFonts w:ascii="Times" w:hAnsi="Times" w:eastAsia="Times"/>
          <w:b w:val="0"/>
          <w:i w:val="0"/>
          <w:color w:val="000000"/>
          <w:sz w:val="22"/>
        </w:rPr>
        <w:t>be given the opportunity of applying for registration.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in Your Lordship’s opinion, a conference between us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necessary, I am at your service.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Crewe has now sent my colleague and me an appointment </w:t>
      </w:r>
      <w:r>
        <w:rPr>
          <w:rFonts w:ascii="Times" w:hAnsi="Times" w:eastAsia="Times"/>
          <w:b w:val="0"/>
          <w:i w:val="0"/>
          <w:color w:val="000000"/>
          <w:sz w:val="22"/>
        </w:rPr>
        <w:t>for Tuesday next.</w:t>
      </w:r>
    </w:p>
    <w:p>
      <w:pPr>
        <w:autoSpaceDN w:val="0"/>
        <w:autoSpaceDE w:val="0"/>
        <w:widowControl/>
        <w:spacing w:line="270" w:lineRule="exact" w:before="28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</w:t>
      </w:r>
      <w:r>
        <w:rPr>
          <w:rFonts w:ascii="Times" w:hAnsi="Times" w:eastAsia="Times"/>
          <w:b w:val="0"/>
          <w:i/>
          <w:color w:val="000000"/>
          <w:sz w:val="22"/>
        </w:rPr>
        <w:t>.,</w:t>
      </w:r>
    </w:p>
    <w:p>
      <w:pPr>
        <w:autoSpaceDN w:val="0"/>
        <w:autoSpaceDE w:val="0"/>
        <w:widowControl/>
        <w:spacing w:line="240" w:lineRule="exact" w:before="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 : S. N. 4982</w:t>
      </w:r>
    </w:p>
    <w:p>
      <w:pPr>
        <w:autoSpaceDN w:val="0"/>
        <w:autoSpaceDE w:val="0"/>
        <w:widowControl/>
        <w:spacing w:line="292" w:lineRule="exact" w:before="22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4.  LETTER  TO  H.S. L.  POLAK</w:t>
      </w:r>
    </w:p>
    <w:p>
      <w:pPr>
        <w:autoSpaceDN w:val="0"/>
        <w:autoSpaceDE w:val="0"/>
        <w:widowControl/>
        <w:spacing w:line="294" w:lineRule="exact" w:before="44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2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a cable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today. It has not yet been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want to save a few shillings by codifying one or two words.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Millie told me that she had promised to send you a cable,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exercised discretion by not sending a direct cable and leaving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 their arrival from my cable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Daphtary. As she will be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fully about herself, I am not saying anything more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enclose statement which has undergone many corrections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amendments. It is not yet in its final form nor is it intended to be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circulation. Lord Ampthill is most cautious about these things.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negotiations are going on, he does not want any public activity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end. He will meet General Smuts next Monday ; we are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Crewe next Tuesday. Next week, therefore, will definitely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course of action to be taken here. Your activity, however,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affected by what is going on here, unless a definite settlement is </w:t>
      </w:r>
      <w:r>
        <w:rPr>
          <w:rFonts w:ascii="Times" w:hAnsi="Times" w:eastAsia="Times"/>
          <w:b w:val="0"/>
          <w:i w:val="0"/>
          <w:color w:val="000000"/>
          <w:sz w:val="22"/>
        </w:rPr>
        <w:t>arrived at; but even if it is, I think you should take every advantage of</w:t>
      </w:r>
    </w:p>
    <w:p>
      <w:pPr>
        <w:autoSpaceDN w:val="0"/>
        <w:autoSpaceDE w:val="0"/>
        <w:widowControl/>
        <w:spacing w:line="198" w:lineRule="exact" w:before="51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office copy is damaged and some words are missing here.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198" w:lineRule="exact" w:before="44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are not available.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visit there to travel throughout India, see all the leaders and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before  them.  In the event of a settlement being arrived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at,   it would not be bad for you to publish a pamphlet giving a history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 grievances throughout South Africa.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may be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my green pamphlet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dare say you have before you.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how things go, I gather from Millie that she would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for about a year. Personally, I think it is as well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so. I assume that you will be in India at least three months,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necessary, you may stay for the session of the Congress.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however, may have to be altered as events ripen here.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settlement, you can only concentrate your energy on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and not divert the attention of the public by referring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matters. I purposely refrained from sending you copies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from Lord Ampthill. I, however, send you copies of my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 They will show you what is happening here and what charges </w:t>
      </w:r>
      <w:r>
        <w:rPr>
          <w:rFonts w:ascii="Times" w:hAnsi="Times" w:eastAsia="Times"/>
          <w:b w:val="0"/>
          <w:i w:val="0"/>
          <w:color w:val="000000"/>
          <w:sz w:val="22"/>
        </w:rPr>
        <w:t>are being brought against us.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cable has been duly received. I hope you are being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by those with whom you come in contact, and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found for you a suitable residence.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look up at the </w:t>
      </w:r>
      <w:r>
        <w:rPr>
          <w:rFonts w:ascii="Times" w:hAnsi="Times" w:eastAsia="Times"/>
          <w:b w:val="0"/>
          <w:i/>
          <w:color w:val="000000"/>
          <w:sz w:val="22"/>
        </w:rPr>
        <w:t>Bombay 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office, or at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libraries, the </w:t>
      </w:r>
      <w:r>
        <w:rPr>
          <w:rFonts w:ascii="Times" w:hAnsi="Times" w:eastAsia="Times"/>
          <w:b w:val="0"/>
          <w:i/>
          <w:color w:val="000000"/>
          <w:sz w:val="22"/>
        </w:rPr>
        <w:t>Gazett</w:t>
      </w:r>
      <w:r>
        <w:rPr>
          <w:rFonts w:ascii="Times" w:hAnsi="Times" w:eastAsia="Times"/>
          <w:b w:val="0"/>
          <w:i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dated the 13th July. It has a long editorial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struggle. The article almost seems to be inspired and is a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me to restrict my activity, too, in certain quarters only.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very sympathetic article and you should try to read it. Miss Smith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it to me. The cutting I am  sending to Johannesburg. By the </w:t>
      </w:r>
      <w:r>
        <w:rPr>
          <w:rFonts w:ascii="Times" w:hAnsi="Times" w:eastAsia="Times"/>
          <w:b w:val="0"/>
          <w:i w:val="0"/>
          <w:color w:val="000000"/>
          <w:sz w:val="22"/>
        </w:rPr>
        <w:t>way, whenever you get the time, you should try to see the public</w:t>
      </w:r>
    </w:p>
    <w:p>
      <w:pPr>
        <w:autoSpaceDN w:val="0"/>
        <w:autoSpaceDE w:val="0"/>
        <w:widowControl/>
        <w:spacing w:line="208" w:lineRule="exact" w:before="4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Polak wrote in his letter of August 21: “The S[outh] A[frica] grievances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pam-phlet is already in MS. I wrote it in anticipation on board. Until a settlement,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absolutely barring out anything but the Transvaal trouble.” The pamphlet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October 1909 by G. A. Natesan, Madras, under the title 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Indians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South Africa: Helots within the Empire and how they are treated.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Polak wrote another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Transvaal problem entitled: </w:t>
      </w:r>
      <w:r>
        <w:rPr>
          <w:rFonts w:ascii="Times" w:hAnsi="Times" w:eastAsia="Times"/>
          <w:b w:val="0"/>
          <w:i/>
          <w:color w:val="000000"/>
          <w:sz w:val="18"/>
        </w:rPr>
        <w:t>The Tragedy of Empire: The Treatment of British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Indians in the Transvaal.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Grievances of the British Indians in South Africa: An Appeal to the Indian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Public, Vide </w:t>
      </w:r>
      <w:r>
        <w:rPr>
          <w:rFonts w:ascii="Times" w:hAnsi="Times" w:eastAsia="Times"/>
          <w:b w:val="0"/>
          <w:i w:val="0"/>
          <w:color w:val="000000"/>
          <w:sz w:val="18"/>
        </w:rPr>
        <w:t>14-8-1896</w:t>
      </w:r>
    </w:p>
    <w:p>
      <w:pPr>
        <w:autoSpaceDN w:val="0"/>
        <w:autoSpaceDE w:val="0"/>
        <w:widowControl/>
        <w:spacing w:line="204" w:lineRule="exact" w:before="3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Commenting upon the Indian struggle in the Transvaal and adverting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the journal had written that “if he gets in the hands of ‘irresponsible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degenerates’, he had better have remained in South Africa… we trust he may be better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advised than to throw in his lot with the class of agitator who now roams through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Britain and advocates he knows not what”. The article was reproduced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Opinion, </w:t>
      </w:r>
      <w:r>
        <w:rPr>
          <w:rFonts w:ascii="Times" w:hAnsi="Times" w:eastAsia="Times"/>
          <w:b w:val="0"/>
          <w:i w:val="0"/>
          <w:color w:val="000000"/>
          <w:sz w:val="18"/>
        </w:rPr>
        <w:t>11-9-1909.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libraries there, and make the acquaintance of Mr. Velinkar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educationalist, of whom I think I spoke to you. I am not sending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note of introduction to him because I hardly think you need any </w:t>
      </w:r>
      <w:r>
        <w:rPr>
          <w:rFonts w:ascii="Times" w:hAnsi="Times" w:eastAsia="Times"/>
          <w:b w:val="0"/>
          <w:i w:val="0"/>
          <w:color w:val="000000"/>
          <w:sz w:val="22"/>
        </w:rPr>
        <w:t>now.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is how Mr. Dallow refers to you in his letter to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Yorkshire </w:t>
      </w:r>
      <w:r>
        <w:rPr>
          <w:rFonts w:ascii="Times" w:hAnsi="Times" w:eastAsia="Times"/>
          <w:b w:val="0"/>
          <w:i/>
          <w:color w:val="000000"/>
          <w:sz w:val="22"/>
        </w:rPr>
        <w:t>Daily Observer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“Finding that all attempts to move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Govern-ment on grounds of justice to redress their grievances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failed, the Indian leaders have despatched one of their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sympathisers to India in the hope, thereby, of awakening the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 people to their sufferings. The gentleman is an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Jew; an attorney by profession; in thought and habit a Hindu,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only one appointed on the Indian deputation whom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Government was unable to arrest.”  From one point of 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libel that you should be considered in thought and habit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Hindu! What would Kallenbach say to this? And yet, from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standpoint, it is undoubtedly a compliment. You may regard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neither. Mr. Dallow has been writing, I know, in the same strain to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members of Parliament. As I  am dictating this, I change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and will send the article to you instead of to Kallenbach.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like to read the whole of it and it will be of no use in </w:t>
      </w:r>
      <w:r>
        <w:rPr>
          <w:rFonts w:ascii="Times" w:hAnsi="Times" w:eastAsia="Times"/>
          <w:b w:val="0"/>
          <w:i w:val="0"/>
          <w:color w:val="000000"/>
          <w:sz w:val="22"/>
        </w:rPr>
        <w:t>Johannesburg.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delegation is here, that is, Messrs Abdul Caadir,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Anglia, Bhayat and Badat. I enclose herewith draft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Natal delegates. I am not responsible for reversing the order in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 grievances should have appeared.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splendid cablegram was received from Zanzibar by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Mancherjee supporting the Transvaal struggle.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Sir Mancherjee has </w:t>
      </w:r>
      <w:r>
        <w:rPr>
          <w:rFonts w:ascii="Times" w:hAnsi="Times" w:eastAsia="Times"/>
          <w:b w:val="0"/>
          <w:i w:val="0"/>
          <w:color w:val="000000"/>
          <w:sz w:val="22"/>
        </w:rPr>
        <w:t>sent copies both to the Colonial and India offices.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 : S. N. 4981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Professor of English at Wilson College, Bombay, and later, at the Nizam’s </w:t>
      </w:r>
      <w:r>
        <w:rPr>
          <w:rFonts w:ascii="Times" w:hAnsi="Times" w:eastAsia="Times"/>
          <w:b w:val="0"/>
          <w:i w:val="0"/>
          <w:color w:val="000000"/>
          <w:sz w:val="18"/>
        </w:rPr>
        <w:t>College, Hyderabad.  He was a friend of Gokhale.</w:t>
      </w:r>
    </w:p>
    <w:p>
      <w:pPr>
        <w:autoSpaceDN w:val="0"/>
        <w:autoSpaceDE w:val="0"/>
        <w:widowControl/>
        <w:spacing w:line="210" w:lineRule="exact" w:before="3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draft is not available. However, for the revised text bearing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signatures of the deputationists,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of Natal Indian Grievances”, </w:t>
      </w:r>
      <w:r>
        <w:rPr>
          <w:rFonts w:ascii="Times" w:hAnsi="Times" w:eastAsia="Times"/>
          <w:b w:val="0"/>
          <w:i w:val="0"/>
          <w:color w:val="000000"/>
          <w:sz w:val="18"/>
        </w:rPr>
        <w:t>10-8-1909.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Polak in his letter of August 21, ascribed this to his visit there.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 LONDON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August 6, 1909</w:t>
      </w:r>
    </w:p>
    <w:p>
      <w:pPr>
        <w:autoSpaceDN w:val="0"/>
        <w:autoSpaceDE w:val="0"/>
        <w:widowControl/>
        <w:spacing w:line="266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EPUTATION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Amod Bhayat, H. M. Badat and M. C. Anglia arrived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safely on Saturday last. They were received by Mr. Ritch,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Hajee Habib, Miss Polak, Mr. Azam Haffeji, Mr. Hussain Dawad,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 Caadir and Mr. Gandhi. They are staying in the same hotel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deputation. The delegates have met Sir Muncherjee,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Nawab Saheb Major Syed Hussain Bilgrami and Mr. Gupta.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for interviews with Lord Crewe and Lord Morley; the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 already replied fixing Thursday, August 12, for the interview.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 have  prepared  a 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 I  am  afraid  the  deputation’s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 will  prove unavailing. For one thing, it is too late, and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raise an issue which is a very old one. However,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they will carry with them may be of some benefit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They are trying to see some other men who count.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[of the year], most of the leading men in British public life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on holiday and do not return till September. Mr. Justice </w:t>
      </w:r>
      <w:r>
        <w:rPr>
          <w:rFonts w:ascii="Times" w:hAnsi="Times" w:eastAsia="Times"/>
          <w:b w:val="0"/>
          <w:i w:val="0"/>
          <w:color w:val="000000"/>
          <w:sz w:val="22"/>
        </w:rPr>
        <w:t>Ameer Ali, also, is not present here; he has left for a distant place.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8"/>
        </w:rPr>
        <w:t>ITCH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Ritch has suffered terribly through illness.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 has been in pain for the past two years. Her wound has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 open four times, and she has been confined to bed.  Mr. Ritch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buried under the expenses of [her] treatment.  It is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when he will be able to shake off that burden. He has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at the Bar, where he has even made a mark for himself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 some important cases. But a  new barrister does not earn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 advise Indians to address a letter of sympathy to Mr. Ritch.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is : L. W. Ritch, Esq., 5 Pump Court, Temple, E. C., London. I </w:t>
      </w:r>
      <w:r>
        <w:rPr>
          <w:rFonts w:ascii="Times" w:hAnsi="Times" w:eastAsia="Times"/>
          <w:b w:val="0"/>
          <w:i w:val="0"/>
          <w:color w:val="000000"/>
          <w:sz w:val="22"/>
        </w:rPr>
        <w:t>am hopeful that Mrs. Ritch will eventually recover.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UFFRAGETTES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suffragettes have been straining every nerve. The more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work, their skill in organization and their power of endurance, </w:t>
      </w:r>
      <w:r>
        <w:rPr>
          <w:rFonts w:ascii="Times" w:hAnsi="Times" w:eastAsia="Times"/>
          <w:b w:val="0"/>
          <w:i w:val="0"/>
          <w:color w:val="000000"/>
          <w:sz w:val="22"/>
        </w:rPr>
        <w:t>the more I feel that,  compared to their effort, ours is of little worth.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evidently drafted by Gandhiji himself;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 large number of volunteers who force themselves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ministers’ meetings and so get arrested. In gaol, they take no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the autho-rities release them. They harass the latter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ways; they have taken a pledge to allow themselves no rest </w:t>
      </w:r>
      <w:r>
        <w:rPr>
          <w:rFonts w:ascii="Times" w:hAnsi="Times" w:eastAsia="Times"/>
          <w:b w:val="0"/>
          <w:i w:val="0"/>
          <w:color w:val="000000"/>
          <w:sz w:val="22"/>
        </w:rPr>
        <w:t>till they get the franchise.</w:t>
      </w:r>
    </w:p>
    <w:p>
      <w:pPr>
        <w:autoSpaceDN w:val="0"/>
        <w:autoSpaceDE w:val="0"/>
        <w:widowControl/>
        <w:spacing w:line="266" w:lineRule="exact" w:before="88" w:after="0"/>
        <w:ind w:left="0" w:right="21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NION  OF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OUTH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FRICA</w:t>
      </w:r>
    </w:p>
    <w:p>
      <w:pPr>
        <w:autoSpaceDN w:val="0"/>
        <w:autoSpaceDE w:val="0"/>
        <w:widowControl/>
        <w:spacing w:line="260" w:lineRule="exact" w:before="10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 in regard to this has been passed by the 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Lords. It will be  in the House of Commons in a few days.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Schreiner is still exerting himself, but I do not see what good that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There has been plenty of discussion. Irrespective of the outcome,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Schreiner’s ability, his strenuous efforts and his philanthropic </w:t>
      </w:r>
      <w:r>
        <w:rPr>
          <w:rFonts w:ascii="Times" w:hAnsi="Times" w:eastAsia="Times"/>
          <w:b w:val="0"/>
          <w:i w:val="0"/>
          <w:color w:val="000000"/>
          <w:sz w:val="22"/>
        </w:rPr>
        <w:t>zeal deserve the highest commendation.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HINGRA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Dhingra has been awarded the death penalty.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be executed on the 10th. Some whites have been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remission of the death penalty. They argue that he acted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foolishness. Moreover, they add, the act was not inspired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motive and, therefore, should not be treated as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murder. The white printer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Indian Sociologist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 to four months’ imprisonment for printing [the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of] the journal. Being a very poor man, he is put to great loss.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no knowledge whatever of the contents of the issue. But </w:t>
      </w:r>
      <w:r>
        <w:rPr>
          <w:rFonts w:ascii="Times" w:hAnsi="Times" w:eastAsia="Times"/>
          <w:b w:val="0"/>
          <w:i w:val="0"/>
          <w:color w:val="000000"/>
          <w:sz w:val="22"/>
        </w:rPr>
        <w:t>ignorance is no defence in law.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4-9-1909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6.  DEPUTATION  NOTES </w:t>
      </w:r>
      <w:r>
        <w:rPr>
          <w:rFonts w:ascii="Times" w:hAnsi="Times" w:eastAsia="Times"/>
          <w:b w:val="0"/>
          <w:i/>
          <w:color w:val="000000"/>
          <w:sz w:val="22"/>
        </w:rPr>
        <w:t>[–</w:t>
      </w:r>
      <w:r>
        <w:rPr>
          <w:rFonts w:ascii="Times" w:hAnsi="Times" w:eastAsia="Times"/>
          <w:b w:val="0"/>
          <w:i/>
          <w:color w:val="000000"/>
          <w:sz w:val="24"/>
        </w:rPr>
        <w:t>VI ]</w:t>
      </w:r>
    </w:p>
    <w:p>
      <w:pPr>
        <w:autoSpaceDN w:val="0"/>
        <w:autoSpaceDE w:val="0"/>
        <w:widowControl/>
        <w:spacing w:line="294" w:lineRule="exact" w:before="8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August 7,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special information to give this week, as I had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week, for everything is confidential. Lord Ampthill has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active. There is a slight hope that an amicable solution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found.  Even  if that happens, I see no possibility of any other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the repeal of the Act and the recognition of the rights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educated. It should be understood that “ the rights of the educated”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those that have often been explained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Indians with the highest attainments will be allowed to come in </w:t>
      </w:r>
      <w:r>
        <w:rPr>
          <w:rFonts w:ascii="Times" w:hAnsi="Times" w:eastAsia="Times"/>
          <w:b w:val="0"/>
          <w:i w:val="0"/>
          <w:color w:val="000000"/>
          <w:sz w:val="22"/>
        </w:rPr>
        <w:t>and, from among such men, only six. Of course, in the law itself, there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mention of “six”, and no racial discrimination.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the same, but it may be implemented in a different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the law is the same, there will be no humiliation.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if the law itself makes distinctions. It should be noted by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that, apart from these two points, other miscellaneous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included in the settlement. I hope to be able to give a little </w:t>
      </w:r>
      <w:r>
        <w:rPr>
          <w:rFonts w:ascii="Times" w:hAnsi="Times" w:eastAsia="Times"/>
          <w:b w:val="0"/>
          <w:i w:val="0"/>
          <w:color w:val="000000"/>
          <w:sz w:val="22"/>
        </w:rPr>
        <w:t>more information next week.</w:t>
      </w:r>
    </w:p>
    <w:p>
      <w:pPr>
        <w:autoSpaceDN w:val="0"/>
        <w:autoSpaceDE w:val="0"/>
        <w:widowControl/>
        <w:spacing w:line="260" w:lineRule="exact" w:before="40" w:after="2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Muncherji has also been taking great pains on this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wrote [to General Smuts] seeking an interview with him. A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received saying that General Smuts will fix a time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after he is free from the pressure of engagements in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 with the Act of Union.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8" w:after="0"/>
              <w:ind w:left="10" w:right="0" w:firstLine="5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deputation will meet Lord Crewe on Tuesday, the 9th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is the day on which a number of Indians are due to be released.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That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4-9-1909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 LETTER  TO  AMEER  ALI</w:t>
      </w:r>
    </w:p>
    <w:p>
      <w:pPr>
        <w:autoSpaceDN w:val="0"/>
        <w:autoSpaceDE w:val="0"/>
        <w:widowControl/>
        <w:spacing w:line="244" w:lineRule="exact" w:before="148" w:after="0"/>
        <w:ind w:left="507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7,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AMEER ALI,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Abdul Caadir has shown me your letter of the 2nd instant.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Transvaal question is concerned, negotiations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forward. We have privately seen Lord Morley and we are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Crewe, also, privately on Tuesday. It is yet too early to say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will be. We have a statement ready for publication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circulation, if necessary. No public activity has been undertaken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the negotiations. I think that a private note from you to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Richard reminding him about the question will keep the matter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mind and will show him that, even in your holidays,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the question. This will emphasise the belief that is gaining </w:t>
      </w:r>
      <w:r>
        <w:rPr>
          <w:rFonts w:ascii="Times" w:hAnsi="Times" w:eastAsia="Times"/>
          <w:b w:val="0"/>
          <w:i w:val="0"/>
          <w:color w:val="000000"/>
          <w:sz w:val="22"/>
        </w:rPr>
        <w:t>ground that India is not going to sit still over this question.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change and the bracing climate of the Swiss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mountains have been doing you and Mrs. Ameer Ali a great deal of </w:t>
      </w:r>
      <w:r>
        <w:rPr>
          <w:rFonts w:ascii="Times" w:hAnsi="Times" w:eastAsia="Times"/>
          <w:b w:val="0"/>
          <w:i w:val="0"/>
          <w:color w:val="000000"/>
          <w:sz w:val="22"/>
        </w:rPr>
        <w:t>good.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Tuesday, however, was the 10th, the date on which the interview took place.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Under Secretary for Colonies”,6-8-1909.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Abdul Caadir asks me to thank you for your letter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whatever he and Mr. Hajee Habib have given for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has been given as a matter of duty, and may I express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concurrence in your statement that the activity of the two Associations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receive the support of all Indians.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may recall the fact, Mr. Abdul Caadir is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for Natal. The Natal delegation is now complete,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members having arrived last Saturday. They have been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comission [ed] to wait on you and seek your advice and be guided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They even telegraphed for your address and received it from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Ahmed. They then went to Thos. Cook and Sons to find out how they </w:t>
      </w:r>
      <w:r>
        <w:rPr>
          <w:rFonts w:ascii="Times" w:hAnsi="Times" w:eastAsia="Times"/>
          <w:b w:val="0"/>
          <w:i w:val="0"/>
          <w:color w:val="000000"/>
          <w:sz w:val="22"/>
        </w:rPr>
        <w:t>could reach you, but, on learning that it was nearly three days’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journey, they were reluctantly obliged to drop the idea of seeking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with you there. A statement for the Natal delegates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prepared, which I enclose herewith. If you have any suggestions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make, will you    kindly telegraph? The Natal delegates have sought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interview with Lords Crewe and Morley; the former has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Thursday next for receiving the deputation. They are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disappointed that they will not have the benefit of your presence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guidance at the time. If, however, you could write a letter to be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Lord Crewe, it will be valuable. They approached Sir Charles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Bruce, inquiring whether he would lead the deputation. Sir Charles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Bruce has sent a telegram saying he is not able to do so. Probably, </w:t>
      </w:r>
      <w:r>
        <w:rPr>
          <w:rFonts w:ascii="Times" w:hAnsi="Times" w:eastAsia="Times"/>
          <w:b w:val="0"/>
          <w:i w:val="0"/>
          <w:color w:val="000000"/>
          <w:sz w:val="22"/>
        </w:rPr>
        <w:t>now, Sir Mancherjee will lead it.</w:t>
      </w:r>
    </w:p>
    <w:p>
      <w:pPr>
        <w:autoSpaceDN w:val="0"/>
        <w:autoSpaceDE w:val="0"/>
        <w:widowControl/>
        <w:spacing w:line="220" w:lineRule="exact" w:before="66" w:after="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USTICE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LI</w:t>
      </w:r>
      <w:r>
        <w:rPr>
          <w:rFonts w:ascii="Times" w:hAnsi="Times" w:eastAsia="Times"/>
          <w:b w:val="0"/>
          <w:i w:val="0"/>
          <w:color w:val="000000"/>
          <w:sz w:val="20"/>
        </w:rPr>
        <w:t>, C. I. E.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NGADIN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WITZERLAND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 Photostat of the typewritten office copy : S. N. 4987</w:t>
      </w:r>
    </w:p>
    <w:p>
      <w:pPr>
        <w:autoSpaceDN w:val="0"/>
        <w:autoSpaceDE w:val="0"/>
        <w:widowControl/>
        <w:spacing w:line="240" w:lineRule="exact" w:before="2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Natal Indian Congress and the Transvaal British Indian Association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 LETTER  TO  LORD  AMPTHILL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2"/>
        </w:rPr>
        <w:t>,]</w:t>
      </w:r>
    </w:p>
    <w:p>
      <w:pPr>
        <w:autoSpaceDN w:val="0"/>
        <w:autoSpaceDE w:val="0"/>
        <w:widowControl/>
        <w:spacing w:line="270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LORD,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write on the subject which to my colleague and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of the utmost importance, may I once more thank Your Lordship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very great interest you have taken in the struggle?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the ultimate result, my countrymen and I can never be </w:t>
      </w:r>
      <w:r>
        <w:rPr>
          <w:rFonts w:ascii="Times" w:hAnsi="Times" w:eastAsia="Times"/>
          <w:b w:val="0"/>
          <w:i w:val="0"/>
          <w:color w:val="000000"/>
          <w:sz w:val="22"/>
        </w:rPr>
        <w:t>sufficiently grateful for what you have done for us.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understood you correctly, in your opinion the entry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right will be recognised if the number were limited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itself.  If that be so, it appears to me that the concession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coupled with repeal of the Act, without any bargaining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resisters, but on thinking the matter over, if General Smuts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desirous of meeting us, he should have no objection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the amendment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submitted, together with the proviso </w:t>
      </w:r>
      <w:r>
        <w:rPr>
          <w:rFonts w:ascii="Times" w:hAnsi="Times" w:eastAsia="Times"/>
          <w:b w:val="0"/>
          <w:i w:val="0"/>
          <w:color w:val="000000"/>
          <w:sz w:val="22"/>
        </w:rPr>
        <w:t>I give hereunder. It should be read after “1908” and before “</w:t>
      </w:r>
      <w:r>
        <w:rPr>
          <w:rFonts w:ascii="Times" w:hAnsi="Times" w:eastAsia="Times"/>
          <w:b w:val="0"/>
          <w:i w:val="0"/>
          <w:color w:val="000000"/>
          <w:sz w:val="22"/>
        </w:rPr>
        <w:t>Provided further that”–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1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“Provided that it shall be lawful for the Governor in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restrict by regulation the number of persons belonging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nationalities (notwithstanding their having passed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examination) who may be allowed to enter the Colony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immigrants.” 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amendment just—and only just—satisfies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covenant. It still creates no disqualification on the Statute-book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British Indians as such. It completely, in my opinion, meets the </w:t>
      </w:r>
      <w:r>
        <w:rPr>
          <w:rFonts w:ascii="Times" w:hAnsi="Times" w:eastAsia="Times"/>
          <w:b w:val="0"/>
          <w:i w:val="0"/>
          <w:color w:val="000000"/>
          <w:sz w:val="22"/>
        </w:rPr>
        <w:t>objections raised by, or on behalf of, General Smuts.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submitting this amendment, I recognise that I am becoming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to a dangerous precedent in the history of Colonial legislation,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deference to the views of Your Lordship and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fri-ends of our cause, I am prepared to advise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to accept this further proviso, and if it is not accepted,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be, I am sure, patent to you that there is no desire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>the Transvaal Government to offer an honourable settlement. With the</w:t>
      </w:r>
    </w:p>
    <w:p>
      <w:pPr>
        <w:autoSpaceDN w:val="0"/>
        <w:autoSpaceDE w:val="0"/>
        <w:widowControl/>
        <w:spacing w:line="210" w:lineRule="exact" w:before="3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enclosure 2 to “Letter to Lord Ampthill”,5-8-1909 The proviso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inserted by Lord Ampthill in the draft of the amendment which he sent to General </w:t>
      </w:r>
      <w:r>
        <w:rPr>
          <w:rFonts w:ascii="Times" w:hAnsi="Times" w:eastAsia="Times"/>
          <w:b w:val="0"/>
          <w:i w:val="0"/>
          <w:color w:val="000000"/>
          <w:sz w:val="18"/>
        </w:rPr>
        <w:t>Smuts.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knowledge—right or wrong—that I have of the methods of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Smuts, may I suggest that Your Lordship should not put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as coming from me, but ask him independently—unless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closed entirely the negotiations with him—whether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prepared to amend the Immigration Act in the direction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indicated? This proviso I am submitting because of my earnest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promote an immediate settlement and to avoid your long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arduous labours proving abortive; but if nothing comes of it,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Your Lordship to treat it as if it had never been suggested.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amendment submitted by me is such, as I for one should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people to accept at any stage of the struggle, but the proviso I am </w:t>
      </w:r>
      <w:r>
        <w:rPr>
          <w:rFonts w:ascii="Times" w:hAnsi="Times" w:eastAsia="Times"/>
          <w:b w:val="0"/>
          <w:i w:val="0"/>
          <w:color w:val="000000"/>
          <w:sz w:val="22"/>
        </w:rPr>
        <w:t>now submitting does not fall under that category.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let me know whether you have any further suggestions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statement, of which I sent you twenty copies, and </w:t>
      </w:r>
      <w:r>
        <w:rPr>
          <w:rFonts w:ascii="Times" w:hAnsi="Times" w:eastAsia="Times"/>
          <w:b w:val="0"/>
          <w:i w:val="0"/>
          <w:color w:val="000000"/>
          <w:sz w:val="22"/>
        </w:rPr>
        <w:t>whether it may now be published and circulated.</w:t>
      </w:r>
    </w:p>
    <w:p>
      <w:pPr>
        <w:autoSpaceDN w:val="0"/>
        <w:autoSpaceDE w:val="0"/>
        <w:widowControl/>
        <w:spacing w:line="270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etc</w:t>
      </w:r>
      <w:r>
        <w:rPr>
          <w:rFonts w:ascii="Times" w:hAnsi="Times" w:eastAsia="Times"/>
          <w:b w:val="0"/>
          <w:i/>
          <w:color w:val="000000"/>
          <w:sz w:val="22"/>
        </w:rPr>
        <w:t>.,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4990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 LETTER  TO  LORD  AMPTHILL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2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AMPTHILL,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now received the somewhat delayed proof of the Rev. Mr.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Doke’s 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which I am very anxious to see published as early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possible. I might mention in passing that I have received a number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subscriptions from subscribers in advance.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know you are very busy and I have hesitated to burden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further with the perusal of this proof and with the writing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introduction, which you were good enough to promise, if the proof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meet with your approval. Nevertheless you will, I hope, find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time—as I am sure you have the desire—to give this matter your very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kind attention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forwarding the proof under separate cover.</w:t>
      </w:r>
    </w:p>
    <w:p>
      <w:pPr>
        <w:autoSpaceDN w:val="0"/>
        <w:autoSpaceDE w:val="0"/>
        <w:widowControl/>
        <w:spacing w:line="270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etc</w:t>
      </w:r>
      <w:r>
        <w:rPr>
          <w:rFonts w:ascii="Times" w:hAnsi="Times" w:eastAsia="Times"/>
          <w:b w:val="0"/>
          <w:i/>
          <w:color w:val="000000"/>
          <w:sz w:val="22"/>
        </w:rPr>
        <w:t>.,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 : S. N. 4989</w:t>
      </w:r>
    </w:p>
    <w:p>
      <w:pPr>
        <w:autoSpaceDN w:val="0"/>
        <w:autoSpaceDE w:val="0"/>
        <w:widowControl/>
        <w:spacing w:line="234" w:lineRule="exact" w:before="5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M. K. Gandhi: An Indian Patriot in South Africa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Lord Ampthill’s introduction to the book,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XVIII.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10.  STATEMENT  OF  NATAL  INDIAN  GRIEVANCES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2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1909</w:t>
      </w:r>
    </w:p>
    <w:p>
      <w:pPr>
        <w:autoSpaceDN w:val="0"/>
        <w:autoSpaceDE w:val="0"/>
        <w:widowControl/>
        <w:spacing w:line="300" w:lineRule="exact" w:before="20" w:after="0"/>
        <w:ind w:left="1440" w:right="144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HORT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TATEMENT 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RIEVANCES </w:t>
      </w:r>
      <w:r>
        <w:rPr>
          <w:rFonts w:ascii="Times" w:hAnsi="Times" w:eastAsia="Times"/>
          <w:b w:val="0"/>
          <w:i w:val="0"/>
          <w:color w:val="000000"/>
          <w:sz w:val="18"/>
        </w:rPr>
        <w:t>OF  THE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RITISH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NDIANS </w:t>
      </w:r>
      <w:r>
        <w:rPr>
          <w:rFonts w:ascii="Times" w:hAnsi="Times" w:eastAsia="Times"/>
          <w:b w:val="0"/>
          <w:i w:val="0"/>
          <w:color w:val="000000"/>
          <w:sz w:val="18"/>
        </w:rPr>
        <w:t>IN</w:t>
      </w: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ATAL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ATAL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ELEGATION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delegation consists of Messrs Abdul Caadir, Acting </w:t>
      </w:r>
      <w:r>
        <w:rPr>
          <w:rFonts w:ascii="Times" w:hAnsi="Times" w:eastAsia="Times"/>
          <w:b w:val="0"/>
          <w:i w:val="0"/>
          <w:color w:val="000000"/>
          <w:sz w:val="22"/>
        </w:rPr>
        <w:t>Chairman of the Natal Indian Congress; Amod Bayat, of  pietermaritz-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burg, a merchant of twenty-five years’ standing; Hoosen Mahomed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Badat, a merchant of  Pietermaritzburg and Richmond, of twenty-two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standing; and Mahomed Cassim Anglia,  of Durban, merchant </w:t>
      </w:r>
      <w:r>
        <w:rPr>
          <w:rFonts w:ascii="Times" w:hAnsi="Times" w:eastAsia="Times"/>
          <w:b w:val="0"/>
          <w:i w:val="0"/>
          <w:color w:val="000000"/>
          <w:sz w:val="22"/>
        </w:rPr>
        <w:t>and Joint Honorary Secretary of the Natal Indian Congress.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delegates were unanimously appointed at a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presided over by Mr. Abdoola Hajee Adam, Acting president,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Indian Congress, and held at Durban on the 7th day of July last, </w:t>
      </w:r>
      <w:r>
        <w:rPr>
          <w:rFonts w:ascii="Times" w:hAnsi="Times" w:eastAsia="Times"/>
          <w:b w:val="0"/>
          <w:i w:val="0"/>
          <w:color w:val="000000"/>
          <w:sz w:val="22"/>
        </w:rPr>
        <w:t>and have received numerous telegrams supporting the mission.</w:t>
      </w:r>
    </w:p>
    <w:p>
      <w:pPr>
        <w:autoSpaceDN w:val="0"/>
        <w:tabs>
          <w:tab w:pos="550" w:val="left"/>
          <w:tab w:pos="14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forwarded to the Colonial Office, a copy of </w:t>
      </w:r>
      <w:r>
        <w:rPr>
          <w:rFonts w:ascii="Times" w:hAnsi="Times" w:eastAsia="Times"/>
          <w:b w:val="0"/>
          <w:i w:val="0"/>
          <w:color w:val="000000"/>
          <w:sz w:val="22"/>
        </w:rPr>
        <w:t>which has since been received by the delegates.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Indians of Natal have suffered for a long time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 number of serious disabilities arising out of certain laws enacted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Colonial Legislature and by reason of certain municipal laws.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delegation desires respectfully to place on record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gratitude to His Majesty’s Government for having refused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 to the Municipal Corporations Act of 1906 and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Acts of 1908, all of which measures threatened their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with still further disabilities.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British Indians of Natal are practically unrepresented in the</w:t>
      </w:r>
    </w:p>
    <w:p>
      <w:pPr>
        <w:autoSpaceDN w:val="0"/>
        <w:tabs>
          <w:tab w:pos="550" w:val="left"/>
        </w:tabs>
        <w:autoSpaceDE w:val="0"/>
        <w:widowControl/>
        <w:spacing w:line="206" w:lineRule="exact" w:before="2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draft of this statement, evidently drawn up by Gandhiji, was ready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August 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H. S. L. Polak”, 6-8-1909. The statement was sent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Colonial Office on August 11 by M. C. Anglia, who made a further statement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 with Lord Crewe on August 12;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XIX. On the following day,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delegation issued the former representation to “responsible politicians …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 that they will render to the suffering British Indians in Natal whatever </w:t>
      </w:r>
      <w:r>
        <w:rPr>
          <w:rFonts w:ascii="Times" w:hAnsi="Times" w:eastAsia="Times"/>
          <w:b w:val="0"/>
          <w:i w:val="0"/>
          <w:color w:val="000000"/>
          <w:sz w:val="18"/>
        </w:rPr>
        <w:t>assistance they can to obtain redress and justice.”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July 10, 1909, this petition was made on behalf of the Natal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and other Natal Indian organizations, and covered grievances in respect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indenture, franchise, trade and other matters;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“London”, After 12-8-1909.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Parliament, and are therefore obliged almost entirely to rely </w:t>
      </w:r>
      <w:r>
        <w:rPr>
          <w:rFonts w:ascii="Times" w:hAnsi="Times" w:eastAsia="Times"/>
          <w:b w:val="0"/>
          <w:i w:val="0"/>
          <w:color w:val="000000"/>
          <w:sz w:val="22"/>
        </w:rPr>
        <w:t>upon the protection of the Imperial Government. For them Self-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has no special or beneficial meaning.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delegates propose, however, to restrict their representations </w:t>
      </w:r>
      <w:r>
        <w:rPr>
          <w:rFonts w:ascii="Times" w:hAnsi="Times" w:eastAsia="Times"/>
          <w:b w:val="0"/>
          <w:i w:val="0"/>
          <w:color w:val="000000"/>
          <w:sz w:val="22"/>
        </w:rPr>
        <w:t>to three very serious and tangible grievances :</w:t>
      </w:r>
    </w:p>
    <w:p>
      <w:pPr>
        <w:autoSpaceDN w:val="0"/>
        <w:autoSpaceDE w:val="0"/>
        <w:widowControl/>
        <w:spacing w:line="294" w:lineRule="exact" w:before="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Dealers’ Licenses Act, 18 of 1897;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Indentured Immigration Law of 1895 ; and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policy with reference to the Education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>children.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EALERS</w:t>
      </w:r>
      <w:r>
        <w:rPr>
          <w:rFonts w:ascii="Times" w:hAnsi="Times" w:eastAsia="Times"/>
          <w:b w:val="0"/>
          <w:i w:val="0"/>
          <w:color w:val="000000"/>
          <w:sz w:val="24"/>
        </w:rPr>
        <w:t>’ 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ICENSES 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CT</w:t>
      </w:r>
      <w:r>
        <w:rPr>
          <w:rFonts w:ascii="Times" w:hAnsi="Times" w:eastAsia="Times"/>
          <w:b w:val="0"/>
          <w:i w:val="0"/>
          <w:color w:val="000000"/>
          <w:sz w:val="24"/>
        </w:rPr>
        <w:t>, 1897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Act is felt by the whole British Indian community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unjust and tyrannical. It affects the whole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mercantile population. In its wording it is of general application,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practice it has been employed more and more extensively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depriving Indian traders of their licenses. The powers conferred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Dealers’ Licenses Act of 1897 were, it would appear, abused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beginning. Mr. Chamberlain went as far as to intimate that, if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one-sided administration against Indian traders did not cease,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compelled to take serious action. The immediate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appear to have been that circulars were sent round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Municipalities by the Government of Natal (at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Chamberlain’s suggestion) to the effect that, although they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arbitrary powers, they were expected, on pain of being deprived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thereof, to use them in a reasonable and general manner, and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case, if they wished to retain those powers, were they to touch </w:t>
      </w:r>
      <w:r>
        <w:rPr>
          <w:rFonts w:ascii="Times" w:hAnsi="Times" w:eastAsia="Times"/>
          <w:b w:val="0"/>
          <w:i w:val="0"/>
          <w:color w:val="000000"/>
          <w:sz w:val="22"/>
        </w:rPr>
        <w:t>vested interests.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cases of recent occurrence may be cited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illustration. Mr. M. A. Goga, a British Indian merchant of Ladysmith,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estab-lished and widely supported by Europeans both as sellers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customers, was, in June last, refused permission by the Licensing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Officer, who is invested with almost autocratic powers in this matter,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transfer of a license from another Indian in Ladysmith of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standing. The premises in which the business was conducted were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of Mr. Goga’s mother. Appeal was made by Mr. Goga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Board, which, however, declined to reverse the decision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Licensing Officer.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course of an appeal to the Licensing Board from a refusal </w:t>
      </w:r>
      <w:r>
        <w:rPr>
          <w:rFonts w:ascii="Times" w:hAnsi="Times" w:eastAsia="Times"/>
          <w:b w:val="0"/>
          <w:i w:val="0"/>
          <w:color w:val="000000"/>
          <w:sz w:val="22"/>
        </w:rPr>
        <w:t>to renew another license of this applicant the previous year, Mr.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Wyllie, K.C., M.L.A., remarked: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 as a Council are not going to see injustice done even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Indian. Take the license away and the business is at an end.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inhabitants of Ladysmith have enabled him to build up a business,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submit that you cannot take that license away. If he comes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asks for a new license, then you can refuse.  He tells you that  95 </w:t>
      </w:r>
      <w:r>
        <w:rPr>
          <w:rFonts w:ascii="Times" w:hAnsi="Times" w:eastAsia="Times"/>
          <w:b w:val="0"/>
          <w:i w:val="0"/>
          <w:color w:val="000000"/>
          <w:sz w:val="22"/>
        </w:rPr>
        <w:t>per cent. of the business is with Europeans; therefore, it is a conve-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nience to the burgesses of the town. It would be utterly impossible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before you with a stronger case. I ask you to deal with it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bias as to anything that happened previous to entering this room,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justice to the appellant.” Commenting upon the recent decisions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Klip River Licensing Board,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Natal </w:t>
      </w:r>
      <w:r>
        <w:rPr>
          <w:rFonts w:ascii="Times" w:hAnsi="Times" w:eastAsia="Times"/>
          <w:b w:val="0"/>
          <w:i w:val="0"/>
          <w:color w:val="000000"/>
          <w:sz w:val="22"/>
        </w:rPr>
        <w:t>said:</w:t>
      </w:r>
    </w:p>
    <w:p>
      <w:pPr>
        <w:autoSpaceDN w:val="0"/>
        <w:autoSpaceDE w:val="0"/>
        <w:widowControl/>
        <w:spacing w:line="266" w:lineRule="exact" w:before="88" w:after="0"/>
        <w:ind w:left="0" w:right="21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“A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CANDALOUS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NJUSTICE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106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“A more arbitrary and unjust proceeding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imagined; and we have no hesitation in saying that had the Boer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authorities, in the days of the South African Republic, been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conduct, they would have instantly been brought up with a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by the Imperial Government. Here we have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reputable Indian shopkeepers, who have built up business in which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amount of capital is invested, suddenly and arbitrarily deprived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trading licenses through alleged non-compliance with the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complied with the law as far as it was in their power to do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those who could not write in English had their books made up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at the end of each week by a competent book-keeper.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this for years past, and not a word has been said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till now. We can only describe the decision of the Ladysmith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Board as a scandalous injustice, and illegal as well;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applicants had the right of appeal—which, of course, under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not—the Board’s decision would imme-diately be quashed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Supreme Court. We wish to be perfectly clear in this matter.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sympathy with Indian traders, and we should be glad to see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Indian trading. We would support the most drastic restrictions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port of entry, and would go so far as to favour no fresh licenses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granted to Indian applicants. But to decline to renew a trading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license in the case of Indians who  have been allowed to settle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who have been conducting their business in a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legitimate manner for years past, and who have invested their capital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commercial enterprises on the strength of the license  to trade,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something which conflicts with the laws of all civilised nations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most elementary notions of justice. We hope that stringent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will be issued to all licensing officers in order to prevent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repeti-tion of the Ladysmith scandal; otherwise, Natal will gravely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 the Imperial Government in its relationships with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of India.”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1908, Col. Greene, M.L.A., appeared to support the appeals </w:t>
      </w:r>
      <w:r>
        <w:rPr>
          <w:rFonts w:ascii="Times" w:hAnsi="Times" w:eastAsia="Times"/>
          <w:b w:val="0"/>
          <w:i w:val="0"/>
          <w:color w:val="000000"/>
          <w:sz w:val="22"/>
        </w:rPr>
        <w:t>of a number of Estcourt Indian traders. He remarked as follows: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“Throughout his Parliamentary career he had maintained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undesirable that the Indian mercantile community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increase, and it was with great surprise that he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and asked to take up these appeals; but it was pointed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that in the House he had said that we, as a community,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the position like men, and that we had not to do any injustice,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had to take steps that would be perfectly just to the men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encouraged and allowed to come into the country and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vested interests there. He said that they, as a superior race, had a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perform to the community, and that, if there was any dirty work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done, it was for Parliament to face it, and to take the right steps.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never been intended by the law that any dirty work of this sort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done by local boards of this sort, and, upon my soul, if you </w:t>
      </w:r>
      <w:r>
        <w:rPr>
          <w:rFonts w:ascii="Times" w:hAnsi="Times" w:eastAsia="Times"/>
          <w:b w:val="0"/>
          <w:i w:val="0"/>
          <w:color w:val="000000"/>
          <w:sz w:val="22"/>
        </w:rPr>
        <w:t>refuse this application, I think it will make us all feel like worms.”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case is that of one of the delegates, Mr. H. M. Badat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Pietermaritzburg and Richmond. Last year, a license granted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latter place by the Licensing Officer for buildings owned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was, at the instigation of a few European rivals, taken away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Board. The Licensing Officer again granted it and again the </w:t>
      </w:r>
      <w:r>
        <w:rPr>
          <w:rFonts w:ascii="Times" w:hAnsi="Times" w:eastAsia="Times"/>
          <w:b w:val="0"/>
          <w:i w:val="0"/>
          <w:color w:val="000000"/>
          <w:sz w:val="22"/>
        </w:rPr>
        <w:t>Board overrode his decision.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1907, renewals of 11 Indian licenses were refused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division of Klip River: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Ten renewals of licenses were refused in Inanda</w:t>
      </w:r>
    </w:p>
    <w:p>
      <w:pPr>
        <w:autoSpaceDN w:val="0"/>
        <w:tabs>
          <w:tab w:pos="45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        ,,               ,,             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Alexandra</w:t>
      </w:r>
    </w:p>
    <w:p>
      <w:pPr>
        <w:autoSpaceDN w:val="0"/>
        <w:tabs>
          <w:tab w:pos="45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Five         ,,               ,,             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Victoria</w:t>
      </w:r>
    </w:p>
    <w:p>
      <w:pPr>
        <w:autoSpaceDN w:val="0"/>
        <w:tabs>
          <w:tab w:pos="45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      ,,               ,,             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Weenen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Last year there was a further crop of similar refusals.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delegates desire to point out that this harsh and arbitrary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towards Indian traders is not adopted at the instance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European population of the Colony, but from the pressure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trade rivals. The Licensing Boards which are the final courts </w:t>
      </w:r>
      <w:r>
        <w:rPr>
          <w:rFonts w:ascii="Times" w:hAnsi="Times" w:eastAsia="Times"/>
          <w:b w:val="0"/>
          <w:i w:val="0"/>
          <w:color w:val="000000"/>
          <w:sz w:val="22"/>
        </w:rPr>
        <w:t>of appeal in this matter consist largely of European storekeepers.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Court has, on more than one occasion, commented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arbitrary powers conferred upon the Licensing Boards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deplored its inability to interfere with their decisions. The Licensing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who, in the first  instance, decide the fate of Indian merchants,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most cases the appointees and servants of the Licensing Boards.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decide whether a license shall be granted, renewed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transferred. Very rarely are their decisions not upheld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Boards. The declared policy is to reduce the movement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traders, and the outcome of this policy is the almost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 on the part of British Indian traders to obtain common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matter of new licenses, renewals or transfers. Proof of this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adduced by citing numerous instances which have occurred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twelve years that the Law has been in operation. Respectability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in the applicants or considerations of vested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>have hardly appeared to count if they have been Indian. For instance: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signatory hereto, in 1907, purchased a business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Wee-nen from a trustee. The Licensing Officer declined to transfer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license the business to him. On appeal to the Licensing Board,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upheld the decision of its officer. The Supreme Court,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moved, declared its powerlessness to grant relief. In 1906, the fourth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signatory hereto was the transferee of a license of a business in 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Shepstone. The transfer of the license was duly allowed and renewed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once. When next applied for, further renewal was refused at the </w:t>
      </w:r>
      <w:r>
        <w:rPr>
          <w:rFonts w:ascii="Times" w:hAnsi="Times" w:eastAsia="Times"/>
          <w:b w:val="0"/>
          <w:i w:val="0"/>
          <w:color w:val="000000"/>
          <w:sz w:val="22"/>
        </w:rPr>
        <w:t>instigation of trade rivals.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obviously merely a question of time—by no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remote—when the whole class of Indian traders in Natal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extinguished, unless the Dealers’ Licenses Act is so amended as to </w:t>
      </w:r>
      <w:r>
        <w:rPr>
          <w:rFonts w:ascii="Times" w:hAnsi="Times" w:eastAsia="Times"/>
          <w:b w:val="0"/>
          <w:i w:val="0"/>
          <w:color w:val="000000"/>
          <w:sz w:val="22"/>
        </w:rPr>
        <w:t>give the aggrieved party the right of appeal to the Supreme Court.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NDENTURED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MMIGRATION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AW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MENDMENT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CT</w:t>
      </w:r>
      <w:r>
        <w:rPr>
          <w:rFonts w:ascii="Times" w:hAnsi="Times" w:eastAsia="Times"/>
          <w:b w:val="0"/>
          <w:i w:val="0"/>
          <w:color w:val="000000"/>
          <w:sz w:val="24"/>
        </w:rPr>
        <w:t>, 1895</w:t>
      </w:r>
    </w:p>
    <w:p>
      <w:pPr>
        <w:autoSpaceDN w:val="0"/>
        <w:autoSpaceDE w:val="0"/>
        <w:widowControl/>
        <w:spacing w:line="260" w:lineRule="exact" w:before="1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last half century, Natal has relied for its labour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prosperity upon indentured Indian immigrants. The fact stands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by nearly every Natal statesman, past and present. Natal’s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industries have depended for their very existence almost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this class of labour, but the labourer, after he has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the best energies of the best years of his life, is now denied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to settle down and finish his years in the Colony as a </w:t>
      </w:r>
      <w:r>
        <w:rPr>
          <w:rFonts w:ascii="Times" w:hAnsi="Times" w:eastAsia="Times"/>
          <w:b w:val="0"/>
          <w:i w:val="0"/>
          <w:color w:val="000000"/>
          <w:sz w:val="22"/>
        </w:rPr>
        <w:t>respectable freeman. Every effort is made to compel him either to re-</w:t>
      </w:r>
      <w:r>
        <w:rPr>
          <w:rFonts w:ascii="Times" w:hAnsi="Times" w:eastAsia="Times"/>
          <w:b w:val="0"/>
          <w:i w:val="0"/>
          <w:color w:val="000000"/>
          <w:sz w:val="22"/>
        </w:rPr>
        <w:t>indenture or to leave the Colony. A prohibitive special annual tax of £</w:t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 head is imposed upon him and upon his wife and his children—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tax that presses so severely  upon him that it has ruined many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 Indian and has driven many more to questionable practices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degradation. The imposition of this tax has not been defended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on the grounds of political expediency. Thanks to the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of His Majesty’s Government, the Government of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>has hitherto failed to carry into effect the desired and long-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contemplated plan of repatriating the Indian indentured labourers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completion of their indentures. The delegates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submit, however, that His Majesty’s Government should with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propriety and justice have refused their sanction to the imposition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iniquitous special annual tax, which very nearly produces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result.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delegates feel that, in the interests of the Colony, of the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population, and even of the indentured labourers themselves,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system of indenture should be put an end to. They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mere fact that these unhappy people are able, during the term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indentures, to earn a little more money in Natal than in India 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matter of relative unimportance. What material advantage thereby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accrues to them is as nothing compared to the deterioration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manhood and the vicious consequences that react upon the Colony as </w:t>
      </w:r>
      <w:r>
        <w:rPr>
          <w:rFonts w:ascii="Times" w:hAnsi="Times" w:eastAsia="Times"/>
          <w:b w:val="0"/>
          <w:i w:val="0"/>
          <w:color w:val="000000"/>
          <w:sz w:val="22"/>
        </w:rPr>
        <w:t>a whole.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the supply of indentured labour cannot suddenly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withdrawn without jeopardising the chief industries of Natal,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tax above referred to should, in the humble opinion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delegates, certainly be abolished.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DUCATION  OF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HILDREN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delegates feel keenly that a deliberate attempt is being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starve the Natal British Indian community intellectually,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depriving them of even such limited facilities for educating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as have hitherto existed. The Indian schools supported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never supplied British Indian children with any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elementary education. The general schools of the Colony are,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closed altogether to Indian children. The Government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grade school no  longer permits Indian children to remain as pupils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completing the age of thirteen; consequently, such education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acquired in the upper standards, if the children were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chance of reaching them, is no longer available to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of this policy has been to drive out a large number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>children, whose education was scarcely begun, from the Indian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schools. This lack of facilities for acquiring education operates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serious handicap upon, and causes the gravest anxiety to,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thoughtful members of the Indian community. They are deeply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 for the future of their children.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delegates respectfully submit that this important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equally a matter of concern to the European Colonists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inasmuch as the condemnation of a section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the Colony to a condition of illiteracy is bound to affect </w:t>
      </w:r>
      <w:r>
        <w:rPr>
          <w:rFonts w:ascii="Times" w:hAnsi="Times" w:eastAsia="Times"/>
          <w:b w:val="0"/>
          <w:i w:val="0"/>
          <w:color w:val="000000"/>
          <w:sz w:val="22"/>
        </w:rPr>
        <w:t>the general intellectual and moral well-being of the State.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above facts, British Indians in Natal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the proposed Union of the South African Colonies in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trembling. It is generally recognised that an anti-Indian wave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over South Africa. Three of the four States of the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are admittedly hostile to British Indians. The Cape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signs of joining the hostile movement, so that the Union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a combination of hostile forces which hitherto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independently of each other. British Indians feel,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proposed Union in South Africa will mean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degradation of a class of loyal subjects of His Majesty domiciled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who already  labour under a double disability, viz, of </w:t>
      </w:r>
      <w:r>
        <w:rPr>
          <w:rFonts w:ascii="Times" w:hAnsi="Times" w:eastAsia="Times"/>
          <w:b w:val="0"/>
          <w:i w:val="0"/>
          <w:color w:val="000000"/>
          <w:sz w:val="22"/>
        </w:rPr>
        <w:t>being British Indians, and of classification with the so-called</w:t>
      </w:r>
      <w:r>
        <w:rPr>
          <w:rFonts w:ascii="Times" w:hAnsi="Times" w:eastAsia="Times"/>
          <w:b w:val="0"/>
          <w:i w:val="0"/>
          <w:color w:val="000000"/>
          <w:sz w:val="22"/>
        </w:rPr>
        <w:t>“coloured races”.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submitted here that, whatever may be said in regard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Colonies in South Africa, the Imperial Government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undoubtedly, facilities for securing justice to the British Indians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Natal. This Colony cannot take all and give nothing. It has, on its </w:t>
      </w:r>
      <w:r>
        <w:rPr>
          <w:rFonts w:ascii="Times" w:hAnsi="Times" w:eastAsia="Times"/>
          <w:b w:val="0"/>
          <w:i w:val="0"/>
          <w:color w:val="000000"/>
          <w:sz w:val="22"/>
        </w:rPr>
        <w:t>own admissions, to depend upon the goodwill of the Imperial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for the development and retention of its industries. The least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can be asked to do in return for the supply of indentured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permitted to flow on to her lands is to grant common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fair treatment to those British Indians who have settled there, and </w:t>
      </w:r>
      <w:r>
        <w:rPr>
          <w:rFonts w:ascii="Times" w:hAnsi="Times" w:eastAsia="Times"/>
          <w:b w:val="0"/>
          <w:i w:val="0"/>
          <w:color w:val="000000"/>
          <w:sz w:val="22"/>
        </w:rPr>
        <w:t>who have thus acquired vested interests.</w:t>
      </w:r>
    </w:p>
    <w:p>
      <w:pPr>
        <w:autoSpaceDN w:val="0"/>
        <w:autoSpaceDE w:val="0"/>
        <w:widowControl/>
        <w:spacing w:line="266" w:lineRule="exact" w:before="48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BDUL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AADIR</w:t>
      </w:r>
    </w:p>
    <w:p>
      <w:pPr>
        <w:autoSpaceDN w:val="0"/>
        <w:autoSpaceDE w:val="0"/>
        <w:widowControl/>
        <w:spacing w:line="266" w:lineRule="exact" w:before="34" w:after="0"/>
        <w:ind w:left="0" w:right="1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MOD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AYAT</w:t>
      </w:r>
    </w:p>
    <w:p>
      <w:pPr>
        <w:autoSpaceDN w:val="0"/>
        <w:autoSpaceDE w:val="0"/>
        <w:widowControl/>
        <w:spacing w:line="266" w:lineRule="exact" w:before="34" w:after="0"/>
        <w:ind w:left="0" w:right="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H. M. B</w:t>
      </w:r>
      <w:r>
        <w:rPr>
          <w:rFonts w:ascii="Times" w:hAnsi="Times" w:eastAsia="Times"/>
          <w:b w:val="0"/>
          <w:i w:val="0"/>
          <w:color w:val="000000"/>
          <w:sz w:val="14"/>
        </w:rPr>
        <w:t>ADAT</w:t>
      </w:r>
    </w:p>
    <w:p>
      <w:pPr>
        <w:autoSpaceDN w:val="0"/>
        <w:autoSpaceDE w:val="0"/>
        <w:widowControl/>
        <w:spacing w:line="266" w:lineRule="exact" w:before="34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C. A</w:t>
      </w:r>
      <w:r>
        <w:rPr>
          <w:rFonts w:ascii="Times" w:hAnsi="Times" w:eastAsia="Times"/>
          <w:b w:val="0"/>
          <w:i w:val="0"/>
          <w:color w:val="000000"/>
          <w:sz w:val="14"/>
        </w:rPr>
        <w:t>NGLIA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 : 179/255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11.  LETTER  TO  LORD  AMPTHILL</w:t>
      </w:r>
    </w:p>
    <w:p>
      <w:pPr>
        <w:autoSpaceDN w:val="0"/>
        <w:autoSpaceDE w:val="0"/>
        <w:widowControl/>
        <w:spacing w:line="294" w:lineRule="exact" w:before="10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2"/>
        </w:rPr>
        <w:t>,]</w:t>
      </w:r>
    </w:p>
    <w:p>
      <w:pPr>
        <w:autoSpaceDN w:val="0"/>
        <w:autoSpaceDE w:val="0"/>
        <w:widowControl/>
        <w:spacing w:line="270" w:lineRule="exact" w:before="8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1909</w:t>
      </w:r>
    </w:p>
    <w:p>
      <w:pPr>
        <w:autoSpaceDN w:val="0"/>
        <w:autoSpaceDE w:val="0"/>
        <w:widowControl/>
        <w:spacing w:line="294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LORD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Hajee Habib and I have just returned from the interview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Lord Crewe. His Lordship was very sympathetic; he gave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hearing. I slightly sketched before him, as I saw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was too great to be missed, the amendment that I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last evening. I took the liberty of mentioning that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the question fully with Your Lordship. Lord Crewe nodded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appreciatingly and said that you had taken great pains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From what Lord Crewe said, I imagine that the negotiations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continue. I think he admits that the amendment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is very reasonable and that he would press it upon General </w:t>
      </w:r>
      <w:r>
        <w:rPr>
          <w:rFonts w:ascii="Times" w:hAnsi="Times" w:eastAsia="Times"/>
          <w:b w:val="0"/>
          <w:i w:val="0"/>
          <w:color w:val="000000"/>
          <w:sz w:val="22"/>
        </w:rPr>
        <w:t>Smuts. I do not know what should now be done in the circumstances.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await Your Lordship’s advice.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6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 etc.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 photostat of the typewritten office copy : S. N. 4996</w:t>
      </w:r>
    </w:p>
    <w:p>
      <w:pPr>
        <w:autoSpaceDN w:val="0"/>
        <w:autoSpaceDE w:val="0"/>
        <w:widowControl/>
        <w:spacing w:line="292" w:lineRule="exact" w:before="42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12.  CABLE  TO  H. S. L.  POLAK</w:t>
      </w:r>
    </w:p>
    <w:p>
      <w:pPr>
        <w:autoSpaceDN w:val="0"/>
        <w:autoSpaceDE w:val="0"/>
        <w:widowControl/>
        <w:spacing w:line="294" w:lineRule="exact" w:before="104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26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OLAK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EUTER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12" w:lineRule="exact" w:before="2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GOVERNMENT    AGREE    REPEAL.     WANT     INSERT     LIMIT     LAW.  WE</w:t>
      </w:r>
    </w:p>
    <w:p>
      <w:pPr>
        <w:autoSpaceDN w:val="0"/>
        <w:autoSpaceDE w:val="0"/>
        <w:widowControl/>
        <w:spacing w:line="212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PROPOSED    AMENDMENT    AUTHORISING    GOVERNOR     MAKE   REGULATIONS </w:t>
      </w:r>
    </w:p>
    <w:p>
      <w:pPr>
        <w:autoSpaceDN w:val="0"/>
        <w:autoSpaceDE w:val="0"/>
        <w:widowControl/>
        <w:spacing w:line="212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FIXING      LIMIT      NUMBERS       ANY      NATIONALITY              JUST          SATISFIES </w:t>
      </w:r>
    </w:p>
    <w:p>
      <w:pPr>
        <w:autoSpaceDN w:val="0"/>
        <w:autoSpaceDE w:val="0"/>
        <w:widowControl/>
        <w:spacing w:line="200" w:lineRule="exact" w:before="506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Discussions and correspondence on this subject among Lord Ampthill,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Smuts and Lord Crewe indicated a “divergence in principle” between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Smuts.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“Letters from Ampthill, Crewe and Smuts”.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716" w:right="133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3"/>
        <w:gridCol w:w="2193"/>
        <w:gridCol w:w="2193"/>
      </w:tblGrid>
      <w:tr>
        <w:trPr>
          <w:trHeight w:hRule="exact" w:val="300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OATH.      (WISH      YOU      COULD      ADVERTISE     DATE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Gandhiji’s hand: S. N. 4999/2</w:t>
      </w:r>
    </w:p>
    <w:p>
      <w:pPr>
        <w:autoSpaceDN w:val="0"/>
        <w:autoSpaceDE w:val="0"/>
        <w:widowControl/>
        <w:spacing w:line="292" w:lineRule="exact" w:before="422" w:after="0"/>
        <w:ind w:left="6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13.  CABLE  TO  BRITISH  INDIAN  ASSOCIATION</w:t>
      </w:r>
    </w:p>
    <w:p>
      <w:pPr>
        <w:autoSpaceDN w:val="0"/>
        <w:autoSpaceDE w:val="0"/>
        <w:widowControl/>
        <w:spacing w:line="294" w:lineRule="exact" w:before="104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26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1909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IAS</w:t>
      </w:r>
    </w:p>
    <w:p>
      <w:pPr>
        <w:autoSpaceDN w:val="0"/>
        <w:autoSpaceDE w:val="0"/>
        <w:widowControl/>
        <w:spacing w:line="3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</w:p>
    <w:p>
      <w:pPr>
        <w:autoSpaceDN w:val="0"/>
        <w:autoSpaceDE w:val="0"/>
        <w:widowControl/>
        <w:spacing w:line="212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NEGOTIATIONS        PROCEEDING.         GOVERNMENT       AGREE      REPEAL.    WANT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INSERT     LIMIT      IN      LAW.     WE     PROPOSED    GENERAL         AMENDMENT 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AUTHORISING    GOVERNOR     MAKE     REGULATIONS         FIXING        LIMIT 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ANY                 NATIONALITY.        THIS      MAKES     LAW            GENERALLY </w:t>
      </w:r>
    </w:p>
    <w:p>
      <w:pPr>
        <w:autoSpaceDN w:val="0"/>
        <w:autoSpaceDE w:val="0"/>
        <w:widowControl/>
        <w:spacing w:line="212" w:lineRule="exact" w:before="68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APPLICABLE   JUST SATISFIES    OATH.       HOPE               RUSTOMJEE     HARILAL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3"/>
        <w:gridCol w:w="2193"/>
        <w:gridCol w:w="2193"/>
      </w:tblGrid>
      <w:tr>
        <w:trPr>
          <w:trHeight w:hRule="exact" w:val="316"/>
        </w:trPr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     REMAIN TRANSVAAL.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DOWD           SHOULD        RETURN.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Gandhiji’s hand : S. N. 4998</w:t>
      </w:r>
    </w:p>
    <w:p>
      <w:pPr>
        <w:autoSpaceDN w:val="0"/>
        <w:autoSpaceDE w:val="0"/>
        <w:widowControl/>
        <w:spacing w:line="210" w:lineRule="exact" w:before="191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referred to the meeting called by the Sheriff of Bombay; the date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announced was August 31.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Private Secretary to Lord Crewe”, </w:t>
      </w:r>
      <w:r>
        <w:rPr>
          <w:rFonts w:ascii="Times" w:hAnsi="Times" w:eastAsia="Times"/>
          <w:b w:val="0"/>
          <w:i w:val="0"/>
          <w:color w:val="000000"/>
          <w:sz w:val="18"/>
        </w:rPr>
        <w:t>24-8-1909.</w:t>
      </w:r>
    </w:p>
    <w:p>
      <w:pPr>
        <w:autoSpaceDN w:val="0"/>
        <w:tabs>
          <w:tab w:pos="550" w:val="left"/>
        </w:tabs>
        <w:autoSpaceDE w:val="0"/>
        <w:widowControl/>
        <w:spacing w:line="204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letter of August 14, Polak acknowledged receipt of this cable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stated that he had “dealt with it in the Press”. The following extended version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cable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 of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12-8-1909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19-8-1909 : “The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Government agree to repeal the Asiatic Act of 1907, but they desire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insert a clause in the Immigration Law limiting the annual number of Asiatic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immigrants. The Indian deputation have declined to agree to legal differentiation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racial lines, and have proposed that a clause may be inserted in the Immigration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empowering the Government of the Transvaal to frame regulations fixing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immigrants of any nationality, thereby maintaining the principle of legal </w:t>
      </w:r>
      <w:r>
        <w:rPr>
          <w:rFonts w:ascii="Times" w:hAnsi="Times" w:eastAsia="Times"/>
          <w:b w:val="0"/>
          <w:i w:val="0"/>
          <w:color w:val="000000"/>
          <w:sz w:val="18"/>
        </w:rPr>
        <w:t>equality without interfering with existing powers of administrative differentiaton.”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This cable appears to have been sent on the same day as the preceding one.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Harilal Gandhi and Parsee Rustomjee were released on August 9 and 10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respectively. Rustomjee was re-arrested the same day and sentenced on August 11.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H. S. L. Polak”,13-8-1909.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4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 LETTER  TO  MANILAL  GANDHI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2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There is little hope of any settlement;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therefore writing this on Tuesday, for there is likely to be a </w:t>
      </w:r>
      <w:r>
        <w:rPr>
          <w:rFonts w:ascii="Times" w:hAnsi="Times" w:eastAsia="Times"/>
          <w:b w:val="0"/>
          <w:i w:val="0"/>
          <w:color w:val="000000"/>
          <w:sz w:val="22"/>
        </w:rPr>
        <w:t>greater pressure of work on me than before.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words in your letters are sometimes incomplete. You will do </w:t>
      </w:r>
      <w:r>
        <w:rPr>
          <w:rFonts w:ascii="Times" w:hAnsi="Times" w:eastAsia="Times"/>
          <w:b w:val="0"/>
          <w:i w:val="0"/>
          <w:color w:val="000000"/>
          <w:sz w:val="22"/>
        </w:rPr>
        <w:t>better if you form the habit of reading the letters after writing them.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having another tank, my advice is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for the present without buying a new one. The rains will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in and it will be possible to carry on with one tank.  Meanwhile, I </w:t>
      </w:r>
      <w:r>
        <w:rPr>
          <w:rFonts w:ascii="Times" w:hAnsi="Times" w:eastAsia="Times"/>
          <w:b w:val="0"/>
          <w:i w:val="0"/>
          <w:color w:val="000000"/>
          <w:sz w:val="22"/>
        </w:rPr>
        <w:t>hope to  be able to go there. We shall see to it then.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have given up worrying [about your studies].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I observe things here, the more I feel that there is no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believe that this place is particularly suited for any type of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educa-tion. I also see that some of the education imparted 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faulty. How-ever, there is a constant desire in my mind that 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be able to come and stay here for a while at least. If we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doing our duty properly, we need not worry about the future.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studying there ear-nestly would be your preparation for coming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West’s mother is just 150 miles away from London and yet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never visited this city. The distance between London and Louth is </w:t>
      </w:r>
      <w:r>
        <w:rPr>
          <w:rFonts w:ascii="Times" w:hAnsi="Times" w:eastAsia="Times"/>
          <w:b w:val="0"/>
          <w:i w:val="0"/>
          <w:color w:val="000000"/>
          <w:sz w:val="22"/>
        </w:rPr>
        <w:t>only three and a half hours.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are more fruit trees on the land than we can look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our lack of competence. You should grow only so much as you </w:t>
      </w:r>
      <w:r>
        <w:rPr>
          <w:rFonts w:ascii="Times" w:hAnsi="Times" w:eastAsia="Times"/>
          <w:b w:val="0"/>
          <w:i w:val="0"/>
          <w:color w:val="000000"/>
          <w:sz w:val="22"/>
        </w:rPr>
        <w:t>can look after yourself.</w:t>
      </w:r>
    </w:p>
    <w:p>
      <w:pPr>
        <w:autoSpaceDN w:val="0"/>
        <w:tabs>
          <w:tab w:pos="4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let me know what made Anibehn ill, the nature of her illess </w:t>
      </w:r>
      <w:r>
        <w:rPr>
          <w:rFonts w:ascii="Times" w:hAnsi="Times" w:eastAsia="Times"/>
          <w:b w:val="0"/>
          <w:i w:val="0"/>
          <w:color w:val="000000"/>
          <w:sz w:val="22"/>
        </w:rPr>
        <w:t>and for how many days she has gone to Tongaat, and other news.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joy that Kababhai got a son. However,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my ideas in the matter, I feel sorry too. Thinking of the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in the country, I believe very few Indians need marry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time. The significance of marriage is also very deep.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marries in order to satisfy his carnal desire is lower than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beast. For the married, it is considered proper to have sexual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intercourse only for having progeny. The scriptures also say so. Thus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considered, all the progeny that is born now is the issue of passion.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it is that the children born are mean and faithless and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so. I do not want to discuss these things further with you;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has to go deeper into them.  But I want you to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purport of what I have said above; and, understanding it, conquer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senses. Do not be scared by this and think that I want to bind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 to marry even after the age of 25. I do not want to put undue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on you or on anyone whatever. I just want to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If you do not think  of marriage even at the age of 25,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to your good. But in case you feel like marrying then,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explain to you the meaning of marriage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Kababhai’s example. I am putting this serious subject before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are but a child, simply because I have a high opinion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character. I would not place these thoughts before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child of your age, for he would not understand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you will know from my letters to Ba and others, which I </w:t>
      </w:r>
      <w:r>
        <w:rPr>
          <w:rFonts w:ascii="Times" w:hAnsi="Times" w:eastAsia="Times"/>
          <w:b w:val="0"/>
          <w:i w:val="0"/>
          <w:color w:val="000000"/>
          <w:sz w:val="22"/>
        </w:rPr>
        <w:t>shall write hereafter.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Gujarati in Gandhiji’s hand : C. W. 85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 : Sushilabehn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LETTER TO PRIVATE SECRETARY TO LORD CREWE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2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1909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the interview that the Earl of Crewe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to grant Mr. Hajee Habib and me yesterday on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struggle in the Transvaal, I beg to mention that a cablegram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received by the South Africa British Indian Committee from </w:t>
      </w:r>
      <w:r>
        <w:rPr>
          <w:rFonts w:ascii="Times" w:hAnsi="Times" w:eastAsia="Times"/>
          <w:b w:val="0"/>
          <w:i w:val="0"/>
          <w:color w:val="000000"/>
          <w:sz w:val="22"/>
        </w:rPr>
        <w:t>Lorenco Marques, showing that probably a hundred British Indians—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presumably passive resisters—are likely to be deported any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that port to India. His Lordship is doubtless aware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deportation has caused a great deal of misery and has </w:t>
      </w:r>
      <w:r>
        <w:rPr>
          <w:rFonts w:ascii="Times" w:hAnsi="Times" w:eastAsia="Times"/>
          <w:b w:val="0"/>
          <w:i w:val="0"/>
          <w:color w:val="000000"/>
          <w:sz w:val="22"/>
        </w:rPr>
        <w:t>formed a subject of repeated communications to the  Colonial Office.</w:t>
      </w:r>
    </w:p>
    <w:p>
      <w:pPr>
        <w:autoSpaceDN w:val="0"/>
        <w:autoSpaceDE w:val="0"/>
        <w:widowControl/>
        <w:spacing w:line="200" w:lineRule="exact" w:before="3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L. W. Ritch wrote on the same day to the Foreign Office, quoting the cable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read: “Probably hundred deportees any day here. No reply intervention. Consul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referred Imperial July sixteenth.” The matter had been referred to the British Consul at </w:t>
      </w:r>
      <w:r>
        <w:rPr>
          <w:rFonts w:ascii="Times" w:hAnsi="Times" w:eastAsia="Times"/>
          <w:b w:val="0"/>
          <w:i w:val="0"/>
          <w:color w:val="000000"/>
          <w:sz w:val="18"/>
        </w:rPr>
        <w:t>Lorenco Marques, but no reply was forthcoming.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view, however, of the negotiations that are going on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of the question, may I request His Lordship’s intervention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view at least of postponing any such deportation during </w:t>
      </w:r>
      <w:r>
        <w:rPr>
          <w:rFonts w:ascii="Times" w:hAnsi="Times" w:eastAsia="Times"/>
          <w:b w:val="0"/>
          <w:i w:val="0"/>
          <w:color w:val="000000"/>
          <w:sz w:val="22"/>
        </w:rPr>
        <w:t>negotiations.</w:t>
      </w:r>
    </w:p>
    <w:p>
      <w:pPr>
        <w:autoSpaceDN w:val="0"/>
        <w:autoSpaceDE w:val="0"/>
        <w:widowControl/>
        <w:spacing w:line="294" w:lineRule="exact" w:before="6" w:after="0"/>
        <w:ind w:left="0" w:right="2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291/142; also, from a photostat of the typewritten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 copy : S. N. 5002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  LETTER  TO  LORD  AMPTHILL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2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LORD,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beg to thank you for your letter of the 10th instant.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are pleased with the proviso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I say that the proviso does not,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 a sacrifice of any essential principle.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negotiations are still to continue, it will be perhaps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circulate the statement among the newspaper editors or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sympathisers. Newspaper editors as editors are hardly interested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that is not sent to them for publication, and I am chary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circulating the statement among sympathisers without taking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confidence as to what is going on. Subject, therefore,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Lordship’s confirmation, I shall hold over the circulation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pending negotiations.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Although I know that I am trespassing upon your time, as I am</w:t>
      </w:r>
    </w:p>
    <w:p>
      <w:pPr>
        <w:autoSpaceDN w:val="0"/>
        <w:tabs>
          <w:tab w:pos="550" w:val="left"/>
        </w:tabs>
        <w:autoSpaceDE w:val="0"/>
        <w:widowControl/>
        <w:spacing w:line="204" w:lineRule="exact" w:before="4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Lord Ampthill”,9-8-1909 Commenting on this Lord Ampthill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observed: “So far as I can judge, you would actually be securing a recognition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right, though of course a very limited one, if the law itself were to declare that six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per annum may be admitted annually as permanent residents. It would be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gain of a practical and positive, though limited, right as against the theoretical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unavailable right which you are contending. The ‘proviso’ which you suggest seems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me to be a clever solution of the difficulty and I shall at once try what can be done </w:t>
      </w:r>
      <w:r>
        <w:rPr>
          <w:rFonts w:ascii="Times" w:hAnsi="Times" w:eastAsia="Times"/>
          <w:b w:val="0"/>
          <w:i w:val="0"/>
          <w:color w:val="000000"/>
          <w:sz w:val="18"/>
        </w:rPr>
        <w:t>with it, but without letting it be known that it comes from you.”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assertion has reference to Lord Ampthill’s remark: “I am more glad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can say to know that you are thus far prepared to make a sacrifice as, after our talk </w:t>
      </w:r>
      <w:r>
        <w:rPr>
          <w:rFonts w:ascii="Times" w:hAnsi="Times" w:eastAsia="Times"/>
          <w:b w:val="0"/>
          <w:i w:val="0"/>
          <w:color w:val="000000"/>
          <w:sz w:val="18"/>
        </w:rPr>
        <w:t>yesterday, I despaired of a settlement.”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Ampthill had suggested that it might be helpful  to give the “Statement”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newspaper editors only for their information and to sympathisers for their </w:t>
      </w:r>
      <w:r>
        <w:rPr>
          <w:rFonts w:ascii="Times" w:hAnsi="Times" w:eastAsia="Times"/>
          <w:b w:val="0"/>
          <w:i w:val="0"/>
          <w:color w:val="000000"/>
          <w:sz w:val="18"/>
        </w:rPr>
        <w:t>confidential use.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 that I should keep you informed of everything that is going </w:t>
      </w:r>
      <w:r>
        <w:rPr>
          <w:rFonts w:ascii="Times" w:hAnsi="Times" w:eastAsia="Times"/>
          <w:b w:val="0"/>
          <w:i w:val="0"/>
          <w:color w:val="000000"/>
          <w:sz w:val="22"/>
        </w:rPr>
        <w:t>on.</w:t>
      </w:r>
    </w:p>
    <w:p>
      <w:pPr>
        <w:autoSpaceDN w:val="0"/>
        <w:tabs>
          <w:tab w:pos="550" w:val="left"/>
          <w:tab w:pos="3870" w:val="left"/>
          <w:tab w:pos="46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copy of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by me to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Crewe, which I hope will meet with your approval.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 etc</w:t>
      </w:r>
      <w:r>
        <w:rPr>
          <w:rFonts w:ascii="Times" w:hAnsi="Times" w:eastAsia="Times"/>
          <w:b w:val="0"/>
          <w:i w:val="0"/>
          <w:color w:val="000000"/>
          <w:sz w:val="22"/>
        </w:rPr>
        <w:t>.,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 : S. N. 5000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 LONDON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August 12,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ATAL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EPUTATION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deputation had a meeting with Lord Crewe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Thursday. He gave a patient hearing. Mr. Anglia made a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 followed by Mr. Abdul Caadir. Lord Crewe expressed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sympathy, but said that the existing laws would not be repealed.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unification, he said, conditions might improve under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Parliament. The deputation’s petition referred to the issue of licences,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relating to indentured labour, and education. Copies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will now be distributed among all Members of Parliament.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Preparations are going on for that. Two newspapers here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a short summary of the petition which was forwarded from </w:t>
      </w:r>
      <w:r>
        <w:rPr>
          <w:rFonts w:ascii="Times" w:hAnsi="Times" w:eastAsia="Times"/>
          <w:b w:val="0"/>
          <w:i w:val="0"/>
          <w:color w:val="000000"/>
          <w:sz w:val="22"/>
        </w:rPr>
        <w:t>Durban. Mr. Ritch is thinking of sending copies to other places.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UFFRAGETTES</w:t>
      </w:r>
    </w:p>
    <w:p>
      <w:pPr>
        <w:autoSpaceDN w:val="0"/>
        <w:autoSpaceDE w:val="0"/>
        <w:widowControl/>
        <w:spacing w:line="260" w:lineRule="exact" w:before="14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suffragettes are unremitting in their efforts. Meetings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held all over. Everyone of the women posted at the Parliament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gate keeps awake the whole night. Some of their ways of inviting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 on themselves are, no doubt, highly commendable.</w:t>
      </w:r>
    </w:p>
    <w:p>
      <w:pPr>
        <w:autoSpaceDN w:val="0"/>
        <w:autoSpaceDE w:val="0"/>
        <w:widowControl/>
        <w:spacing w:line="206" w:lineRule="exact" w:before="52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preceding item. Lord Ampthill, commenting on the subject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 of August 12, observed that Gandhiji’s communication was discreet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temperate, that the incident of deportation should favour their cause and that he </w:t>
      </w:r>
      <w:r>
        <w:rPr>
          <w:rFonts w:ascii="Times" w:hAnsi="Times" w:eastAsia="Times"/>
          <w:b w:val="0"/>
          <w:i w:val="0"/>
          <w:color w:val="000000"/>
          <w:sz w:val="18"/>
        </w:rPr>
        <w:t>regarded it as a powerful lever in the negotiations.</w:t>
      </w:r>
    </w:p>
    <w:p>
      <w:pPr>
        <w:autoSpaceDN w:val="0"/>
        <w:autoSpaceDE w:val="0"/>
        <w:widowControl/>
        <w:spacing w:line="208" w:lineRule="exact" w:before="3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Ampthill informed Gandhiji that, as soon as he had received his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suggesting the “proviso”, he had written to both General Smuts and Lord Crewe,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putting forward the suggestions as his own and urging its acceptance from a point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which was also his own.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Letters from Ampthill, crewe and smuts”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on August 12, 1909. For M. C. Anglia’s statement,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made on Behalf of of Natal Delegates”.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HINGRA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Dhingra, it is said, will be hanged on the 17th. But it is also </w:t>
      </w:r>
      <w:r>
        <w:rPr>
          <w:rFonts w:ascii="Times" w:hAnsi="Times" w:eastAsia="Times"/>
          <w:b w:val="0"/>
          <w:i w:val="0"/>
          <w:color w:val="000000"/>
          <w:sz w:val="22"/>
        </w:rPr>
        <w:t>likely that the death penalty will be commuted.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OUSE   OF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OMMONS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quite a row in the House of Commons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budget proposals recently introduced. The sessions continue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night, with the result that half the number of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stretch themselves out for a nap right in the midst of all, wake up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time for voting and resume the nap as soon as the voting is over.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the condition of the greatest Parliament in the world. How,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circumstances, they attend to the nation’s business—readers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for themselves. We find that most people are selfish.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wrong to say that the sun of pure justice has set. Relatively,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people behave somewhat better and that is why they outshine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nations. However, it does not seem likely that Western </w:t>
      </w:r>
      <w:r>
        <w:rPr>
          <w:rFonts w:ascii="Times" w:hAnsi="Times" w:eastAsia="Times"/>
          <w:b w:val="0"/>
          <w:i w:val="0"/>
          <w:color w:val="000000"/>
          <w:sz w:val="22"/>
        </w:rPr>
        <w:t>civilization will survive much longer.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 11-9-1909</w:t>
      </w:r>
    </w:p>
    <w:p>
      <w:pPr>
        <w:autoSpaceDN w:val="0"/>
        <w:autoSpaceDE w:val="0"/>
        <w:widowControl/>
        <w:spacing w:line="292" w:lineRule="exact" w:before="45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 LETTER  TO  H. S. L.  POLAK</w:t>
      </w:r>
    </w:p>
    <w:p>
      <w:pPr>
        <w:autoSpaceDN w:val="0"/>
        <w:autoSpaceDE w:val="0"/>
        <w:widowControl/>
        <w:spacing w:line="294" w:lineRule="exact" w:before="84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2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1909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146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received my cablegram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negotiations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amendment. The enclosed copy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give you all the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 about the events of the week.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need add now is regarding your cablegram suggesting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Dowd should go to India. I feel sure that such is not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but that you have merely transmitted the opinion of the Surat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You will remember the public declaration that Mr. Dowd </w:t>
      </w:r>
      <w:r>
        <w:rPr>
          <w:rFonts w:ascii="Times" w:hAnsi="Times" w:eastAsia="Times"/>
          <w:b w:val="0"/>
          <w:i w:val="0"/>
          <w:color w:val="000000"/>
          <w:sz w:val="22"/>
        </w:rPr>
        <w:t>made, that until the question was finished he would not leave the</w:t>
      </w:r>
    </w:p>
    <w:p>
      <w:pPr>
        <w:autoSpaceDN w:val="0"/>
        <w:autoSpaceDE w:val="0"/>
        <w:widowControl/>
        <w:spacing w:line="220" w:lineRule="exact" w:before="42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“Cable to H. S. L. Polak10-8-1909.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73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even at the risk of his life. It is therefore highly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him, if for nothing else, for the sake of his honour, that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the Transvaal  and challenge the Government to re-imprison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but other consi-derations, too, show that his presence is far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in the Transvaal than in India. We want as many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as possible. All these meetings are of use only if the fire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 is kept alive. You know as well as I do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effectively Mr. Dowd Mahomed can contribute to the process. 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we can’t wait for his arrival in Bombay before meetings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held. They should be convened now whilst the deputation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London; they may be even after the deputation has returned to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with empty hands, but we need not hurry Mr. Dowd to India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anticipation of so prolonged a struggle. Lastly, the negotiations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maturing hourly and there is every reason to hope that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successful. If so, Mr. Dowd Mahomed  is  not  required  in  India 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in connection with the Transvaal. If he is required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general grievances, he can be sent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matter is closed. For that there is ample time.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 cabling tomorrow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saying that Dowd Mahomed’s place is </w:t>
      </w:r>
      <w:r>
        <w:rPr>
          <w:rFonts w:ascii="Times" w:hAnsi="Times" w:eastAsia="Times"/>
          <w:b w:val="0"/>
          <w:i w:val="0"/>
          <w:color w:val="000000"/>
          <w:sz w:val="22"/>
        </w:rPr>
        <w:t>in the Transvaal at the present time.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 : S. N. 5007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 DEPUTATION  NOTES  [-VII]</w:t>
      </w:r>
    </w:p>
    <w:p>
      <w:pPr>
        <w:autoSpaceDN w:val="0"/>
        <w:autoSpaceDE w:val="0"/>
        <w:widowControl/>
        <w:spacing w:line="294" w:lineRule="exact" w:before="1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13,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always happens that, when negotiations are in progress,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information can be divulged to the public. I had hoped last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able to give definite news this week. But I find that the week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without there being any definite news. However, negotiations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proce-eding. We had an interview with Lord Ampthill on Monday.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Hajee Habib, Mr.Ritch and I spent nearly an hour and a half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and had a long discussion. On Tuesday, we met Lord Crewe.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his reply was very satisfactory.  He has  agreed to have a talk </w:t>
      </w:r>
      <w:r>
        <w:rPr>
          <w:rFonts w:ascii="Times" w:hAnsi="Times" w:eastAsia="Times"/>
          <w:b w:val="0"/>
          <w:i w:val="0"/>
          <w:color w:val="000000"/>
          <w:sz w:val="22"/>
        </w:rPr>
        <w:t>with General Smuts.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appears that the cable was actually sent on August 16;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“Cable to H. S. </w:t>
      </w:r>
      <w:r>
        <w:rPr>
          <w:rFonts w:ascii="Times" w:hAnsi="Times" w:eastAsia="Times"/>
          <w:b w:val="0"/>
          <w:i w:val="0"/>
          <w:color w:val="000000"/>
          <w:sz w:val="18"/>
        </w:rPr>
        <w:t>L. Polak”,16-8-1909.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While these negotiations were proceeding, there was a cable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Delagoa Bay to say that about a hundred Indians were likely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deported. The information has been forwarded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Crewe.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Everything possible is being done in the matter.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was writing this, I received a cable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Johannesburg,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reporting the release of satyagrahis and the immediate re-entry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Rustomjee. I also saw the cable reporting that 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 to six months’ hard labour. Reading it, I felt happy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cried too. This is exactly what I had expected of Rustomjee.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beyond praise. It made me happy to think that there are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  among Indians. I cried because he had to suffer so much.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leading Indians set such examples that the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a  backbone. If everyone followed this example,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nothing to suffer. I see from experience that we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plenty of brave Indians who are ready to go through extreme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for the sake of  the motherland. If we have a settlement,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the better; should there be none, however, my only prayer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is this: “Do not  betray your pledge. Suffering for a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brings more real happiness than what generally passes as such.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rate, in the broken state that we are in, we have no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to indulge in luxury. We shall get used to suffering after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experience. Therefore, train yourself to endure suffering.”  I for </w:t>
      </w:r>
      <w:r>
        <w:rPr>
          <w:rFonts w:ascii="Times" w:hAnsi="Times" w:eastAsia="Times"/>
          <w:b w:val="0"/>
          <w:i w:val="0"/>
          <w:color w:val="000000"/>
          <w:sz w:val="22"/>
        </w:rPr>
        <w:t>one know of no other way.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11-9-1909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 LETTER  TO   LORD  AMPTHILL</w:t>
      </w:r>
    </w:p>
    <w:p>
      <w:pPr>
        <w:autoSpaceDN w:val="0"/>
        <w:autoSpaceDE w:val="0"/>
        <w:widowControl/>
        <w:spacing w:line="294" w:lineRule="exact" w:before="124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2"/>
        </w:rPr>
        <w:t>,]</w:t>
      </w:r>
    </w:p>
    <w:p>
      <w:pPr>
        <w:autoSpaceDN w:val="0"/>
        <w:autoSpaceDE w:val="0"/>
        <w:widowControl/>
        <w:spacing w:line="270" w:lineRule="exact" w:before="4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1909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LORD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 of the 12th instant. It encourages 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you a copy of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written by Mr. Ritch to Lord Crewe and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Private Secretary to Lord Crewe”, 11-8-1909.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dated August 12. It reached London on August 13, the day this </w:t>
      </w:r>
      <w:r>
        <w:rPr>
          <w:rFonts w:ascii="Times" w:hAnsi="Times" w:eastAsia="Times"/>
          <w:b w:val="0"/>
          <w:i w:val="0"/>
          <w:color w:val="000000"/>
          <w:sz w:val="18"/>
        </w:rPr>
        <w:t>article was written.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requested for an inquiry into the allegation regarding food supply to </w:t>
      </w:r>
      <w:r>
        <w:rPr>
          <w:rFonts w:ascii="Times" w:hAnsi="Times" w:eastAsia="Times"/>
          <w:b w:val="0"/>
          <w:i w:val="0"/>
          <w:color w:val="000000"/>
          <w:sz w:val="18"/>
        </w:rPr>
        <w:t>prisoners and invited special attention to circumstances leading to Nagappen’s death.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cablegram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attached to it. The cablegram, I am sure,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reading to Your Lordship, as it is to 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I, am, etc.,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 : S. N. 5010</w:t>
      </w:r>
    </w:p>
    <w:p>
      <w:pPr>
        <w:autoSpaceDN w:val="0"/>
        <w:autoSpaceDE w:val="0"/>
        <w:widowControl/>
        <w:spacing w:line="292" w:lineRule="exact" w:before="36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21.  CABLE  TO  H. S. L.  POLAK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44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2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1909</w:t>
      </w:r>
    </w:p>
    <w:p>
      <w:pPr>
        <w:autoSpaceDN w:val="0"/>
        <w:autoSpaceDE w:val="0"/>
        <w:widowControl/>
        <w:spacing w:line="212" w:lineRule="exact" w:before="9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DOWD’S          PLACE        TRANSVAAL      AMENDMENT    INCLUDES      GENERAL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EDUCATION      TEST         AND       POWER       GOVERNOR       MAKE     REGU-LATION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RESTRICTING        NUMBER         NATIONALITY       PASSING        TEST.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Gandhiji’s hand: S. N. 5018</w:t>
      </w:r>
    </w:p>
    <w:p>
      <w:pPr>
        <w:autoSpaceDN w:val="0"/>
        <w:autoSpaceDE w:val="0"/>
        <w:widowControl/>
        <w:spacing w:line="292" w:lineRule="exact" w:before="362" w:after="0"/>
        <w:ind w:left="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22. LETTER TO PRIVATE SECRETARY TO LORD CREWE</w:t>
      </w:r>
    </w:p>
    <w:p>
      <w:pPr>
        <w:autoSpaceDN w:val="0"/>
        <w:autoSpaceDE w:val="0"/>
        <w:widowControl/>
        <w:spacing w:line="294" w:lineRule="exact" w:before="84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2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1909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invite the attention of the Earl of Crewe to the enclosed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 translation of a letter received by me from a Mr. Mahomed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Khan, who was for some time my clerk in Johannesburg. I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free rendering of the apposite portion of the letter. It is typical of </w:t>
      </w:r>
      <w:r>
        <w:rPr>
          <w:rFonts w:ascii="Times" w:hAnsi="Times" w:eastAsia="Times"/>
          <w:b w:val="0"/>
          <w:i w:val="0"/>
          <w:color w:val="000000"/>
          <w:sz w:val="22"/>
        </w:rPr>
        <w:t>many that were received by me whilst I was in Johannesburg.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that there is unconscious exaggeration in some </w:t>
      </w:r>
      <w:r>
        <w:rPr>
          <w:rFonts w:ascii="Times" w:hAnsi="Times" w:eastAsia="Times"/>
          <w:b w:val="0"/>
          <w:i w:val="0"/>
          <w:color w:val="000000"/>
          <w:sz w:val="22"/>
        </w:rPr>
        <w:t>parts of the letter, as for instance, as to the exact quantity of food</w:t>
      </w:r>
    </w:p>
    <w:p>
      <w:pPr>
        <w:autoSpaceDN w:val="0"/>
        <w:tabs>
          <w:tab w:pos="550" w:val="left"/>
          <w:tab w:pos="3730" w:val="left"/>
          <w:tab w:pos="4930" w:val="left"/>
        </w:tabs>
        <w:autoSpaceDE w:val="0"/>
        <w:widowControl/>
        <w:spacing w:line="204" w:lineRule="exact" w:before="4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cable received from the Transvaal British Indian Association read: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“Prisoners suffering severely, insufficient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unsubstantial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food. Ex-prisoners </w:t>
      </w:r>
      <w:r>
        <w:rPr>
          <w:rFonts w:ascii="Times" w:hAnsi="Times" w:eastAsia="Times"/>
          <w:b w:val="0"/>
          <w:i w:val="0"/>
          <w:color w:val="000000"/>
          <w:sz w:val="18"/>
        </w:rPr>
        <w:t>Johannesburg except Rustomjee, who straightway deported returned, six months’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rigorous. Good mass meeting yesterday; resolutions, congratulation ex-prisoners;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dissatisfaction Nagappen finding which arousing public indignation;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evidence completely substantiating Indian allegations; support deputations,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respectful urgent appeal Imperial Government intervene this juncture.  Arrests, </w:t>
      </w:r>
      <w:r>
        <w:rPr>
          <w:rFonts w:ascii="Times" w:hAnsi="Times" w:eastAsia="Times"/>
          <w:b w:val="0"/>
          <w:i w:val="0"/>
          <w:color w:val="000000"/>
          <w:sz w:val="18"/>
        </w:rPr>
        <w:t>deportation continuing.”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Ampthill’s reaction, indicated in his letter of August 16, was: “Painful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vexatious though it is that the persecution should continue and be augmented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present moment, I cannot help thinking that the circumstances will further our </w:t>
      </w:r>
      <w:r>
        <w:rPr>
          <w:rFonts w:ascii="Times" w:hAnsi="Times" w:eastAsia="Times"/>
          <w:b w:val="0"/>
          <w:i w:val="0"/>
          <w:color w:val="000000"/>
          <w:sz w:val="18"/>
        </w:rPr>
        <w:t>cause.”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the draft does not bear Polak’s name, it is clear from the contents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this cable was sent to him;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“Deputation Notes[—VII]”, 13-8-1909 and </w:t>
      </w:r>
      <w:r>
        <w:rPr>
          <w:rFonts w:ascii="Times" w:hAnsi="Times" w:eastAsia="Times"/>
          <w:b w:val="0"/>
          <w:i w:val="0"/>
          <w:color w:val="000000"/>
          <w:sz w:val="18"/>
        </w:rPr>
        <w:t>letters to H. S. L. Polak, 20-8-1909.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3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stolen, or the entire absence of bathing accommodation.  In the main,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the statement appears to me to be accurate.</w:t>
      </w:r>
    </w:p>
    <w:p>
      <w:pPr>
        <w:autoSpaceDN w:val="0"/>
        <w:autoSpaceDE w:val="0"/>
        <w:widowControl/>
        <w:spacing w:line="260" w:lineRule="exact" w:before="4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the translation to show what avoidable hardships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British Indian political prisoners are undergoing in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prisons. I deliberately use the adjective “political” . I am quite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fact that there is no legal division of prisoners in the Transvaal.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time, there is no doubt that the Government recognise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there are prisoners who are hardened criminals, and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who have committed only technical breaches of the laws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Colony. Unfortunately, this natural division is not only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in favour of Indian passive resisters, but there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desire to treat them somewhat more harshly because they are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resisters. The insufficiency and the unsuitability of food and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 prisoners being classed with native prisoners are two very </w:t>
      </w:r>
      <w:r>
        <w:rPr>
          <w:rFonts w:ascii="Times" w:hAnsi="Times" w:eastAsia="Times"/>
          <w:b w:val="0"/>
          <w:i w:val="0"/>
          <w:color w:val="000000"/>
          <w:sz w:val="22"/>
        </w:rPr>
        <w:t>serious difficulties, causing a great deal of misery.</w:t>
      </w:r>
    </w:p>
    <w:p>
      <w:pPr>
        <w:autoSpaceDN w:val="0"/>
        <w:autoSpaceDE w:val="0"/>
        <w:widowControl/>
        <w:spacing w:line="260" w:lineRule="exact" w:before="4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colleague and I trust that His Lordship will be pleased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inquire into the matter and, if possible, secure some relief whilst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Transvaal Government are in the metropolis.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4"/>
        <w:ind w:left="0" w:right="3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3294"/>
        <w:gridCol w:w="3294"/>
      </w:tblGrid>
      <w:tr>
        <w:trPr>
          <w:trHeight w:hRule="exact" w:val="592"/>
        </w:trPr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6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ENCLOSURE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EXTRACT   TRANSLATION FROM  A  LETTER RECEIVED   BY  MR. GANDHI           FROM 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MR.  MAHOMED    KHAN   AT    JOHANNESBURG,  DATED   19TH   JULY,  1909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discharged on the 12th July last. The only regret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that I could not meet you in the gaol. The day I was admitted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the chief warder to let me see you, but he did not grant the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permission.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kept in the ‘reserve camp’ which has been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lately. There was much suffering there. The water supply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sufficient. There was no bathing facility. I had hardly a bath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months I was in the prison. I complained to the officer. He </w:t>
      </w:r>
      <w:r>
        <w:rPr>
          <w:rFonts w:ascii="Times" w:hAnsi="Times" w:eastAsia="Times"/>
          <w:b w:val="0"/>
          <w:i w:val="0"/>
          <w:color w:val="000000"/>
          <w:sz w:val="22"/>
        </w:rPr>
        <w:t>said: “Are you blind? Do you not see that there is no bathroom here?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  I then said: “What are prisoners to do if there is no bathroom for a </w:t>
      </w:r>
      <w:r>
        <w:rPr>
          <w:rFonts w:ascii="Times" w:hAnsi="Times" w:eastAsia="Times"/>
          <w:b w:val="0"/>
          <w:i w:val="0"/>
          <w:color w:val="000000"/>
          <w:sz w:val="22"/>
        </w:rPr>
        <w:t>year? ” He then said: “They have to do without.”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food supply was also not enough. Moreover, on Saturdays,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prisoners have to wash their towels, socks, etc., there was only </w:t>
      </w:r>
      <w:r>
        <w:rPr>
          <w:rFonts w:ascii="Times" w:hAnsi="Times" w:eastAsia="Times"/>
          <w:b w:val="0"/>
          <w:i w:val="0"/>
          <w:color w:val="000000"/>
          <w:sz w:val="22"/>
        </w:rPr>
        <w:t>one tank among 200. I received no ghee (clarified butter). They</w:t>
      </w:r>
    </w:p>
    <w:p>
      <w:pPr>
        <w:autoSpaceDN w:val="0"/>
        <w:autoSpaceDE w:val="0"/>
        <w:widowControl/>
        <w:spacing w:line="200" w:lineRule="exact" w:before="308" w:after="0"/>
        <w:ind w:left="10" w:right="10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Acknowledging this letter on September 3, the Colonial Office informed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that a copy of these papers had been sent to the Governor of 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>for a report.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04" w:right="133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mixed fat with rice, which I did not eat. I complained about it,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went unheeded. I drew the attention of the chief warder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you had complained about absence of ghee, and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warder said that, as you were not able to eat enough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ghee, you were told that other Indian prisoners also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with ghee, in order to induce you to take your food.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disposition of the Governor of the gaol and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warder. When we have to complain, they do not tarry long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to it. Later, I received food according to the new scale.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is not sufficient. Four ounces of bread were allowed, but I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that I had more than two ounces. Gruel is only gruel in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all water, and, then, it is too little. From the bread, rice,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etc., supplied, the Native prisoners working in the yard steal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 deal. The quantity of rice allowed was six ounces, but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ounces were received by me. I believe that about fifteen dishes </w:t>
      </w:r>
      <w:r>
        <w:rPr>
          <w:rFonts w:ascii="Times" w:hAnsi="Times" w:eastAsia="Times"/>
          <w:b w:val="0"/>
          <w:i w:val="0"/>
          <w:color w:val="000000"/>
          <w:sz w:val="22"/>
        </w:rPr>
        <w:t>full of food are stolen by the Kaffirs and the warders say nothing.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Moreover, the warders are abusive. I put up with all this silently.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was not extra heavy. I was taken with a span consisting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32 men to Lord Selborne’s bungalow. There we had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grasscutting, roller-turning, digging, stone-breaking, cutting, trees,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cleaning ground, and also watering trees. Of this work, digging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somewhat difficult, because it was all stony; the stone was,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very hard. The garden was situated on a rise.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locked up with the. Kaffirs. There was not a single European officer </w:t>
      </w:r>
      <w:r>
        <w:rPr>
          <w:rFonts w:ascii="Times" w:hAnsi="Times" w:eastAsia="Times"/>
          <w:b w:val="0"/>
          <w:i w:val="0"/>
          <w:color w:val="000000"/>
          <w:sz w:val="22"/>
        </w:rPr>
        <w:t>who described us as Indians. We were called “  sammies” 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“coolies”. Most of the warders were Dutch; some of them were </w:t>
      </w:r>
      <w:r>
        <w:rPr>
          <w:rFonts w:ascii="Times" w:hAnsi="Times" w:eastAsia="Times"/>
          <w:b w:val="0"/>
          <w:i w:val="0"/>
          <w:color w:val="000000"/>
          <w:sz w:val="22"/>
        </w:rPr>
        <w:t>youngsters, who had no knowledge of the work.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length came 74 Madras Indians. They were in very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distress; they are suffering much. Among them are five very old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perhaps sixty. They could not walk well. These also are sent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 early in the morning in a shivering condition, and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tramp is long, they, poor fellows, get tired, and yet they utter not a </w:t>
      </w:r>
      <w:r>
        <w:rPr>
          <w:rFonts w:ascii="Times" w:hAnsi="Times" w:eastAsia="Times"/>
          <w:b w:val="0"/>
          <w:i w:val="0"/>
          <w:color w:val="000000"/>
          <w:sz w:val="22"/>
        </w:rPr>
        <w:t>word of complaint. Therein lies their bravery.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the Pretoria Location is empty.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291/142; also, from a photostat of  the typewritten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 copy: S. N. 4949 and 5015</w:t>
      </w:r>
    </w:p>
    <w:p>
      <w:pPr>
        <w:autoSpaceDN w:val="0"/>
        <w:autoSpaceDE w:val="0"/>
        <w:widowControl/>
        <w:spacing w:line="200" w:lineRule="exact" w:before="3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their reply of September 30, the Transvaal Ministers pointed out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 that “the allegation that the water supply in the Pretoria Prisoners Reserve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Camp is not sufficient is absolutely untrue”, that prisoners had ample bathing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facilities, that the other allegations made in Khan’s statement were without basis,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Indian prisoners were invariably housed in cells by themselves and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treated humanely and that there was no desire on the part of the prison officers to treat </w:t>
      </w:r>
      <w:r>
        <w:rPr>
          <w:rFonts w:ascii="Times" w:hAnsi="Times" w:eastAsia="Times"/>
          <w:b w:val="0"/>
          <w:i w:val="0"/>
          <w:color w:val="000000"/>
          <w:sz w:val="18"/>
        </w:rPr>
        <w:t>them harshly because they were passive resisters.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 LETTER  TO  LORD  AMPTHILL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2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1909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LORD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enclose herewith for your perusal copy of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addressed to the Private Secretary to the Secretary of State for </w:t>
      </w:r>
      <w:r>
        <w:rPr>
          <w:rFonts w:ascii="Times" w:hAnsi="Times" w:eastAsia="Times"/>
          <w:b w:val="0"/>
          <w:i w:val="0"/>
          <w:color w:val="000000"/>
          <w:sz w:val="22"/>
        </w:rPr>
        <w:t>the Colonies, which I hope will meet with Your Lordship’s approval.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commend to Your Lordship’s attention this week’s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>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inquiry about the death of the Indian Nagappen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allegations made as to bad treatment have been substantially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proved. </w:t>
      </w:r>
      <w:r>
        <w:rPr>
          <w:rFonts w:ascii="Times" w:hAnsi="Times" w:eastAsia="Times"/>
          <w:b w:val="0"/>
          <w:i/>
          <w:color w:val="000000"/>
          <w:sz w:val="22"/>
        </w:rPr>
        <w:t>The Transvaal 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made very severe strictures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conduct of the gaol authorities. Mr. Ritch has drawn Lord Crewe’s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proceedings.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 etc.,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5016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 LETTER  TO W. P. SCHREINER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ESTMINSTER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ALACE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OTEL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4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ICTORIA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S. W.,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 17,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 SCHREINER,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permitted me to write to you on that part of the Asiatic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question which we discussed the other day. I have now time to avail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myself of your permission.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the issue of 17-7-1909, which reproduced from </w:t>
      </w:r>
      <w:r>
        <w:rPr>
          <w:rFonts w:ascii="Times" w:hAnsi="Times" w:eastAsia="Times"/>
          <w:b w:val="0"/>
          <w:i/>
          <w:color w:val="000000"/>
          <w:sz w:val="18"/>
        </w:rPr>
        <w:t>The Transvaal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Leader </w:t>
      </w:r>
      <w:r>
        <w:rPr>
          <w:rFonts w:ascii="Times" w:hAnsi="Times" w:eastAsia="Times"/>
          <w:b w:val="0"/>
          <w:i w:val="0"/>
          <w:color w:val="000000"/>
          <w:sz w:val="18"/>
        </w:rPr>
        <w:t>of 8-7-1909 a dispatch from its Pretoria correspondent reporting the official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enquiry into Sammy Nagappen’s death. It was conducted by Mr. Bateman, Governor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Johannesburg Fort.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Leader’s </w:t>
      </w:r>
      <w:r>
        <w:rPr>
          <w:rFonts w:ascii="Times" w:hAnsi="Times" w:eastAsia="Times"/>
          <w:b w:val="0"/>
          <w:i w:val="0"/>
          <w:color w:val="000000"/>
          <w:sz w:val="18"/>
        </w:rPr>
        <w:t>critical editorial of</w:t>
      </w:r>
    </w:p>
    <w:p>
      <w:pPr>
        <w:autoSpaceDN w:val="0"/>
        <w:autoSpaceDE w:val="0"/>
        <w:widowControl/>
        <w:spacing w:line="20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July 10 on the prevailing prison system and the character of the enquiry, demanding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fresh judicial investigation of the case. The issue also contained similar comments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Pretoria News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Jewish Chronicle </w:t>
      </w:r>
      <w:r>
        <w:rPr>
          <w:rFonts w:ascii="Times" w:hAnsi="Times" w:eastAsia="Times"/>
          <w:b w:val="0"/>
          <w:i w:val="0"/>
          <w:color w:val="000000"/>
          <w:sz w:val="18"/>
        </w:rPr>
        <w:t>and letters addressed by a number of</w:t>
      </w:r>
    </w:p>
    <w:p>
      <w:pPr>
        <w:autoSpaceDN w:val="0"/>
        <w:autoSpaceDE w:val="0"/>
        <w:widowControl/>
        <w:spacing w:line="200" w:lineRule="exact" w:before="4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influential European ministers of religion to the Transvaal Press.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to yield to public opinion, and commissioned Major F. J. Dixon, Assistant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Resident Magistrate, Pretoria, to hold a public enquiry.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/>
          <w:color w:val="000000"/>
          <w:sz w:val="18"/>
        </w:rPr>
        <w:t>South Africa”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16-10-1909.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Ritch forwarded a copy of the report of the official inquiry to the Colonial </w:t>
      </w:r>
      <w:r>
        <w:rPr>
          <w:rFonts w:ascii="Times" w:hAnsi="Times" w:eastAsia="Times"/>
          <w:b w:val="0"/>
          <w:i w:val="0"/>
          <w:color w:val="000000"/>
          <w:sz w:val="18"/>
        </w:rPr>
        <w:t>Office on August 16.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recall the question. The present legislation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creates a racial distinction as to immigration–i.e., no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Asiatic, however cultured he may be, may enter the Transvaal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an Asiatic. Indians contend that this is a departure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traditional colonial policy and that it is unnecessary. The Cape,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Australia make good their policy of restricting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by having an education test applicable to all, but varying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severity. This policy cannot be described as dishonest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scope of the Act is known to all. But to prohibit even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immigration of Asiatics as such, is to put a deliberate affront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whole race. Moreover the recognition of such a racial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fail to reflect upon the resident Asiatic population and be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precedent for further disabling legislation. From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 too there would seem to be no justification for the drastic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underlying the Transvaal Act. British Indians accept the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virtual exclusion. The question is as to the manner of procuring it. </w:t>
      </w:r>
      <w:r>
        <w:rPr>
          <w:rFonts w:ascii="Times" w:hAnsi="Times" w:eastAsia="Times"/>
          <w:b w:val="0"/>
          <w:i w:val="0"/>
          <w:color w:val="000000"/>
          <w:sz w:val="22"/>
        </w:rPr>
        <w:t>The Transvaal manner importing the colour bar offends the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Asiatics. Hence the terrible suffering undergone by over </w:t>
      </w:r>
      <w:r>
        <w:rPr>
          <w:rFonts w:ascii="Times" w:hAnsi="Times" w:eastAsia="Times"/>
          <w:b w:val="0"/>
          <w:i w:val="0"/>
          <w:color w:val="000000"/>
          <w:sz w:val="22"/>
        </w:rPr>
        <w:t>2,500 Indian passive resisters.</w:t>
      </w:r>
    </w:p>
    <w:p>
      <w:pPr>
        <w:autoSpaceDN w:val="0"/>
        <w:tabs>
          <w:tab w:pos="550" w:val="left"/>
          <w:tab w:pos="2070" w:val="left"/>
          <w:tab w:pos="57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will give my colleague  and me an appointment,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wait  upon  you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am  personally more concerned  with 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aspirations than with agitating for relief from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20" w:lineRule="exact" w:before="66" w:after="0"/>
        <w:ind w:left="0" w:right="4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322"/>
        <w:ind w:left="0" w:right="2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sectPr>
          <w:pgSz w:w="9360" w:h="12960"/>
          <w:pgMar w:top="50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W. P.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CHREINER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ORLEY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RAFALGAR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QUARE</w:t>
      </w:r>
      <w:r>
        <w:rPr>
          <w:rFonts w:ascii="Times" w:hAnsi="Times" w:eastAsia="Times"/>
          <w:b w:val="0"/>
          <w:i w:val="0"/>
          <w:color w:val="000000"/>
          <w:sz w:val="20"/>
        </w:rPr>
        <w:t>, W. C.</w:t>
      </w:r>
    </w:p>
    <w:p>
      <w:pPr>
        <w:sectPr>
          <w:type w:val="continuous"/>
          <w:pgSz w:w="9360" w:h="12960"/>
          <w:pgMar w:top="504" w:right="1394" w:bottom="358" w:left="1440" w:header="720" w:footer="720" w:gutter="0"/>
          <w:cols w:num="2" w:equalWidth="0">
            <w:col w:w="4192" w:space="0"/>
            <w:col w:w="233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54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394" w:bottom="358" w:left="1440" w:header="720" w:footer="720" w:gutter="0"/>
          <w:cols w:num="2" w:equalWidth="0">
            <w:col w:w="4192" w:space="0"/>
            <w:col w:w="2334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BC. 112 file 12 (3.1). Courtesy: University Library, Cape </w:t>
      </w:r>
      <w:r>
        <w:rPr>
          <w:rFonts w:ascii="Times" w:hAnsi="Times" w:eastAsia="Times"/>
          <w:b w:val="0"/>
          <w:i w:val="0"/>
          <w:color w:val="000000"/>
          <w:sz w:val="18"/>
        </w:rPr>
        <w:t>Town, South Africa</w:t>
      </w:r>
    </w:p>
    <w:p>
      <w:pPr>
        <w:autoSpaceDN w:val="0"/>
        <w:autoSpaceDE w:val="0"/>
        <w:widowControl/>
        <w:spacing w:line="300" w:lineRule="exact" w:before="1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meeting took place on August 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 LETTER  TO  H. S. L.  POLAK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2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1909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pleased to receive your note written just before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landing. I fully expected that you would work away on board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the two statements, but I had hoped that you would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sufficient rest and not overdo it. I am looking forward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pamphlets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which Ritch re-christened “books”.</w:t>
      </w:r>
    </w:p>
    <w:p>
      <w:pPr>
        <w:autoSpaceDN w:val="0"/>
        <w:tabs>
          <w:tab w:pos="550" w:val="left"/>
          <w:tab w:pos="810" w:val="left"/>
          <w:tab w:pos="34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my last cablegram, I hope you have no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under-standing the scope of the new amendment. Anyhow my letters,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you the first amendment as also the second, will be presently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hands and you will be able to know exactly the position 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sorry to say, at the time of writing, we stand where we were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week. I had thought that we should know the result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of this week for certain. Such, however, was not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Lord Ampthill in his last letter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however, says that he hourly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expects a reply from Lord Crewe or General Smuts. We are seeing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Schreiner tomorrow, to further discuss what you will find dealt with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copy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will be kept with this letter.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friends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seen Mr. Bottomley, through the 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 of the African Banking Corporation. Mr. Bottomley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working very well. Through him they saw Colonel Seely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yesterday, and are likely to see him again. The matter will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by him in </w:t>
      </w:r>
      <w:r>
        <w:rPr>
          <w:rFonts w:ascii="Times" w:hAnsi="Times" w:eastAsia="Times"/>
          <w:b w:val="0"/>
          <w:i/>
          <w:color w:val="000000"/>
          <w:sz w:val="22"/>
        </w:rPr>
        <w:t>John Bull</w:t>
      </w:r>
      <w:r>
        <w:rPr>
          <w:rFonts w:ascii="Times" w:hAnsi="Times" w:eastAsia="Times"/>
          <w:b w:val="0"/>
          <w:i w:val="0"/>
          <w:color w:val="000000"/>
          <w:sz w:val="22"/>
        </w:rPr>
        <w:t>; thus there will be some fuss made, but I</w:t>
      </w:r>
    </w:p>
    <w:p>
      <w:pPr>
        <w:autoSpaceDN w:val="0"/>
        <w:tabs>
          <w:tab w:pos="550" w:val="left"/>
        </w:tabs>
        <w:autoSpaceDE w:val="0"/>
        <w:widowControl/>
        <w:spacing w:line="204" w:lineRule="exact" w:before="4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were on the Transvaal problem and on Indian grievances in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 in general. Polak wrote to Gandhiji on August 21: “I have written a pamphlet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Transvaal trouble and had hoped to send you advance copies by this mail.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has not been possible. Mr. Gokhale has read it, thinks it good and, whilst,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considers it much too strong in parts (I have since toned it down somewhat),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it. Mr. Jehangir Petit has personally undertaken to charge himself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cost of printing and publishing 20,000 copies. I have illustrated it from my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photos. There will be a block of Volksrust Gaol and another of Pretoria Gaol,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suitable letter press . . .” The pamphlet was entitled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 Tragedy of Empire: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treatment of British Indians in the Transvaal.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other pamphlet,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H. S. L. Polak”,6-8-1909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dated August 16.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Members of the Natal delegation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 fear that nothing is going to come out of these interviews.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our friends return convinced that they will get justice,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praying for it, but by demanding it at the point of the passive </w:t>
      </w:r>
      <w:r>
        <w:rPr>
          <w:rFonts w:ascii="Times" w:hAnsi="Times" w:eastAsia="Times"/>
          <w:b w:val="0"/>
          <w:i w:val="0"/>
          <w:color w:val="000000"/>
          <w:sz w:val="22"/>
        </w:rPr>
        <w:t>resistance bayonet, their visit will have been of some use.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dictating this letter when I was interrupted by Millie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Waldo. Both of them are looking very well. Millie seems to be quite </w:t>
      </w:r>
      <w:r>
        <w:rPr>
          <w:rFonts w:ascii="Times" w:hAnsi="Times" w:eastAsia="Times"/>
          <w:b w:val="0"/>
          <w:i w:val="0"/>
          <w:color w:val="000000"/>
          <w:sz w:val="22"/>
        </w:rPr>
        <w:t>happy in her new and temporary home.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Mehta is staying at the hotel. Both he and I went to Louth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Sunday to put his son at Mr. Worral’s Grammar School.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understands the struggle much better, and I think he has begun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passive resistance is a sovereign remedy for most of the ills of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bought for you and Millie yesterday a magnificent edition of </w:t>
      </w:r>
      <w:r>
        <w:rPr>
          <w:rFonts w:ascii="Times" w:hAnsi="Times" w:eastAsia="Times"/>
          <w:b w:val="0"/>
          <w:i/>
          <w:color w:val="000000"/>
          <w:sz w:val="22"/>
        </w:rPr>
        <w:t>Omar Khayyam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more an album than a book. The whole of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lithographed; the pictures are splendid and so is the colouring.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well Arabic letters lend themselves to ornamenting.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deal of Arabic or Persian writing in the book.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anything like it. The book, together with others, has been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and Millie has seen it. Maud is so charmed with it that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save her pennies to enable her to buy a copy. Dr. Mehta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£10 to the poor passive Resisters’ Fund opened in our columns;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offered £25, [but] I advised him to give £10 and the balance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School. Cordes wrote for some boods and other things,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which is that Dr. Mehta and I went over to a bookseller’s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yesterday, and the books as per list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herewith have been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bought. They will form part of the Phoenix library at the same time as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used for the school.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I have a Life Policy for about £660. It is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Rewashanker Mehta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like you to get hold of the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 the Agent of the Company. It has been long preying upon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I have no longer, I conceive, any use for it. If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refund the premiums paid to them less whatever they may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charge, so long as the deduction is not unreasonable, 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the policy and receive back a large portion of the premiums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is not available.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Revashanker J. Jhaveri, brother of Dr. P. J. Mehta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Gandhiji’s views on insurance, 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to Lakshnidas Gandhi”, </w:t>
      </w:r>
      <w:r>
        <w:rPr>
          <w:rFonts w:ascii="Times" w:hAnsi="Times" w:eastAsia="Times"/>
          <w:b w:val="0"/>
          <w:i w:val="0"/>
          <w:color w:val="000000"/>
          <w:sz w:val="18"/>
        </w:rPr>
        <w:t>About 20-4-1907.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looking forward to hearing from you everything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Kaliandas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70" w:lineRule="exact" w:before="28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5019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LONDON</w:t>
      </w:r>
    </w:p>
    <w:p>
      <w:pPr>
        <w:autoSpaceDN w:val="0"/>
        <w:autoSpaceDE w:val="0"/>
        <w:widowControl/>
        <w:spacing w:line="294" w:lineRule="exact" w:before="84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August 20,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NION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ILL</w:t>
      </w:r>
    </w:p>
    <w:p>
      <w:pPr>
        <w:autoSpaceDN w:val="0"/>
        <w:autoSpaceDE w:val="0"/>
        <w:widowControl/>
        <w:spacing w:line="260" w:lineRule="exact" w:before="106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 Bill has been passed. Mr. Schreiner,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Abdurrahman and others strove very hard [to get it amended],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purpose. Their efforts may have made a good impression.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made long speeches. They were not happy with the taint [of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racial discrimination], in the Act. They expressed their regret. To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purpose? Why do they not give up their office? They express regret,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their actions are just the same ! What should the  Coloured people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now? The question should not arise. If they have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them, with Rama’s name on their lips, sound a call for satyagraha;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they are surely as good as dead. To have come over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made big speeches would avail them but little. The days are past, </w:t>
      </w:r>
      <w:r>
        <w:rPr>
          <w:rFonts w:ascii="Times" w:hAnsi="Times" w:eastAsia="Times"/>
          <w:b w:val="0"/>
          <w:i w:val="0"/>
          <w:color w:val="000000"/>
          <w:sz w:val="22"/>
        </w:rPr>
        <w:t>so it seems, when something could be gained by making speeches.</w:t>
      </w:r>
    </w:p>
    <w:p>
      <w:pPr>
        <w:autoSpaceDN w:val="0"/>
        <w:tabs>
          <w:tab w:pos="550" w:val="left"/>
          <w:tab w:pos="870" w:val="left"/>
          <w:tab w:pos="2310" w:val="left"/>
        </w:tabs>
        <w:autoSpaceDE w:val="0"/>
        <w:widowControl/>
        <w:spacing w:line="244" w:lineRule="exact" w:before="76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ATAL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EPUTATION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delegates are engaged in sending copies of the draft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Natal all over the world. They have sent it everywhere.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have, moreover, met a Member of Parliament named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Bottomley. He treats them very cordially. He offers them tea,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played host to them on other occasions. The meeting with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Crewe took place through his good offices. They will meet again.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Bottomley has been of great help. But let everyone understand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through satyagraha alone that the Natal Indians will be free. Let us </w:t>
      </w:r>
      <w:r>
        <w:rPr>
          <w:rFonts w:ascii="Times" w:hAnsi="Times" w:eastAsia="Times"/>
          <w:b w:val="0"/>
          <w:i w:val="0"/>
          <w:color w:val="000000"/>
          <w:sz w:val="22"/>
        </w:rPr>
        <w:t>wait and see.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18-9-1909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Kaliandas Jagmohandas Mehta;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“Kalyandas Jagmohandas [Mehta],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11-5-1907.  In his letter of September 4, Polak reported: “Kaliandas is working best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all. … [He] is doing fairly well. He is a little more sober than before, but the same </w:t>
      </w:r>
      <w:r>
        <w:rPr>
          <w:rFonts w:ascii="Times" w:hAnsi="Times" w:eastAsia="Times"/>
          <w:b w:val="0"/>
          <w:i w:val="0"/>
          <w:color w:val="000000"/>
          <w:sz w:val="18"/>
        </w:rPr>
        <w:t>good-hearted shrewd youngster. I love him …”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original has “Rama” which, in Gujarati, figuratively means courage.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of Natal Indian Grievances”, 10-8-1909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24" w:right="137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27.  DEPUTATION  NOTES  [–VIII]</w:t>
      </w:r>
    </w:p>
    <w:p>
      <w:pPr>
        <w:autoSpaceDN w:val="0"/>
        <w:autoSpaceDE w:val="0"/>
        <w:widowControl/>
        <w:spacing w:line="294" w:lineRule="exact" w:before="8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August 21,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week I have very little news to give. Negotiations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are continuing. But so far there has been no result. From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in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appears that, perhaps, the result will be satis-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factory. It gives the impression of having been written by someone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know. He says that there are hopes of Mr. Smuts making a </w:t>
      </w:r>
      <w:r>
        <w:rPr>
          <w:rFonts w:ascii="Times" w:hAnsi="Times" w:eastAsia="Times"/>
          <w:b w:val="0"/>
          <w:i w:val="0"/>
          <w:color w:val="000000"/>
          <w:sz w:val="22"/>
        </w:rPr>
        <w:t>pronouncement that will take account of Indian susceptibilities.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met Mr. Schreiner,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had a long talk. The gentleman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feels that there should be no objection to the entry of six Indians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favour, but that they cannot enter as a matter of right.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in his opinions. But, having been convinced over a long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an inferior people, he cannot see that it is insulting to </w:t>
      </w:r>
      <w:r>
        <w:rPr>
          <w:rFonts w:ascii="Times" w:hAnsi="Times" w:eastAsia="Times"/>
          <w:b w:val="0"/>
          <w:i w:val="0"/>
          <w:color w:val="000000"/>
          <w:sz w:val="22"/>
        </w:rPr>
        <w:t>propose that Indians may enter as a matter of favour.</w:t>
      </w:r>
    </w:p>
    <w:p>
      <w:pPr>
        <w:autoSpaceDN w:val="0"/>
        <w:autoSpaceDE w:val="0"/>
        <w:widowControl/>
        <w:spacing w:line="260" w:lineRule="exact" w:before="34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18-9-1909</w:t>
      </w:r>
    </w:p>
    <w:p>
      <w:pPr>
        <w:autoSpaceDN w:val="0"/>
        <w:autoSpaceDE w:val="0"/>
        <w:widowControl/>
        <w:spacing w:line="292" w:lineRule="exact" w:before="370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28.  LETTER  TO  DR.  ABDURRAHMAN</w:t>
      </w:r>
    </w:p>
    <w:p>
      <w:pPr>
        <w:autoSpaceDN w:val="0"/>
        <w:autoSpaceDE w:val="0"/>
        <w:widowControl/>
        <w:spacing w:line="320" w:lineRule="exact" w:before="64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2"/>
        </w:rPr>
        <w:t>,]</w:t>
      </w:r>
    </w:p>
    <w:p>
      <w:pPr>
        <w:autoSpaceDN w:val="0"/>
        <w:autoSpaceDE w:val="0"/>
        <w:widowControl/>
        <w:spacing w:line="270" w:lineRule="exact" w:before="22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1909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ABDURRAHMAN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accept my sympathy as also congratulations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your mission ; my sympathy because you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substantially ; my congratulations because no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success as yours did, on account alike of the inherent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cause and the solid work that you put forth. Mr. Schreiner has </w:t>
      </w:r>
      <w:r>
        <w:rPr>
          <w:rFonts w:ascii="Times" w:hAnsi="Times" w:eastAsia="Times"/>
          <w:b w:val="0"/>
          <w:i w:val="0"/>
          <w:color w:val="000000"/>
          <w:sz w:val="22"/>
        </w:rPr>
        <w:t>undoubtedly worked sincerely and like a giant.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amendment would be made in the Draft Bill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foregone conclusion. One may derive whatever satisfaction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from the fact of almost every member having regretted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insertion of a racial bar in an Imperial Statute-book ; neither you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live upon regrets. You are busy, so am I. Were I not busy,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certainly have come down to you to offer what consolation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meeting was to take place on August 21;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H. S. L. Polak”</w:t>
      </w:r>
      <w:r>
        <w:rPr>
          <w:rFonts w:ascii="Times" w:hAnsi="Times" w:eastAsia="Times"/>
          <w:b w:val="0"/>
          <w:i w:val="0"/>
          <w:color w:val="000000"/>
          <w:sz w:val="18"/>
        </w:rPr>
        <w:t>20-8-1909.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could, and yet I know that real consolation has to come from within.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but recall to you the conversation we had on board.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disappointed (if you are) ; you expected something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 or the British public, but why should you expect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from them, if you expect nothing from yourself.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promised to send you Thoreau’s </w:t>
      </w:r>
      <w:r>
        <w:rPr>
          <w:rFonts w:ascii="Times" w:hAnsi="Times" w:eastAsia="Times"/>
          <w:b w:val="0"/>
          <w:i/>
          <w:color w:val="000000"/>
          <w:sz w:val="22"/>
        </w:rPr>
        <w:t>Duty of Civil Disobedience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able to procure it ; I am writing for it to-day and hope </w:t>
      </w:r>
      <w:r>
        <w:rPr>
          <w:rFonts w:ascii="Times" w:hAnsi="Times" w:eastAsia="Times"/>
          <w:b w:val="0"/>
          <w:i w:val="0"/>
          <w:color w:val="000000"/>
          <w:sz w:val="22"/>
        </w:rPr>
        <w:t>to send it before you are off.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can add is a prayer that you may have the strength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ability to continue the work in South Africa along internal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reform, and, therefore, passive resistance, even though, in the </w:t>
      </w:r>
      <w:r>
        <w:rPr>
          <w:rFonts w:ascii="Times" w:hAnsi="Times" w:eastAsia="Times"/>
          <w:b w:val="0"/>
          <w:i w:val="0"/>
          <w:color w:val="000000"/>
          <w:sz w:val="22"/>
        </w:rPr>
        <w:t>beginning, you may be only a handful.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possibly look in, please do so. Come down tomorrow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free and we shall go then to the Vegetarian Restaurant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and talk away. You will also be introduced to Dr. Mehta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Rangoon, who is staying at this hotel. We shall wait for you until 5 </w:t>
      </w:r>
      <w:r>
        <w:rPr>
          <w:rFonts w:ascii="Times" w:hAnsi="Times" w:eastAsia="Times"/>
          <w:b w:val="0"/>
          <w:i w:val="0"/>
          <w:color w:val="000000"/>
          <w:sz w:val="22"/>
        </w:rPr>
        <w:t>minutes to one at the hotel.</w:t>
      </w:r>
    </w:p>
    <w:p>
      <w:pPr>
        <w:autoSpaceDN w:val="0"/>
        <w:autoSpaceDE w:val="0"/>
        <w:widowControl/>
        <w:spacing w:line="300" w:lineRule="exact" w:before="0" w:after="0"/>
        <w:ind w:left="10" w:right="0" w:firstLine="526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4"/>
        </w:rPr>
        <w:t>.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BDURRAHMAN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38, L</w:t>
      </w:r>
      <w:r>
        <w:rPr>
          <w:rFonts w:ascii="Times" w:hAnsi="Times" w:eastAsia="Times"/>
          <w:b w:val="0"/>
          <w:i w:val="0"/>
          <w:color w:val="000000"/>
          <w:sz w:val="18"/>
        </w:rPr>
        <w:t>ONGRIDGE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ARLS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OURT</w:t>
      </w:r>
      <w:r>
        <w:rPr>
          <w:rFonts w:ascii="Times" w:hAnsi="Times" w:eastAsia="Times"/>
          <w:b w:val="0"/>
          <w:i w:val="0"/>
          <w:color w:val="000000"/>
          <w:sz w:val="24"/>
        </w:rPr>
        <w:t>, S. W.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 : S. N. 5024</w:t>
      </w:r>
    </w:p>
    <w:p>
      <w:pPr>
        <w:autoSpaceDN w:val="0"/>
        <w:autoSpaceDE w:val="0"/>
        <w:widowControl/>
        <w:spacing w:line="292" w:lineRule="exact" w:before="1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LETTER TO PRIVATE SECRETARY TO LORD CREWE</w:t>
      </w:r>
    </w:p>
    <w:p>
      <w:pPr>
        <w:autoSpaceDN w:val="0"/>
        <w:autoSpaceDE w:val="0"/>
        <w:widowControl/>
        <w:spacing w:line="320" w:lineRule="exact" w:before="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70" w:lineRule="exact" w:before="2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1909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invite Lord Crewe’s attention to the fact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cablegram has just been received from Mr. Polak, who is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representing the Transvaal British Indians in India, to the effect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meeting is to be held at Bombay in connection with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on the 31st instant. The cablegram adds that two Indians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in Bombay, having been deported by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One of them is a pre-war resident, and served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authorities during the late war ; the other was born in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subsequently domiciled in the Orange River Colony. The last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even Indians who were domiciled in other parts of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 are, contrary to the assurance given by His Lordship in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of Lords, being deported to India.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5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 : 291/142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 LETTER  TO  LORD  AMPTHILL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2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1909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MY LORD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enclose copy of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sent to Lord Crewe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regarding a cablegram just received from Bombay.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letter will speak for itself, but I should like to add that these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deportations are becoming more and more serious and unreasonable.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Mr. Polak, who is the sender of the cablegram, reports in his letter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to-day that he is being guided by the acting editor of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Times of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Sir Pherozeshah Mehta,and other leading men.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46" w:after="0"/>
        <w:ind w:left="0" w:right="1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 etc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 signed by Gandhiji: S. 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5025</w:t>
      </w:r>
    </w:p>
    <w:p>
      <w:pPr>
        <w:autoSpaceDN w:val="0"/>
        <w:autoSpaceDE w:val="0"/>
        <w:widowControl/>
        <w:spacing w:line="200" w:lineRule="exact" w:before="14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colonial Office, acknowledging the letter on September 2, informed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that a copy of it was being forwarded to the Governor of the Transvaal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attention of the Ministers.  In a reply dated September 29, Smuts denied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deportation to India, and pointed out that “Mr. Gandhi does not state whether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 claims (1) to have been resident here for three years prior to the 11th October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1899, (2) to have been in lawful possession of a permit to enter the Colony or (3)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was resident and actually in the Transvaal on the 31st May, 1902.” He added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if Gandhiji would furnish the names of the Indians regarding whom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complaints were made, full particulars of the facts about their deportation could be </w:t>
      </w:r>
      <w:r>
        <w:rPr>
          <w:rFonts w:ascii="Times" w:hAnsi="Times" w:eastAsia="Times"/>
          <w:b w:val="0"/>
          <w:i w:val="0"/>
          <w:color w:val="000000"/>
          <w:sz w:val="18"/>
        </w:rPr>
        <w:t>supplied.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0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Ampthill, acknowledging this letter on August 25, observed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written to Lord Crewe an that, as soon as he had received a reply, he would be “in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position to say whether the moment has arrived for abandoning our present </w:t>
      </w:r>
      <w:r>
        <w:rPr>
          <w:rFonts w:ascii="Times" w:hAnsi="Times" w:eastAsia="Times"/>
          <w:b w:val="0"/>
          <w:i w:val="0"/>
          <w:color w:val="000000"/>
          <w:sz w:val="18"/>
        </w:rPr>
        <w:t>attitude of reticence and expectation”.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31.  CABLE  TO  H. S. L.  POLAK</w:t>
      </w:r>
    </w:p>
    <w:p>
      <w:pPr>
        <w:autoSpaceDN w:val="0"/>
        <w:autoSpaceDE w:val="0"/>
        <w:widowControl/>
        <w:spacing w:line="294" w:lineRule="exact" w:before="84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2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1909</w:t>
      </w:r>
    </w:p>
    <w:p>
      <w:pPr>
        <w:autoSpaceDN w:val="0"/>
        <w:autoSpaceDE w:val="0"/>
        <w:widowControl/>
        <w:spacing w:line="230" w:lineRule="exact" w:before="5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PROGRESS    CONTINUES    VERY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UNCERTAIN.   PRODUCE   DEPORTEDS MEETING.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RESOLUTION     ADOPTING    PICE   SUBSCRIPTION    AID       STRUGGLE     AS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TANGIBLE      EXPRESSION   INDIA’S   SYMPATHY    SUG-       GESTED.      BOMANJEE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KNOWS.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Gandhiji’s hand : S. N. 5029</w:t>
      </w:r>
    </w:p>
    <w:p>
      <w:pPr>
        <w:autoSpaceDN w:val="0"/>
        <w:autoSpaceDE w:val="0"/>
        <w:widowControl/>
        <w:spacing w:line="292" w:lineRule="exact" w:before="36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32.  LETTER  TO  H. S. L.  POLAK</w:t>
      </w:r>
    </w:p>
    <w:p>
      <w:pPr>
        <w:autoSpaceDN w:val="0"/>
        <w:autoSpaceDE w:val="0"/>
        <w:widowControl/>
        <w:spacing w:line="294" w:lineRule="exact" w:before="84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2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1909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and interesting letter as also the cuttings.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delighted that you are pleased with the reception you are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with. I wonder whether there was anybody to receive you when you </w:t>
      </w:r>
      <w:r>
        <w:rPr>
          <w:rFonts w:ascii="Times" w:hAnsi="Times" w:eastAsia="Times"/>
          <w:b w:val="0"/>
          <w:i w:val="0"/>
          <w:color w:val="000000"/>
          <w:sz w:val="22"/>
        </w:rPr>
        <w:t>landed?</w:t>
      </w:r>
    </w:p>
    <w:p>
      <w:pPr>
        <w:autoSpaceDN w:val="0"/>
        <w:autoSpaceDE w:val="0"/>
        <w:widowControl/>
        <w:spacing w:line="260" w:lineRule="exact" w:before="4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seen Dr. Mehta’s brother? I hope you will on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miss doing so. He is of a very retiring nature and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felt diffident in calling on you, on finding you surrounded by all </w:t>
      </w:r>
      <w:r>
        <w:rPr>
          <w:rFonts w:ascii="Times" w:hAnsi="Times" w:eastAsia="Times"/>
          <w:b w:val="0"/>
          <w:i w:val="0"/>
          <w:color w:val="000000"/>
          <w:sz w:val="22"/>
        </w:rPr>
        <w:t>the big bugs of Bombay.</w:t>
      </w:r>
    </w:p>
    <w:p>
      <w:pPr>
        <w:autoSpaceDN w:val="0"/>
        <w:autoSpaceDE w:val="0"/>
        <w:widowControl/>
        <w:spacing w:line="26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cuttings you have sent make interesting reading and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possibility of your being able to do very good and substantial </w:t>
      </w:r>
      <w:r>
        <w:rPr>
          <w:rFonts w:ascii="Times" w:hAnsi="Times" w:eastAsia="Times"/>
          <w:b w:val="0"/>
          <w:i w:val="0"/>
          <w:color w:val="000000"/>
          <w:sz w:val="22"/>
        </w:rPr>
        <w:t>work.  I  have your cablegram. I have sent a reply as follows:</w:t>
      </w:r>
    </w:p>
    <w:p>
      <w:pPr>
        <w:autoSpaceDN w:val="0"/>
        <w:autoSpaceDE w:val="0"/>
        <w:widowControl/>
        <w:spacing w:line="260" w:lineRule="exact" w:before="40" w:after="0"/>
        <w:ind w:left="550" w:right="9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 Progress continues very uncertain. Produce deporteds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meet-ing. Resolution adopting pice subscription aid struggle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tangible expression India’s sympathy suggested. Bomanjee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knows.” </w:t>
      </w:r>
    </w:p>
    <w:p>
      <w:pPr>
        <w:autoSpaceDN w:val="0"/>
        <w:autoSpaceDE w:val="0"/>
        <w:widowControl/>
        <w:spacing w:line="260" w:lineRule="exact" w:before="4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Muncherji is very keen on the subscription idea. Ritch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suggested it before at his instigation. Sir Muncherji thinks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carry very great weight, being a tangible expression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feeling. The idea is not that we should get pecuniary assistance. We </w:t>
      </w:r>
      <w:r>
        <w:rPr>
          <w:rFonts w:ascii="Times" w:hAnsi="Times" w:eastAsia="Times"/>
          <w:b w:val="0"/>
          <w:i w:val="0"/>
          <w:color w:val="000000"/>
          <w:sz w:val="22"/>
        </w:rPr>
        <w:t>ought to be able to say that we should do without [it], but the idea is,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draft shows that the words “continues very” were added later;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716" w:right="134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wishes to take part in the struggle by collecting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subscription, the value will consist in thousands having given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mite. I will not labour the point much, because by the time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reaches you, you will have either acted upon the suggestion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rejected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is leaving this week for South Africa and yet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and to reply from the Colonial Office. I am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any day to receive an unfavourable reply. Lord Ampthill has </w:t>
      </w:r>
      <w:r>
        <w:rPr>
          <w:rFonts w:ascii="Times" w:hAnsi="Times" w:eastAsia="Times"/>
          <w:b w:val="0"/>
          <w:i w:val="0"/>
          <w:color w:val="000000"/>
          <w:sz w:val="22"/>
        </w:rPr>
        <w:t>written to Lord Crewe.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further important chats with Dr. Mehta. I think he is </w:t>
      </w:r>
      <w:r>
        <w:rPr>
          <w:rFonts w:ascii="Times" w:hAnsi="Times" w:eastAsia="Times"/>
          <w:b w:val="0"/>
          <w:i w:val="0"/>
          <w:color w:val="000000"/>
          <w:sz w:val="22"/>
        </w:rPr>
        <w:t>convinced now that ours is the right plan.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assume that you have placed yourself in correspondence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leading men in the other parts of India also. Mr. Hajee Habib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anxious that you should invite his brother, Mr. Hajee Mohamed,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part in the struggle and assist you. He is at Porbunder. His full </w:t>
      </w:r>
      <w:r>
        <w:rPr>
          <w:rFonts w:ascii="Times" w:hAnsi="Times" w:eastAsia="Times"/>
          <w:b w:val="0"/>
          <w:i w:val="0"/>
          <w:color w:val="000000"/>
          <w:sz w:val="22"/>
        </w:rPr>
        <w:t>name is Hajee Mohamed Hajee Dada.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friends have sent their statement to all the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 here, to the Press and the Indian papers and public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do whatever you consider to be necessary on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>question.</w:t>
      </w:r>
    </w:p>
    <w:p>
      <w:pPr>
        <w:autoSpaceDN w:val="0"/>
        <w:tabs>
          <w:tab w:pos="550" w:val="left"/>
          <w:tab w:pos="35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very good of Mr. Jamsetji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have offered to print 20,000 </w:t>
      </w:r>
      <w:r>
        <w:rPr>
          <w:rFonts w:ascii="Times" w:hAnsi="Times" w:eastAsia="Times"/>
          <w:b w:val="0"/>
          <w:i w:val="0"/>
          <w:color w:val="000000"/>
          <w:sz w:val="22"/>
        </w:rPr>
        <w:t>copies of the pamphlet. That would be a megnificent stroke.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Maud, Dr. Mehta, Hajee Habib and I went last Sunday to White-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 We left by the early morning train at one o’clock, reaching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Stroud at 3.40. George Allen was at the station at receive us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walked to Whiteway. It was a delightful walk,which you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enjoyed. The country was charming. George Allen is all energy.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very fine specimen. I suppose ordinarily he would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uncultured. He is perfectly natural in everything he does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brutally frank. His devotion to his wife, who does not share his ideas,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me to be very great and the finest part of his character. His </w:t>
      </w:r>
      <w:r>
        <w:rPr>
          <w:rFonts w:ascii="Times" w:hAnsi="Times" w:eastAsia="Times"/>
          <w:b w:val="0"/>
          <w:i w:val="0"/>
          <w:color w:val="000000"/>
          <w:sz w:val="22"/>
        </w:rPr>
        <w:t>wife is suffering from a cancer of the breast and is only lingering on.</w:t>
      </w:r>
    </w:p>
    <w:p>
      <w:pPr>
        <w:autoSpaceDN w:val="0"/>
        <w:autoSpaceDE w:val="0"/>
        <w:widowControl/>
        <w:spacing w:line="200" w:lineRule="exact" w:before="50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letter of September 4, Polak informed Gandhiji that a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adopted at the public meeting on September 14 to set up a committee,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presided over by Sir Pherozeshah Mehta, to collect subscription for the deportees.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Writing on September 10, he reported, however, that Gokhale considered the </w:t>
      </w:r>
      <w:r>
        <w:rPr>
          <w:rFonts w:ascii="Times" w:hAnsi="Times" w:eastAsia="Times"/>
          <w:b w:val="0"/>
          <w:i w:val="0"/>
          <w:color w:val="000000"/>
          <w:sz w:val="18"/>
        </w:rPr>
        <w:t>suggestion impracticable, though a resolution could nominally be passed.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evidently is a slip for Jehangir Bomanjee Petit;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1st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</w:t>
      </w:r>
      <w:r>
        <w:rPr>
          <w:rFonts w:ascii="Times" w:hAnsi="Times" w:eastAsia="Times"/>
          <w:b w:val="0"/>
          <w:i w:val="0"/>
          <w:color w:val="000000"/>
          <w:sz w:val="18"/>
        </w:rPr>
        <w:t>of”Letter to H.S.L. Polak”, 20-8-1909.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an utterly charming and open countenance. I had a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chat with her. Allen has four children. The eldest is a daughter,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strong and healthy girl, a splendid housekeeper. She looks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younger brothers and practically the whole household. Allen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believe in putting any restraint on his children ; I almost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carries it to excess. The children squatted on the floor anyhow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ate in any way they liked. That, however, is a matter of detail. All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were perfectly healthy. Whiteway was at one time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Tolstoyian Colony. The settlers have not been able to live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ideal. Some have gone, others are living there, but not carrying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ideal. Allen seems to be the nearest approach. His ground is kept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good condition and he has brought it to its present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singly and without having used any machinery whatsoever ;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tools are all he uses. By profession, he was a shoe-maker. Dr. Mehta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enjoyed his visit very well. He came with the greatest reluctance,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does not believe in putting himself to any unnece-ssary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trouble. Maud liked it very much. I was cruel enough to think that she </w:t>
      </w:r>
      <w:r>
        <w:rPr>
          <w:rFonts w:ascii="Times" w:hAnsi="Times" w:eastAsia="Times"/>
          <w:b w:val="0"/>
          <w:i w:val="0"/>
          <w:color w:val="000000"/>
          <w:sz w:val="22"/>
        </w:rPr>
        <w:t>could walk back. Mr. Hajee Habib saved me from that situation.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more books by Tolstoy and others belonging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School. Life series have been bought for Phoenix out of the £15 given </w:t>
      </w:r>
      <w:r>
        <w:rPr>
          <w:rFonts w:ascii="Times" w:hAnsi="Times" w:eastAsia="Times"/>
          <w:b w:val="0"/>
          <w:i w:val="0"/>
          <w:color w:val="000000"/>
          <w:sz w:val="22"/>
        </w:rPr>
        <w:t>by Dr. Mehta.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 : S. N. 5031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 DEPUTATION · NOTES  [–IX]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27,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week has been like the last: a settlement is nowhere in sight.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also been reported that General Smuts may leave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in the course of the week. One does not know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to say. It does not seem that there has been duplicity [on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anyone’s part]. Sir Muncherji has received a reply today, August 27,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letter which he wrote to General Smuts seeking an interview.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says that, since private negotiations for a  settlement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progress, the [proposed] meeting has been postponed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being. This has led people to believe that, perhaps, a settlement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about. On the other hand, it is also thought that the continued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 indicates some difficulty in getting our demands accepted. It is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to know what the true position is. Speaking for myself, I can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say that we are little concerned with the outcome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 for a settlement; be that as it may. If one is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suffer, what is there for one to fear or be anxious about ?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whatever, nor should any satyagrahi  have any,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are bound to be accepted sooner or later. Lord Ampthill also </w:t>
      </w:r>
      <w:r>
        <w:rPr>
          <w:rFonts w:ascii="Times" w:hAnsi="Times" w:eastAsia="Times"/>
          <w:b w:val="0"/>
          <w:i w:val="0"/>
          <w:color w:val="000000"/>
          <w:sz w:val="22"/>
        </w:rPr>
        <w:t>has information that the negotiations are still proceeding.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25-9-1909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 LONDON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August 27,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EPUTATION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are still busy dispatching copies of their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several people, and meeting public men. They have sent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copies to India with a forwarding letter. The following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summary of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PPEAL TO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</w:p>
    <w:p>
      <w:pPr>
        <w:autoSpaceDN w:val="0"/>
        <w:autoSpaceDE w:val="0"/>
        <w:widowControl/>
        <w:spacing w:line="260" w:lineRule="exact" w:before="106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sending herewith a copy of the statement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Colonial Secretary regarding the condition of Indians </w:t>
      </w:r>
      <w:r>
        <w:rPr>
          <w:rFonts w:ascii="Times" w:hAnsi="Times" w:eastAsia="Times"/>
          <w:b w:val="0"/>
          <w:i w:val="0"/>
          <w:color w:val="000000"/>
          <w:sz w:val="22"/>
        </w:rPr>
        <w:t>in Natal.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who have been specially deputed to see the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London and to inform public opinion have already waited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of State for the Colonies and other officials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circulated very widely copies of the statement. We feel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India helps us seriously, it is not likely that Lord Crewe </w:t>
      </w:r>
      <w:r>
        <w:rPr>
          <w:rFonts w:ascii="Times" w:hAnsi="Times" w:eastAsia="Times"/>
          <w:b w:val="0"/>
          <w:i w:val="0"/>
          <w:color w:val="000000"/>
          <w:sz w:val="22"/>
        </w:rPr>
        <w:t>and Lord Morley will be able to secure much relief.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in Natal form a very considerable portion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inhabitants of Natal, have very large interests in that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drawn from all parts of India. They number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100,000, of whom  about 10,000 belong to the trading class,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are either indentured Indians or those who have once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indenture and are now free. It is an acknowledged fact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prosperity of Natal depends largely, if not entirely, on</w:t>
      </w:r>
    </w:p>
    <w:p>
      <w:pPr>
        <w:autoSpaceDN w:val="0"/>
        <w:autoSpaceDE w:val="0"/>
        <w:widowControl/>
        <w:spacing w:line="210" w:lineRule="exact" w:before="4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dated August 27, 1909. The English text of the letter is reproduced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25-9-1909, with some changes needed to bring it into </w:t>
      </w:r>
      <w:r>
        <w:rPr>
          <w:rFonts w:ascii="Times" w:hAnsi="Times" w:eastAsia="Times"/>
          <w:b w:val="0"/>
          <w:i w:val="0"/>
          <w:color w:val="000000"/>
          <w:sz w:val="18"/>
        </w:rPr>
        <w:t>conformity with the Gujarati version.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help she receives from India in the shape of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We have also spared no pains to help India.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last two famines, subscriptions were collected from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poor to the best of their means and forwarded to the famine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funds. We ask for no pecuniary assistance, but we do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can successfully alleviate by kindly assistance the very </w:t>
      </w:r>
      <w:r>
        <w:rPr>
          <w:rFonts w:ascii="Times" w:hAnsi="Times" w:eastAsia="Times"/>
          <w:b w:val="0"/>
          <w:i w:val="0"/>
          <w:color w:val="000000"/>
          <w:sz w:val="22"/>
        </w:rPr>
        <w:t>great distress we are suffering in Natal.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will appear from the statement, we are being crushed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existence in Natat in a threefold manner. Our trade is slowly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reduced by means of an unjust and tyrannical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of a licensing law that leaves in the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Officer and the Licensing Board—who are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trade rivals—unlimited powers, without any check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judicial tribunals of the Colony. Indian labourers are worked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as slaves for the benefit of Natal, but, as soon as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finished their service under the Natal planters of mine-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owners, they, their wives and children are taxed exorbitantly,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prevented from settling in the Colony and earning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livelihood as free men, and our future progress is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prevented by depriving us of even ordinary facilities for </w:t>
      </w:r>
      <w:r>
        <w:rPr>
          <w:rFonts w:ascii="Times" w:hAnsi="Times" w:eastAsia="Times"/>
          <w:b w:val="0"/>
          <w:i w:val="0"/>
          <w:color w:val="000000"/>
          <w:sz w:val="22"/>
        </w:rPr>
        <w:t>giving a suitable education to our youth.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Unless, therefore, by means of meetings, memorials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other ways continuously adopted, India insists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 being redressed, it is only a question of time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slowly starved out of the Colony. There is a tangible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at the disposal of the Indian Government, and that is,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the supply of indentured labour that annually flows into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 Colony deals justly by the Indian traders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labourers. This course was adopted by Lord Curzon and he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 dispatch to the Natal Ministers almost threatening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unless redress was granted, especially to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traders. We do not know what the result of those negotiations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but, instead of any redress being vouchsafed to us,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ever since that time has become much worse owing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stringency of the measures stated above and their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remorseless enforcement. Our means of subsistence are curtailed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day, and our very existence in the Colony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enjoyment even of the elementary rights of British citizenship is </w:t>
      </w:r>
      <w:r>
        <w:rPr>
          <w:rFonts w:ascii="Times" w:hAnsi="Times" w:eastAsia="Times"/>
          <w:b w:val="0"/>
          <w:i w:val="0"/>
          <w:color w:val="000000"/>
          <w:sz w:val="22"/>
        </w:rPr>
        <w:t>imperilled.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1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ETTER 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IMES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statement appeared in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effect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had given up the demand for the franchise.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incorrect statements also. A letter was, therefore, addressed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Anglia’s signature, which I summarize below: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in your yesterday’s issue that the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grievance as regards the Parliamentary franchise.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we do not lay great stress in the political franchise,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admitted it not to be a grievance.  Our grievances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many, but  the most pressing have been placed before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Crewe, so that his attention and our energy may be concentrated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upon them. Franchise and other rights will‚ be of no 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if, by a simple “stroke of the pen” by the Licensing Officer,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deprived of the facility for honestly earning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livelihood, no matter how large and long-acquired our vested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may be, and of the future generations’ ability to utilize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vote, by being intellectually starved in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and if the best Indian labourers in the Colony may be </w:t>
      </w:r>
      <w:r>
        <w:rPr>
          <w:rFonts w:ascii="Times" w:hAnsi="Times" w:eastAsia="Times"/>
          <w:b w:val="0"/>
          <w:i w:val="0"/>
          <w:color w:val="000000"/>
          <w:sz w:val="22"/>
        </w:rPr>
        <w:t>condemned to servitude by a ruinous special tax.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presented the British public with this trinity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 (and our requests have been universally admitted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very moderate). They affect our physical and intellectual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wants. The withholding of the franchise under democratic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will ever remain to the British Indians in Natal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grievance. In not pressing this point home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moment, we have bowed before the storm. We have shown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hereditary self-restraint and, in the very act, we are proving our </w:t>
      </w:r>
      <w:r>
        <w:rPr>
          <w:rFonts w:ascii="Times" w:hAnsi="Times" w:eastAsia="Times"/>
          <w:b w:val="0"/>
          <w:i w:val="0"/>
          <w:color w:val="000000"/>
          <w:sz w:val="22"/>
        </w:rPr>
        <w:t>fitness for political rights.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“the British Indians claim on racial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grounds a position of superiority to the Native races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South Africa”. I submit with due respect that we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lay any such claim, nor, in my opinion, is it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these fine distinctions with reference to the enjoyment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elementary rights that every civilized man should possess in </w:t>
      </w:r>
      <w:r>
        <w:rPr>
          <w:rFonts w:ascii="Times" w:hAnsi="Times" w:eastAsia="Times"/>
          <w:b w:val="0"/>
          <w:i w:val="0"/>
          <w:color w:val="000000"/>
          <w:sz w:val="22"/>
        </w:rPr>
        <w:t>civilized countries.</w:t>
      </w:r>
    </w:p>
    <w:p>
      <w:pPr>
        <w:autoSpaceDN w:val="0"/>
        <w:autoSpaceDE w:val="0"/>
        <w:widowControl/>
        <w:spacing w:line="220" w:lineRule="exact" w:before="3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27-8-1909. The text is reproduced here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25-9-1909,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some changes needed to bring it into conformity </w:t>
      </w:r>
      <w:r>
        <w:rPr>
          <w:rFonts w:ascii="Times" w:hAnsi="Times" w:eastAsia="Times"/>
          <w:b w:val="0"/>
          <w:i w:val="0"/>
          <w:color w:val="000000"/>
          <w:sz w:val="18"/>
        </w:rPr>
        <w:t>with the Gujarati version.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ETTER  TO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ICEROY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46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also addressed a special communication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Viceroy, in which they have called for an embargo on the recruitment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Indians as indentured labourers if our trading rights are not </w:t>
      </w:r>
      <w:r>
        <w:rPr>
          <w:rFonts w:ascii="Times" w:hAnsi="Times" w:eastAsia="Times"/>
          <w:b w:val="0"/>
          <w:i w:val="0"/>
          <w:color w:val="000000"/>
          <w:sz w:val="22"/>
        </w:rPr>
        <w:t>respected.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NTERVIEWS</w:t>
      </w:r>
    </w:p>
    <w:p>
      <w:pPr>
        <w:autoSpaceDN w:val="0"/>
        <w:autoSpaceDE w:val="0"/>
        <w:widowControl/>
        <w:spacing w:line="260" w:lineRule="exact" w:before="146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gentlemen also met Sir Frederick Lely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was at Surat.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gave them a patient hearing. At the same time, they have been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Mr. Bottomley and Mr. Clerk of the Corporation Bank.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saw Colonel Seely once and will meet him again. Lord Morley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fixed September I for an interview. They had another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Mr. Gupta, Nawab Saheb Bilgrami and others. Besides,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correspondence with the Aga Khan. They continue to meet Sir </w:t>
      </w:r>
      <w:r>
        <w:rPr>
          <w:rFonts w:ascii="Times" w:hAnsi="Times" w:eastAsia="Times"/>
          <w:b w:val="0"/>
          <w:i w:val="0"/>
          <w:color w:val="000000"/>
          <w:sz w:val="22"/>
        </w:rPr>
        <w:t>Muncherji from time to time. His helpfulness knows no limits.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OLAK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ORK</w:t>
      </w:r>
    </w:p>
    <w:p>
      <w:pPr>
        <w:autoSpaceDN w:val="0"/>
        <w:autoSpaceDE w:val="0"/>
        <w:widowControl/>
        <w:spacing w:line="260" w:lineRule="exact" w:before="146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Polak appears to be going ahead with his mission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great energy. He has sent some press cuttings which go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has achieved a great deal in one week. We find reports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all the newspapers, both Gujarati and English. He has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number of men in Bombay. There is also a cable about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on the 31st. It remains to be seen what will happen now. He </w:t>
      </w:r>
      <w:r>
        <w:rPr>
          <w:rFonts w:ascii="Times" w:hAnsi="Times" w:eastAsia="Times"/>
          <w:b w:val="0"/>
          <w:i w:val="0"/>
          <w:color w:val="000000"/>
          <w:sz w:val="22"/>
        </w:rPr>
        <w:t>sends private cables regularly, so that we get all the information.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Muncherji believes that India should help the Transvaal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raising a fund. A cable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sent to Mr. Polak in this connection.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see what happens at the meeting. The raising of such a fund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calculated to produce a strong effect and will also test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>sympathy.</w:t>
      </w:r>
    </w:p>
    <w:p>
      <w:pPr>
        <w:autoSpaceDN w:val="0"/>
        <w:autoSpaceDE w:val="0"/>
        <w:widowControl/>
        <w:spacing w:line="294" w:lineRule="exact" w:before="46" w:after="0"/>
        <w:ind w:left="0" w:right="20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“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OCIOLOGIST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</w:p>
    <w:p>
      <w:pPr>
        <w:autoSpaceDN w:val="0"/>
        <w:autoSpaceDE w:val="0"/>
        <w:widowControl/>
        <w:spacing w:line="260" w:lineRule="exact" w:before="16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journal continues to be published though its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printer is in gaol. The new printer has also been arrested. He has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bold risk in order to assert the freedom of the Press. He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common ground between his views and those of Mr.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XXI.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Formerly British Agent in the Porbunder State; 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London Diary”, </w:t>
      </w:r>
      <w:r>
        <w:rPr>
          <w:rFonts w:ascii="Times" w:hAnsi="Times" w:eastAsia="Times"/>
          <w:b w:val="0"/>
          <w:i w:val="0"/>
          <w:color w:val="000000"/>
          <w:sz w:val="18"/>
        </w:rPr>
        <w:t>12-11-1888  and “Indian Vegetarians—II”, 14-2-1891.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“Cable to H. S. L. Polak”,25-8-1909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2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Shyamji. He has undertaken the work only out of regard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the Press. We should note one thing at least about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that it is a white who has thus offered to take [the burden]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himself; he has of his own accord undertaken the risk,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will be doing nothing specially admirable if they fight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honour of their country.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OSEPH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OYEPPEN</w:t>
      </w:r>
    </w:p>
    <w:p>
      <w:pPr>
        <w:autoSpaceDN w:val="0"/>
        <w:autoSpaceDE w:val="0"/>
        <w:widowControl/>
        <w:spacing w:line="260" w:lineRule="exact" w:before="14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Joseph, Royeppen, who was called to the Bar a long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ago, was not able to return so far as he was short of money.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 was  raised in the Transvaal for him. Her is now sailing by the </w:t>
      </w:r>
      <w:r>
        <w:rPr>
          <w:rFonts w:ascii="Times" w:hAnsi="Times" w:eastAsia="Times"/>
          <w:b w:val="0"/>
          <w:i/>
          <w:color w:val="000000"/>
          <w:sz w:val="22"/>
        </w:rPr>
        <w:t>Tintagel</w:t>
      </w:r>
      <w:r>
        <w:rPr>
          <w:rFonts w:ascii="Times" w:hAnsi="Times" w:eastAsia="Times"/>
          <w:b w:val="0"/>
          <w:i/>
          <w:color w:val="000000"/>
          <w:sz w:val="22"/>
        </w:rPr>
        <w:t>Castle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intends to live in poverty and offer his services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motherland. I wish he remains firm in his idea. If necessary, he </w:t>
      </w:r>
      <w:r>
        <w:rPr>
          <w:rFonts w:ascii="Times" w:hAnsi="Times" w:eastAsia="Times"/>
          <w:b w:val="0"/>
          <w:i w:val="0"/>
          <w:color w:val="000000"/>
          <w:sz w:val="22"/>
        </w:rPr>
        <w:t>assures me categorically, he will even go to gaol in the Transvaal.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ETERMINED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OMEN</w:t>
      </w:r>
    </w:p>
    <w:p>
      <w:pPr>
        <w:autoSpaceDN w:val="0"/>
        <w:autoSpaceDE w:val="0"/>
        <w:widowControl/>
        <w:spacing w:line="260" w:lineRule="exact" w:before="14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in London, so in Liverpool, some seven women were arrested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[the campaign for] the franchise. They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 and embarked on a fast there. they ate nothing for six days,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being that they were released before their time. It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imagined that I give publicity to these facts in order to suggest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imitate these women in everything they do. I only want people </w:t>
      </w:r>
      <w:r>
        <w:rPr>
          <w:rFonts w:ascii="Times" w:hAnsi="Times" w:eastAsia="Times"/>
          <w:b w:val="0"/>
          <w:i w:val="0"/>
          <w:color w:val="000000"/>
          <w:sz w:val="22"/>
        </w:rPr>
        <w:t>to note that there in no suffering which they will spare  themselves.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 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25-9-1909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 LETTER  TO  KASHI  GANDHI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1909</w:t>
      </w:r>
    </w:p>
    <w:p>
      <w:pPr>
        <w:autoSpaceDN w:val="0"/>
        <w:autoSpaceDE w:val="0"/>
        <w:widowControl/>
        <w:spacing w:line="294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At 1.00 a. m.</w:t>
      </w:r>
    </w:p>
    <w:p>
      <w:pPr>
        <w:autoSpaceDN w:val="0"/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2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is very late now, I needs must write to you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week I remember you and Santok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put off writing. Though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not particularly much work to do, I am always busy with</w:t>
      </w:r>
    </w:p>
    <w:p>
      <w:pPr>
        <w:autoSpaceDN w:val="0"/>
        <w:autoSpaceDE w:val="0"/>
        <w:widowControl/>
        <w:spacing w:line="200" w:lineRule="exact" w:before="38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Chhaganlal Gandhi’s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Maganlal Gandhi’s wife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something or other.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write to you about your having given birth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daughter? If I say that it is good, it would be a lie. If I express sorrow,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violence. According to my present ideas, I should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indifferent. For that one must have the mental equipoise described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That, no doubt, is very difficult to attain. However, my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that direction. Meanwhile, I would only say and wish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control your senses in the right manner. I am having plenty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experience. As I go on observing, my ideas become firm.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any reason to change them. I shall not write a separate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Santok. This is for you both.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admit that I did not write any letters to you; but ask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you did not write, and if you  do not find any justification for not </w:t>
      </w:r>
      <w:r>
        <w:rPr>
          <w:rFonts w:ascii="Times" w:hAnsi="Times" w:eastAsia="Times"/>
          <w:b w:val="0"/>
          <w:i w:val="0"/>
          <w:color w:val="000000"/>
          <w:sz w:val="22"/>
        </w:rPr>
        <w:t>doing so, repent for it, for I am hungry for letters from you all.</w:t>
      </w:r>
    </w:p>
    <w:p>
      <w:pPr>
        <w:autoSpaceDN w:val="0"/>
        <w:autoSpaceDE w:val="0"/>
        <w:widowControl/>
        <w:spacing w:line="220" w:lineRule="exact" w:before="1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 of the original Gujarati in Gandhiji’s hand in </w:t>
      </w:r>
      <w:r>
        <w:rPr>
          <w:rFonts w:ascii="Times" w:hAnsi="Times" w:eastAsia="Times"/>
          <w:b w:val="0"/>
          <w:i/>
          <w:color w:val="000000"/>
          <w:sz w:val="18"/>
        </w:rPr>
        <w:t>Jivan-nu</w:t>
      </w:r>
    </w:p>
    <w:p>
      <w:pPr>
        <w:autoSpaceDN w:val="0"/>
        <w:autoSpaceDE w:val="0"/>
        <w:widowControl/>
        <w:spacing w:line="220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Parodh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 LETTER  TO  LORD  AMPTHILL</w:t>
      </w:r>
    </w:p>
    <w:p>
      <w:pPr>
        <w:autoSpaceDN w:val="0"/>
        <w:autoSpaceDE w:val="0"/>
        <w:widowControl/>
        <w:spacing w:line="244" w:lineRule="exact" w:before="148" w:after="0"/>
        <w:ind w:left="483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 30, 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LORD,</w:t>
      </w:r>
    </w:p>
    <w:p>
      <w:pPr>
        <w:autoSpaceDN w:val="0"/>
        <w:tabs>
          <w:tab w:pos="550" w:val="left"/>
          <w:tab w:pos="33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not to unnecessarily worry you, I have refrained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acknowledging your last two letters.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invite your attention to the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yesterday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Reuter’s Agent on the Indian question by General Smuts ? What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meaning of the statement ? Does it mean that the General will </w:t>
      </w:r>
      <w:r>
        <w:rPr>
          <w:rFonts w:ascii="Times" w:hAnsi="Times" w:eastAsia="Times"/>
          <w:b w:val="0"/>
          <w:i w:val="0"/>
          <w:color w:val="000000"/>
          <w:sz w:val="22"/>
        </w:rPr>
        <w:t>decide after he has reached Pretoria, and if so, what is our duty ?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 etc,.</w:t>
      </w:r>
    </w:p>
    <w:p>
      <w:pPr>
        <w:autoSpaceDN w:val="0"/>
        <w:autoSpaceDE w:val="0"/>
        <w:widowControl/>
        <w:spacing w:line="240" w:lineRule="exact" w:before="2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 : S. N. 5034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 LETTER  TO  AMEER ALI</w:t>
      </w:r>
    </w:p>
    <w:p>
      <w:pPr>
        <w:autoSpaceDN w:val="0"/>
        <w:autoSpaceDE w:val="0"/>
        <w:widowControl/>
        <w:spacing w:line="294" w:lineRule="exact" w:before="1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2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 30,  1909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DEAR MR. AMEER ALI,</w:t>
      </w:r>
    </w:p>
    <w:p>
      <w:pPr>
        <w:autoSpaceDN w:val="0"/>
        <w:autoSpaceDE w:val="0"/>
        <w:widowControl/>
        <w:spacing w:line="260" w:lineRule="exact" w:before="15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I have purposely refrained from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in order that I may not interfere with your rest. Had there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striking, I should certainly have written. Moreover, I waited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letter that you promised in your postcard. Not having had the </w:t>
      </w:r>
      <w:r>
        <w:rPr>
          <w:rFonts w:ascii="Times" w:hAnsi="Times" w:eastAsia="Times"/>
          <w:b w:val="0"/>
          <w:i w:val="0"/>
          <w:color w:val="000000"/>
          <w:sz w:val="22"/>
        </w:rPr>
        <w:t>letter, I concluded that you were too busy to write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matter is still the subject of negotiations. General </w:t>
      </w:r>
      <w:r>
        <w:rPr>
          <w:rFonts w:ascii="Times" w:hAnsi="Times" w:eastAsia="Times"/>
          <w:b w:val="0"/>
          <w:i w:val="0"/>
          <w:color w:val="000000"/>
          <w:sz w:val="22"/>
        </w:rPr>
        <w:t>Smuts left on Saturday and gave the following message to Reuter:</w:t>
      </w:r>
    </w:p>
    <w:p>
      <w:pPr>
        <w:autoSpaceDN w:val="0"/>
        <w:tabs>
          <w:tab w:pos="550" w:val="left"/>
        </w:tabs>
        <w:autoSpaceDE w:val="0"/>
        <w:widowControl/>
        <w:spacing w:line="202" w:lineRule="exact" w:before="5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of August 24, Lord Ampthill had expressed himself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disconcerted at the unexpected departure of General Smuts for South Africa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his suggestions. He had also referred to a leading article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gave a “distinct hint that there would be some settlement of the British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question”. In his letter of August 26, he referred to Lord Crewe’s reply that “the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negotiations are still going on, so that there is yet hope of something being settled”.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Ampthill decided not to raise the question in the House of Lords, as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intended to. “I cannot think of anything,” he added, “which we are leaving undone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we could do with advantage at the present moment; we must still wait </w:t>
      </w:r>
      <w:r>
        <w:rPr>
          <w:rFonts w:ascii="Times" w:hAnsi="Times" w:eastAsia="Times"/>
          <w:b w:val="0"/>
          <w:i w:val="0"/>
          <w:color w:val="000000"/>
          <w:sz w:val="18"/>
        </w:rPr>
        <w:t>patiently.”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hope 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in a fair way to disappear from the horizon of Transvaal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politics. The vast majority of Transvaal Indians are sick to death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agitation carried on by some of their extreme representatives, and have quietly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submitted to the law. I have had repeated conversations with Lord Crewe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important leaders interested in this matter, and I think it will be possible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 to find a solution of this vexed question which all reasonable men will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consider right and fair.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the matter rests at present. There is some ground,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there-fore, for hoping that a settlement will be arrived at.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Ampthill has worked wonderfully in the matter, but if the negotiations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protracted, it is now a question, in view of General Smuts’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South Africa, whether Mr. Hajee Habib and I should stay here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our place is now in South Africa and, if necessary, in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gaol.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Natal deputation, Mr. Abdul Caadir and friends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moving heaven and earth. They are circulating the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broadcast. They have seen Lord Crewe and they are seeing, this week,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Morley and Colonel Seely. They have also been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with the Aga Khan, who is in Paris undergoing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treatment. Sir Muncherji is also in constant touch.  A copy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letter to the Indian public shows the remedy they are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concentrating their energy upon. They have sent you the statement.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has also been officially addressed to the Viceroy, asking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the remedy of suspending Indian immigration to Natal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is granted. They are most anxious to pay their respects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to you, especially as they have been spec-ially instructed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you and be guided by your advice . I would, there-fore, thank </w:t>
      </w:r>
      <w:r>
        <w:rPr>
          <w:rFonts w:ascii="Times" w:hAnsi="Times" w:eastAsia="Times"/>
          <w:b w:val="0"/>
          <w:i w:val="0"/>
          <w:color w:val="000000"/>
          <w:sz w:val="22"/>
        </w:rPr>
        <w:t>you to let me have an idea as to when you are likely to return.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there has been no further hindrance to the cure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undergoing and that you will return thoroughly invigorated.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mention that a public meeting will be held tomorrow in Bombay </w:t>
      </w:r>
      <w:r>
        <w:rPr>
          <w:rFonts w:ascii="Times" w:hAnsi="Times" w:eastAsia="Times"/>
          <w:b w:val="0"/>
          <w:i w:val="0"/>
          <w:color w:val="000000"/>
          <w:sz w:val="22"/>
        </w:rPr>
        <w:t>to protest against the Transvaal legislation.</w:t>
      </w:r>
    </w:p>
    <w:p>
      <w:pPr>
        <w:autoSpaceDN w:val="0"/>
        <w:autoSpaceDE w:val="0"/>
        <w:widowControl/>
        <w:spacing w:line="220" w:lineRule="exact" w:before="66" w:after="0"/>
        <w:ind w:left="0" w:right="2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USTICE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MEER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LI</w:t>
      </w:r>
      <w:r>
        <w:rPr>
          <w:rFonts w:ascii="Times" w:hAnsi="Times" w:eastAsia="Times"/>
          <w:b w:val="0"/>
          <w:i w:val="0"/>
          <w:color w:val="000000"/>
          <w:sz w:val="20"/>
        </w:rPr>
        <w:t>,  C. I. E.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OTEL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CHWEIZERHOF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ULPERA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ARASP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8"/>
        </w:rPr>
        <w:t>WITZERLAND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 : S. N. 5035</w:t>
      </w:r>
    </w:p>
    <w:p>
      <w:pPr>
        <w:autoSpaceDN w:val="0"/>
        <w:autoSpaceDE w:val="0"/>
        <w:widowControl/>
        <w:spacing w:line="240" w:lineRule="exact" w:before="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Indian question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 LETTER  TO  SWAMI  SHANKERANAND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SWAMIJI,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I had read your speech earlier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Curzon Wyllie delivered at the Depot Road. I also read your letter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I am grieved at reading all the three. Your letter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your views on Islam and the other two items show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behaviour towards the people of that faith. I do not say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views on Islam. But your sarcastic remarks about Islam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so far as I know, against the spirit of Hinduism. But even these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mind. What has particularly been painful to me is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expedient and immoral behaviour while making those remarks.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the British are the defenders of the Hindu religion,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shown our utter helplessness. If I myself am not able to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religion, how can a person of another faith do it ? Your ideas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 consider as only causing a split between the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Mussalmans.  If it is necessary to keep so much distance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and the Mussalmans, then, Hindustan deserves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slave. How, then, can one find fault with the foreigner ? And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is insisted upon, Hinduism would just perish. Fortu-nately,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is sound and stable. I have firm faith that a religion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 itself for thousands of years will not perish even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our priests. What shall I write to you?  I have respect for </w:t>
      </w:r>
      <w:r>
        <w:rPr>
          <w:rFonts w:ascii="Times" w:hAnsi="Times" w:eastAsia="Times"/>
          <w:b w:val="0"/>
          <w:i w:val="0"/>
          <w:color w:val="000000"/>
          <w:sz w:val="22"/>
        </w:rPr>
        <w:t>your knowledge; but I am pained at your behaviour.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2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Gandhiji-na Patro and Gandhiji-ni Sadhna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 LETTER  TO  MANILAL  GANDHI</w:t>
      </w:r>
    </w:p>
    <w:p>
      <w:pPr>
        <w:autoSpaceDN w:val="0"/>
        <w:tabs>
          <w:tab w:pos="5670" w:val="left"/>
        </w:tabs>
        <w:autoSpaceDE w:val="0"/>
        <w:widowControl/>
        <w:spacing w:line="260" w:lineRule="exact" w:before="118" w:after="0"/>
        <w:ind w:left="44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</w:t>
      </w:r>
      <w:r>
        <w:rPr>
          <w:rFonts w:ascii="Times" w:hAnsi="Times" w:eastAsia="Times"/>
          <w:b w:val="0"/>
          <w:i/>
          <w:color w:val="000000"/>
          <w:sz w:val="22"/>
        </w:rPr>
        <w:t>August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,] </w:t>
      </w:r>
      <w:r>
        <w:rPr>
          <w:rFonts w:ascii="Times" w:hAnsi="Times" w:eastAsia="Times"/>
          <w:b w:val="0"/>
          <w:i/>
          <w:color w:val="000000"/>
          <w:sz w:val="22"/>
        </w:rPr>
        <w:t>1909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Received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consider myself fortunate if your mind is perfectly quiet,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thoroughly absorbed in your work and if you are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studies without any distractions. I do not think it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come to this country in a hurry. People here appear to be very </w:t>
      </w:r>
      <w:r>
        <w:rPr>
          <w:rFonts w:ascii="Times" w:hAnsi="Times" w:eastAsia="Times"/>
          <w:b w:val="0"/>
          <w:i w:val="0"/>
          <w:color w:val="000000"/>
          <w:sz w:val="22"/>
        </w:rPr>
        <w:t>degenerate. We shall talk more about this when we meet.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doing the work of teaching children is a very </w:t>
      </w:r>
      <w:r>
        <w:rPr>
          <w:rFonts w:ascii="Times" w:hAnsi="Times" w:eastAsia="Times"/>
          <w:b w:val="0"/>
          <w:i w:val="0"/>
          <w:color w:val="000000"/>
          <w:sz w:val="22"/>
        </w:rPr>
        <w:t>noble thing.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 : C. W. 86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 : Sushilabehn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 LETTER  TO LORD  AMPTHILL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1, 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LORD,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exceedingly obliged to Your Lordship for your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>the 31st ultimo.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General Smuts’ decision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final, it is unfortunate. But I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will not be possible for me to recede from the position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“right”. In my opinion, nothing will be gained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 residence of a limited number of educated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immigrants permanent, if the “right” be not recognized. No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enter the Transvaal if only the theoretical “right”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inviolate. The origin of number six lies in Mr. Cartwright’s anxiety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give some tangible proof of the community’s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that, behind the question of the status of educated Indians, </w:t>
      </w:r>
      <w:r>
        <w:rPr>
          <w:rFonts w:ascii="Times" w:hAnsi="Times" w:eastAsia="Times"/>
          <w:b w:val="0"/>
          <w:i w:val="0"/>
          <w:color w:val="000000"/>
          <w:sz w:val="22"/>
        </w:rPr>
        <w:t>there was no intention to flood the Transvaal with British Indians. You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“Ampthill’s Letters to Gandhiji and Crewe”..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71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therefore, see that the proposal of General Smuts does not in any </w:t>
      </w:r>
      <w:r>
        <w:rPr>
          <w:rFonts w:ascii="Times" w:hAnsi="Times" w:eastAsia="Times"/>
          <w:b w:val="0"/>
          <w:i w:val="0"/>
          <w:color w:val="000000"/>
          <w:sz w:val="22"/>
        </w:rPr>
        <w:t>degree satisfy the Indian requirement.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 it accentuates the racial insult, 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of it would simply mean that, after all, we were not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for a principle, as for the mere satisfaction of being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 some educated Indians into the Transvaal for our own </w:t>
      </w:r>
      <w:r>
        <w:rPr>
          <w:rFonts w:ascii="Times" w:hAnsi="Times" w:eastAsia="Times"/>
          <w:b w:val="0"/>
          <w:i w:val="0"/>
          <w:color w:val="000000"/>
          <w:sz w:val="22"/>
        </w:rPr>
        <w:t>interests.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have noticed the cablegram in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to-day’s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date, regarding the cancellation of a public meeting in Bombay,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convened by the Sheriff on an influential requisition.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that the action of the Government.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Transvaal, in.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advocacy of the position taken up by us in the Transvaal.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 etc.,</w:t>
      </w:r>
    </w:p>
    <w:p>
      <w:pPr>
        <w:autoSpaceDN w:val="0"/>
        <w:autoSpaceDE w:val="0"/>
        <w:widowControl/>
        <w:spacing w:line="29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Hajee Habib and I are seriously considering whether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advisable for us to go to India after finishing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and ask for a greater manifestation of public sympathy.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we will discuss with Your Lordship after the expected </w:t>
      </w:r>
      <w:r>
        <w:rPr>
          <w:rFonts w:ascii="Times" w:hAnsi="Times" w:eastAsia="Times"/>
          <w:b w:val="0"/>
          <w:i w:val="0"/>
          <w:color w:val="000000"/>
          <w:sz w:val="22"/>
        </w:rPr>
        <w:t>interview with Lord Crewe has come off.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 : S. N. 5037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 LETTER  TO  MANILAL  GANDHI</w:t>
      </w:r>
    </w:p>
    <w:p>
      <w:pPr>
        <w:autoSpaceDN w:val="0"/>
        <w:autoSpaceDE w:val="0"/>
        <w:widowControl/>
        <w:spacing w:line="244" w:lineRule="exact" w:before="148" w:after="0"/>
        <w:ind w:left="463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 1, 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MANILAL,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your letters regularly. I was again invited to dinner by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Freeth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week. She enquired about you all. She also asked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photograph of you all and also of the Phoenix settlement. Please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whatever you may have of these. 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Ba also. Mrs. </w:t>
      </w:r>
      <w:r>
        <w:rPr>
          <w:rFonts w:ascii="Times" w:hAnsi="Times" w:eastAsia="Times"/>
          <w:b w:val="0"/>
          <w:i w:val="0"/>
          <w:color w:val="000000"/>
          <w:sz w:val="22"/>
        </w:rPr>
        <w:t>Freeth is a good-natured lady and has much affection for me.</w:t>
      </w:r>
    </w:p>
    <w:p>
      <w:pPr>
        <w:autoSpaceDN w:val="0"/>
        <w:autoSpaceDE w:val="0"/>
        <w:widowControl/>
        <w:spacing w:line="200" w:lineRule="exact" w:before="488" w:after="0"/>
        <w:ind w:left="10" w:right="288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Government of Bombay considered it undesirable for the Sheriff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convene the meeting in his official capacity, after the passing of the South Africa </w:t>
      </w:r>
      <w:r>
        <w:rPr>
          <w:rFonts w:ascii="Times" w:hAnsi="Times" w:eastAsia="Times"/>
          <w:b w:val="0"/>
          <w:i w:val="0"/>
          <w:color w:val="000000"/>
          <w:sz w:val="18"/>
        </w:rPr>
        <w:t>Union Bill.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is damaged and some words are missing.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line is missing 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an acquaintance of Gandhiji from student days in England;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Mrs. Freeth”. 14-11-1906.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little prospect of a settlement now. In that case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alternative but to fight. I will need help from you all;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you will give me by remaining calm and doing your duty </w:t>
      </w:r>
      <w:r>
        <w:rPr>
          <w:rFonts w:ascii="Times" w:hAnsi="Times" w:eastAsia="Times"/>
          <w:b w:val="0"/>
          <w:i w:val="0"/>
          <w:color w:val="000000"/>
          <w:sz w:val="22"/>
        </w:rPr>
        <w:t>courageously.</w:t>
      </w:r>
    </w:p>
    <w:p>
      <w:pPr>
        <w:autoSpaceDN w:val="0"/>
        <w:autoSpaceDE w:val="0"/>
        <w:widowControl/>
        <w:spacing w:line="260" w:lineRule="exact" w:before="4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keep your tools in proper trim. I also hope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dust is being spread over night-soil. It is necessary to cultivate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of keeping all the surrounding area clean. Mr. Kallenbach writes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time he had put up with us. I hope you attended to all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needs.  Let me know what arrangements you had made for his bath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toilet. You must be realizing the necessity of keeping ready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lavatory which Kitchin used always.  I am writing all this to you as </w:t>
      </w:r>
      <w:r>
        <w:rPr>
          <w:rFonts w:ascii="Times" w:hAnsi="Times" w:eastAsia="Times"/>
          <w:b w:val="0"/>
          <w:i w:val="0"/>
          <w:color w:val="000000"/>
          <w:sz w:val="22"/>
        </w:rPr>
        <w:t>you are the sanitary inspector of the house.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not written to me as to what you have learnt.</w:t>
      </w:r>
    </w:p>
    <w:p>
      <w:pPr>
        <w:autoSpaceDN w:val="0"/>
        <w:autoSpaceDE w:val="0"/>
        <w:widowControl/>
        <w:spacing w:line="220" w:lineRule="exact" w:before="66" w:after="3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9"/>
        <w:gridCol w:w="3289"/>
      </w:tblGrid>
      <w:tr>
        <w:trPr>
          <w:trHeight w:hRule="exact" w:val="586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22"/>
        </w:rPr>
        <w:t>lease show this letter to Ba.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 : C. W. 87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 : Sushilabehn Gandhi</w:t>
      </w:r>
    </w:p>
    <w:p>
      <w:pPr>
        <w:autoSpaceDN w:val="0"/>
        <w:autoSpaceDE w:val="0"/>
        <w:widowControl/>
        <w:spacing w:line="292" w:lineRule="exact" w:before="36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42.  CABLE  TO  H. S. L.  POLAK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2,  1909</w:t>
      </w:r>
    </w:p>
    <w:p>
      <w:pPr>
        <w:autoSpaceDN w:val="0"/>
        <w:autoSpaceDE w:val="0"/>
        <w:widowControl/>
        <w:spacing w:line="212" w:lineRule="exact" w:before="2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IT     APPEARS     SMUTS     WILL     GRANT     PERMANENT      PERMITS   LIMITED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NUMBER     BUT     NOT     OF     RIGHT.     STILL     NEGOTIAT ING.   PUBLIC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MEETING    SHOULD     BE     HELD    INDEPENDENTLY              SHERIFF.     MY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CABLES     NOT     FOR    PUBLICATION. </w:t>
      </w:r>
    </w:p>
    <w:p>
      <w:pPr>
        <w:autoSpaceDN w:val="0"/>
        <w:autoSpaceDE w:val="0"/>
        <w:widowControl/>
        <w:spacing w:line="240" w:lineRule="exact" w:before="1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Gandhiji’s hand : S. N. 5039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9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Though the draft does not bear Polak’s name, it is clear from the contents </w:t>
      </w:r>
      <w:r>
        <w:rPr>
          <w:rFonts w:ascii="Times" w:hAnsi="Times" w:eastAsia="Times"/>
          <w:b w:val="0"/>
          <w:i w:val="0"/>
          <w:color w:val="000000"/>
          <w:sz w:val="18"/>
        </w:rPr>
        <w:t>that it was addressed to him.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04" w:right="134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43. LETTER TO PRIVATE SECRETARY TO LORD CREWE</w:t>
      </w:r>
    </w:p>
    <w:p>
      <w:pPr>
        <w:autoSpaceDN w:val="0"/>
        <w:autoSpaceDE w:val="0"/>
        <w:widowControl/>
        <w:spacing w:line="252" w:lineRule="exact" w:before="132" w:after="0"/>
        <w:ind w:left="4630" w:right="0" w:firstLine="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 2, 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draw the attention of the Earl of Crewe to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cablegram received from the Chinese Association :</w:t>
      </w:r>
    </w:p>
    <w:p>
      <w:pPr>
        <w:autoSpaceDN w:val="0"/>
        <w:autoSpaceDE w:val="0"/>
        <w:widowControl/>
        <w:spacing w:line="240" w:lineRule="exact" w:before="48" w:after="0"/>
        <w:ind w:left="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Reuters report interview Smuts indicates settlement Asiatic question. If so,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continued arrest Chinese ? Twenty-seven within week.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received a copy of Reuter’s report referred to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cable, and I do not  know  what  truth  there  is  in  the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indicated of the Transvaal Asiatic difficulty. Mr. Hajee Habib and I </w:t>
      </w:r>
      <w:r>
        <w:rPr>
          <w:rFonts w:ascii="Times" w:hAnsi="Times" w:eastAsia="Times"/>
          <w:b w:val="0"/>
          <w:i w:val="0"/>
          <w:color w:val="000000"/>
          <w:sz w:val="22"/>
        </w:rPr>
        <w:t>are awaiting a communication from His Lordship in the matter.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may add that the arrests of Indians, too, have continued.</w:t>
      </w:r>
    </w:p>
    <w:p>
      <w:pPr>
        <w:autoSpaceDN w:val="0"/>
        <w:autoSpaceDE w:val="0"/>
        <w:widowControl/>
        <w:spacing w:line="220" w:lineRule="exact" w:before="66" w:after="0"/>
        <w:ind w:left="0" w:right="21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 etc.,</w:t>
      </w:r>
    </w:p>
    <w:p>
      <w:pPr>
        <w:autoSpaceDN w:val="0"/>
        <w:autoSpaceDE w:val="0"/>
        <w:widowControl/>
        <w:spacing w:line="266" w:lineRule="exact" w:before="62" w:after="0"/>
        <w:ind w:left="0" w:right="1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 : 291/142; also, from a photostat of the typewritten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 copy :  S. N. 5041</w:t>
      </w:r>
    </w:p>
    <w:p>
      <w:pPr>
        <w:autoSpaceDN w:val="0"/>
        <w:autoSpaceDE w:val="0"/>
        <w:widowControl/>
        <w:spacing w:line="292" w:lineRule="exact" w:before="36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44.  LETTER  TO  LORD  AMPTHILL</w:t>
      </w:r>
    </w:p>
    <w:p>
      <w:pPr>
        <w:autoSpaceDN w:val="0"/>
        <w:autoSpaceDE w:val="0"/>
        <w:widowControl/>
        <w:spacing w:line="294" w:lineRule="exact" w:before="84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2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2, 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LORD,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cable has been received from the Chinese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Reuters report interview Smuts indicates settlement Asiatic question. If so,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why continued arrest Chinese?  Twenty-seven within week.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add that several Indians have been similarly arrested.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Perso-nally, I welcome this crusade against the Indians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Chinese in the Transvaal. It puts them upon their mettle and enables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as well as the passive resisters, to gauge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passive resistance.  I have not yet advised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at Johannesburg that Reuter’s report may be misleading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there may be, after all, no settlement at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Lord Crewe has not yet written as Your Lordship thought 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might. I am drawing his attention to the Chinese cable.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perhaps mention that questions have been suggested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M.P.s, regarding the Bombay Government’s action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you yesterday. I hope this step will meet with your approval.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 etc</w:t>
      </w:r>
      <w:r>
        <w:rPr>
          <w:rFonts w:ascii="Times" w:hAnsi="Times" w:eastAsia="Times"/>
          <w:b w:val="0"/>
          <w:i w:val="0"/>
          <w:color w:val="000000"/>
          <w:sz w:val="18"/>
        </w:rPr>
        <w:t>.,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 : S. N. 5044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 LETTER  TO  H.  S.  L.  POLAK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2, 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HENRY,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probably write two letters to you this week.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one is in connection with Phoenix.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told you that I had long chats with Dr. Mehta,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he had given £15 for the school. I have got some books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   £15 for the library; you have the list; some more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bought. There is still a balance of about £12. There may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there of value, which might be purchased out of the balance </w:t>
      </w:r>
      <w:r>
        <w:rPr>
          <w:rFonts w:ascii="Times" w:hAnsi="Times" w:eastAsia="Times"/>
          <w:b w:val="0"/>
          <w:i w:val="0"/>
          <w:color w:val="000000"/>
          <w:sz w:val="22"/>
        </w:rPr>
        <w:t>left. You may consult Chhaganlal and others.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Mehta, however, has promised much more.  He intends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 scholarship that would cover the expenses of educating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boarding an Indian lad at Pheonix. I have told him what the expenses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be–anything from £1 to 25/- per month.  He has also placed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disposal the expenses of educating one Phoenixite in England.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arose from his desire to take over the training of one of my </w:t>
      </w:r>
      <w:r>
        <w:rPr>
          <w:rFonts w:ascii="Times" w:hAnsi="Times" w:eastAsia="Times"/>
          <w:b w:val="0"/>
          <w:i w:val="0"/>
          <w:color w:val="000000"/>
          <w:sz w:val="22"/>
        </w:rPr>
        <w:t>own boys.  I told him that I could not accept any such thing, but I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0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question on the subject was asked by James O’Grady, a member of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 British Indian Committee, in the House of Commons on September 7. Another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on the subject was asked by Sir Henry Cotton on September 9. On both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occasions, the Under Secretary of State replied that the Imperial Government had not </w:t>
      </w:r>
      <w:r>
        <w:rPr>
          <w:rFonts w:ascii="Times" w:hAnsi="Times" w:eastAsia="Times"/>
          <w:b w:val="0"/>
          <w:i w:val="0"/>
          <w:color w:val="000000"/>
          <w:sz w:val="18"/>
        </w:rPr>
        <w:t>received any official information in the matter.</w:t>
      </w:r>
    </w:p>
    <w:p>
      <w:pPr>
        <w:autoSpaceDN w:val="0"/>
        <w:autoSpaceDE w:val="0"/>
        <w:widowControl/>
        <w:spacing w:line="20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Acknowledging  this letter the following day, Lord Ampthill wrote : “Your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accords with that which I expressed to you when you first arrived in England,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namely, that the continuance of resistance and repression in the Transvaal is helpful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our negotiations. I think you would do well to let the British Indian Association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that you are not yet aware of any settlement but that you are asking for another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 with Lord Crewe. I wrote to you last night advising you to do so if you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heard from him. Please let me know what answers are given to the questions in the </w:t>
      </w:r>
      <w:r>
        <w:rPr>
          <w:rFonts w:ascii="Times" w:hAnsi="Times" w:eastAsia="Times"/>
          <w:b w:val="0"/>
          <w:i w:val="0"/>
          <w:color w:val="000000"/>
          <w:sz w:val="18"/>
        </w:rPr>
        <w:t>House of Commons. The Press, as you know, often omits to publish them.”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pleased to accept the expenses, to be used for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in Phoenix, and that, if I considered that Manilal was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suitable for the purpose, I should not hesitate to send him also.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me think that you might do some such work there. Mr. Petit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moneyed man. There are others also, if you could convince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Phoenix is intended to be a nursery for producing the right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right Indians. You might induce some of these men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scholarships to be used either for use generally or restricting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only. We should accept them either way. They might also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donations, earmarking them for buying books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material. The chief thing would be for you to convince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whatever energy is put forth in Phoenix is not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away from India, but is so much given to India, and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respects, Phoenix is a more suitable place for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and gaining proper training.  Whereas in India there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undesirable restraints, there are no such undesirable restraints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Phoenix. For instance, Indian ladies would never have come out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boldly as they are doing in Phoenix. The rest of the social customs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been too much for them.</w:t>
      </w:r>
    </w:p>
    <w:p>
      <w:pPr>
        <w:autoSpaceDN w:val="0"/>
        <w:tabs>
          <w:tab w:pos="550" w:val="left"/>
          <w:tab w:pos="55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here given you enough to enable you to enlarge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and do whatever you think is necessary. You may be able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Adamji Peerbhai or his son to give a scholarship either for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generally or for training Mahomedan boys. You may get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you prizes also. It will be well to collect prospectuses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educational institutions in India, for purposes of reference.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Omar has the century dictionary and various other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of which he has not the slightest use. In my letter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 herewith, I have asked him to let us have this dictionary and </w:t>
      </w:r>
      <w:r>
        <w:rPr>
          <w:rFonts w:ascii="Times" w:hAnsi="Times" w:eastAsia="Times"/>
          <w:b w:val="0"/>
          <w:i w:val="0"/>
          <w:color w:val="000000"/>
          <w:sz w:val="22"/>
        </w:rPr>
        <w:t>any other books he could spare. You may speak to him in the matter.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 : S. N. 5042</w:t>
      </w:r>
    </w:p>
    <w:p>
      <w:pPr>
        <w:autoSpaceDN w:val="0"/>
        <w:autoSpaceDE w:val="0"/>
        <w:widowControl/>
        <w:spacing w:line="240" w:lineRule="exact" w:before="2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 LETTER  TO  H. S. L. POLAK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3, 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HENRY,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cuttings. The work you are doing is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admirable and I am delighted that you are receiving splendid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sides and that Mr. Jehangir Petit has been treating you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nicely.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noticed from the papers that you published the cablegram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you regarding the offer to repeal the Act.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surprised.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would understand that the negotiations would be quite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you could not publish the information. Lord Ampthill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very strict in the matter. Happily, no ill result has followed.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in order to guard myself, in my last cablegram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asked </w:t>
      </w:r>
      <w:r>
        <w:rPr>
          <w:rFonts w:ascii="Times" w:hAnsi="Times" w:eastAsia="Times"/>
          <w:b w:val="0"/>
          <w:i w:val="0"/>
          <w:color w:val="000000"/>
          <w:sz w:val="22"/>
        </w:rPr>
        <w:t>you not to publish any of the cables that may be sent from here 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cancellation of the Sheriff’s meeting is a disgraceful affair.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cablegram appeared in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connection with it. I take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keep yourself in touch with </w:t>
      </w:r>
      <w:r>
        <w:rPr>
          <w:rFonts w:ascii="Times" w:hAnsi="Times" w:eastAsia="Times"/>
          <w:b w:val="0"/>
          <w:i/>
          <w:color w:val="000000"/>
          <w:sz w:val="22"/>
        </w:rPr>
        <w:t>India.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see the cable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reproduced in it. Sir Henry Cotton,  as also Mr. O’Grady, are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in the matter.  I wish there had been from the Presidency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  private cable to the British Committee of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somewhat difficult for us to move effectively.  It is primarily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that should resent action of the Bombay Government,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we. However, whatever was possible has been done. I now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 a cablegram any time, informing me of the date of a public </w:t>
      </w:r>
      <w:r>
        <w:rPr>
          <w:rFonts w:ascii="Times" w:hAnsi="Times" w:eastAsia="Times"/>
          <w:b w:val="0"/>
          <w:i w:val="0"/>
          <w:color w:val="000000"/>
          <w:sz w:val="22"/>
        </w:rPr>
        <w:t>meeting independently of the Sheriff.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Hajee Habib is anxious that you should ask Mr. Hajee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Mahomed, his brother, who is at present in Porbunder, to co-operate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 He says that if he were invited, he would gladly join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correspond with him. Mr. Omar knows him well.  I may even </w:t>
      </w:r>
      <w:r>
        <w:rPr>
          <w:rFonts w:ascii="Times" w:hAnsi="Times" w:eastAsia="Times"/>
          <w:b w:val="0"/>
          <w:i w:val="0"/>
          <w:color w:val="000000"/>
          <w:sz w:val="22"/>
        </w:rPr>
        <w:t>cable in the matter.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copies of correspondence with Lord Ampthill you will see </w:t>
      </w:r>
      <w:r>
        <w:rPr>
          <w:rFonts w:ascii="Times" w:hAnsi="Times" w:eastAsia="Times"/>
          <w:b w:val="0"/>
          <w:i w:val="0"/>
          <w:color w:val="000000"/>
          <w:sz w:val="22"/>
        </w:rPr>
        <w:t>that, now, there is little chance of an acceptable settlement.  I send you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of August 14, Polak had furnished a diary-wise report of his </w:t>
      </w:r>
      <w:r>
        <w:rPr>
          <w:rFonts w:ascii="Times" w:hAnsi="Times" w:eastAsia="Times"/>
          <w:b w:val="0"/>
          <w:i w:val="0"/>
          <w:color w:val="000000"/>
          <w:sz w:val="18"/>
        </w:rPr>
        <w:t>meetings with a host of prominent people and their favourable reactions.</w:t>
      </w:r>
    </w:p>
    <w:p>
      <w:pPr>
        <w:autoSpaceDN w:val="0"/>
        <w:autoSpaceDE w:val="0"/>
        <w:widowControl/>
        <w:spacing w:line="220" w:lineRule="exact" w:before="20" w:after="0"/>
        <w:ind w:left="432" w:right="259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“Cable to H. S. L. Polak”, 10-8-1909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“Cable to H. S. L. Polak”, 2-9-1909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cutting giving General Smuts’ statement to Reuter, before he sailed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Southampton. It, however, now appears that what he wants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repeal the Act and to give permanent certificates of residence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number of educated Indians; thus, he does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recognise the “right” of entry. I am rather glad if he does this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a public declaration. The issue again narrows down to the one </w:t>
      </w:r>
      <w:r>
        <w:rPr>
          <w:rFonts w:ascii="Times" w:hAnsi="Times" w:eastAsia="Times"/>
          <w:b w:val="0"/>
          <w:i w:val="0"/>
          <w:color w:val="000000"/>
          <w:sz w:val="22"/>
        </w:rPr>
        <w:t>and only point, namely, the status of educated Indians and the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India. We then approach England and India on a clear 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proposition, and ask the Indians in the Transvaal also to continue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 until that point is decided.  You will see from my letter to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Ampthill how I view it. I almost feel, before we return to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visit India and then pay another visit to London and retrace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steps. I know, if General Smuts makes the public declaration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Lord Ampthill’s letter, the fight here will be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difficult. However, that does not dismay me, though I question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whether any useful purpose will be served by public meetings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could be held, and canvassing of Members of Parliament,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suffering has been gone through. I would far rather be in gaol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carry on what may prove to be almost a useless agitation.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in this dcsire to avoid it a touch of laziness; I hope not.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to shirk having to see people and address meetings, in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that may be necessary, but whenever I have a quiet moment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I do continually ask myself as to whether I should be doing </w:t>
      </w:r>
      <w:r>
        <w:rPr>
          <w:rFonts w:ascii="Times" w:hAnsi="Times" w:eastAsia="Times"/>
          <w:b w:val="0"/>
          <w:i w:val="0"/>
          <w:color w:val="000000"/>
          <w:sz w:val="22"/>
        </w:rPr>
        <w:t>right in remaining here for the purpose of canvassing.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your meeting is held, I hope you will have succeeded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Mr. Armstrong and other Anglo-Indians to attend it.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sending the Gujarati and English cuttings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also. In order not to disappoint people there,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been, by way of double precaution, sending, to them the cuttings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by you.</w:t>
      </w:r>
    </w:p>
    <w:p>
      <w:pPr>
        <w:autoSpaceDN w:val="0"/>
        <w:autoSpaceDE w:val="0"/>
        <w:widowControl/>
        <w:spacing w:line="246" w:lineRule="exact" w:before="48" w:after="0"/>
        <w:ind w:left="1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mind my not replying to your cables immediately,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do not get one from me as early as you may expect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under-stand that there is good reason for my not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replied. For instance, you have asked me whether there is any hope.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 delaying  the reply,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waiting for a call from Lord Crewe. I should then be 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definitely, to tell you whether there is or not. Just now,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say there is none.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typewritten office copy: S. N. 5049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 DEPUTATION  NOTES  [–X ]</w:t>
      </w:r>
    </w:p>
    <w:p>
      <w:pPr>
        <w:autoSpaceDN w:val="0"/>
        <w:autoSpaceDE w:val="0"/>
        <w:widowControl/>
        <w:spacing w:line="294" w:lineRule="exact" w:before="8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September  3, 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tired of reporting every time that I have no news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settlement. But that is what I must say again. I know,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that those who are perfect satyagrahis will not weary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this, for they are not concerned whether or not a settlement is </w:t>
      </w:r>
      <w:r>
        <w:rPr>
          <w:rFonts w:ascii="Times" w:hAnsi="Times" w:eastAsia="Times"/>
          <w:b w:val="0"/>
          <w:i w:val="0"/>
          <w:color w:val="000000"/>
          <w:sz w:val="22"/>
        </w:rPr>
        <w:t>reached. They stand victorious in any case.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am really in a position to give a little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this time. We have been told that General Smuts will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repeal the Act. But as regards the issue of educated Indians,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grant permits for permanent residence to a limited number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favour. They will have the same rights as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 registered.  But I see no advantage in this. They may not call us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“dead”, but use the expression “passed away”; yet, we shall be dead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same. It is against the quick and living that we have to pit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We must therefore continue the fight. I have no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news, though. We shall know the truth in a few days.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any formal negotiations for a settlement this time. In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our demands will be conceded, and then alone shall we be in a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to hang up our weapons.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as I have suggested above, the Act is now repealed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permits for six men are offered, that will give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impetus to the fight. Its real nature will come to be better understood.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Everyone will then realize that we have been fighting not for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admission of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 particular number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of educated men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but for India’s </w:t>
      </w:r>
      <w:r>
        <w:rPr>
          <w:rFonts w:ascii="Times" w:hAnsi="Times" w:eastAsia="Times"/>
          <w:b w:val="0"/>
          <w:i/>
          <w:color w:val="000000"/>
          <w:sz w:val="22"/>
        </w:rPr>
        <w:t>honour.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legal equality with the whites; it will not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if, in practice, not even a  single Indian is able to get in.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that. But it would not serve our purpose even if permits are issued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50 men, so long as the law itself is tainted. We are not fighting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ourselves, but for others. It is not a fight on behalf of the educated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highly educated, but for India’s honour, for our self-respect,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fulfilment of our pledge. The more we suffer in this cause,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happier we shall be. Those who fight in this spirit are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satyagrahis—men with soulforce. I want to see every Indian join this </w:t>
      </w:r>
      <w:r>
        <w:rPr>
          <w:rFonts w:ascii="Times" w:hAnsi="Times" w:eastAsia="Times"/>
          <w:b w:val="0"/>
          <w:i w:val="0"/>
          <w:color w:val="000000"/>
          <w:sz w:val="22"/>
        </w:rPr>
        <w:t>beautiful, sublime struggle.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must have noticed that the deputation has been acting </w:t>
      </w:r>
      <w:r>
        <w:rPr>
          <w:rFonts w:ascii="Times" w:hAnsi="Times" w:eastAsia="Times"/>
          <w:b w:val="0"/>
          <w:i w:val="0"/>
          <w:color w:val="000000"/>
          <w:sz w:val="22"/>
        </w:rPr>
        <w:t>all the time behind the scenes. They should know all the same that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that needs to be done will be left undone. Our object is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done through the good offices of the Imperial Government.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that is happening, nothing else needs to be done here (in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England). In attempting anything more, we may only damage the </w:t>
      </w:r>
      <w:r>
        <w:rPr>
          <w:rFonts w:ascii="Times" w:hAnsi="Times" w:eastAsia="Times"/>
          <w:b w:val="0"/>
          <w:i w:val="0"/>
          <w:color w:val="000000"/>
          <w:sz w:val="22"/>
        </w:rPr>
        <w:t>cause.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Imperial Government washes its hands of the business,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have to act publicly. Eight weeks have passed in negotiations.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more time may yet elapse. We shall then work publicly 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necessary. This is a time-consuming process. We shall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time than we had supposed, but there is no escape.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Imperial Government declares its helplessness after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to help us, our work here will become extremely difficult.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we have gone through the ordeal of a bitter, intense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strenuous fight shall we be able to slay what  Mr. Dawad Mahomed </w:t>
      </w:r>
      <w:r>
        <w:rPr>
          <w:rFonts w:ascii="Times" w:hAnsi="Times" w:eastAsia="Times"/>
          <w:b w:val="0"/>
          <w:i w:val="0"/>
          <w:color w:val="000000"/>
          <w:sz w:val="22"/>
        </w:rPr>
        <w:t>has termed an elephant.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I observe things, the more I realize that deputations,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petitions, etc., are all in vain if there are no real sanctions behind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from experience that it is better to be in gaol than to have to seek </w:t>
      </w:r>
      <w:r>
        <w:rPr>
          <w:rFonts w:ascii="Times" w:hAnsi="Times" w:eastAsia="Times"/>
          <w:b w:val="0"/>
          <w:i w:val="0"/>
          <w:color w:val="000000"/>
          <w:sz w:val="22"/>
        </w:rPr>
        <w:t>interviews. Mirabai has sung:</w:t>
      </w:r>
    </w:p>
    <w:p>
      <w:pPr>
        <w:autoSpaceDN w:val="0"/>
        <w:autoSpaceDE w:val="0"/>
        <w:widowControl/>
        <w:spacing w:line="294" w:lineRule="exact" w:before="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not your draught from the twice-bitter </w:t>
      </w:r>
      <w:r>
        <w:rPr>
          <w:rFonts w:ascii="Times" w:hAnsi="Times" w:eastAsia="Times"/>
          <w:b w:val="0"/>
          <w:i/>
          <w:color w:val="000000"/>
          <w:sz w:val="22"/>
        </w:rPr>
        <w:t>neem,</w:t>
      </w:r>
    </w:p>
    <w:p>
      <w:pPr>
        <w:autoSpaceDN w:val="0"/>
        <w:autoSpaceDE w:val="0"/>
        <w:widowControl/>
        <w:spacing w:line="294" w:lineRule="exact" w:before="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Shunning the sweetness of the sugar and the sugarcane;</w:t>
      </w:r>
    </w:p>
    <w:p>
      <w:pPr>
        <w:autoSpaceDN w:val="0"/>
        <w:autoSpaceDE w:val="0"/>
        <w:widowControl/>
        <w:spacing w:line="294" w:lineRule="exact" w:before="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not your love to the glow-worm,</w:t>
      </w:r>
    </w:p>
    <w:p>
      <w:pPr>
        <w:autoSpaceDN w:val="0"/>
        <w:autoSpaceDE w:val="0"/>
        <w:widowControl/>
        <w:spacing w:line="294" w:lineRule="exact" w:before="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Turning away from the light of sun and moon.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saintly lady has told us that anyone who devotes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to love of God will find everything else bitter like </w:t>
      </w:r>
      <w:r>
        <w:rPr>
          <w:rFonts w:ascii="Times" w:hAnsi="Times" w:eastAsia="Times"/>
          <w:b w:val="0"/>
          <w:i/>
          <w:color w:val="000000"/>
          <w:sz w:val="22"/>
        </w:rPr>
        <w:t>neem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lustreless like the glow-worm’s glitter. Likewise, anyone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experience of satyagraha—soul-force, who has found its spell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irresistible, will have no pleasure in petitions and deputations. ‘Why, </w:t>
      </w:r>
      <w:r>
        <w:rPr>
          <w:rFonts w:ascii="Times" w:hAnsi="Times" w:eastAsia="Times"/>
          <w:b w:val="0"/>
          <w:i w:val="0"/>
          <w:color w:val="000000"/>
          <w:sz w:val="22"/>
        </w:rPr>
        <w:t>then,’ the reader must ask me, ‘did you leave the happiness of gaol-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to join the deputation?’ I have said in an earlier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is a confession of the community’s weakness. It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of a duty to come [ here] on behalf of the weak. But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from experience that the community can put us and other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best use by allowing us to be in gaol. Those who lead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cannot make a more skilfully drafted petition than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satyagrahis make by the  fact of their being in gaol. Men have </w:t>
      </w:r>
      <w:r>
        <w:rPr>
          <w:rFonts w:ascii="Times" w:hAnsi="Times" w:eastAsia="Times"/>
          <w:b w:val="0"/>
          <w:i w:val="0"/>
          <w:color w:val="000000"/>
          <w:sz w:val="22"/>
        </w:rPr>
        <w:t>now lost faith in such activities. Personally,I make bold to say that, if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“Deputation’s Voyage [-I]”, Afterr 23-6--1909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here gives us a hearing, that is only because we are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>and we pin our faith on suffering.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these views of mine, I feel that, should there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after all, we should leave for India and, after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necessary there, return to England to take any further steps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may be called for, and then go back to the Transvaal.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moment, however, these are mere castles in the air.  As yet,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say whether or not there will be a settlement. But I have set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plans here, thinking as I do that it is better the community is told </w:t>
      </w:r>
      <w:r>
        <w:rPr>
          <w:rFonts w:ascii="Times" w:hAnsi="Times" w:eastAsia="Times"/>
          <w:b w:val="0"/>
          <w:i w:val="0"/>
          <w:color w:val="000000"/>
          <w:sz w:val="22"/>
        </w:rPr>
        <w:t>of them.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see that Mr. Polak is making a big effort in Bombay.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a number of people, who have all agreed to help. He attended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of the Bombay Presidency Association and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Anjuman-e-Islam. A Bombay millionaire, Mr. Jehangir Petit, has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Mr. Polak as his guest.   He  looks after him, and has offered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copies of the pamphlet printed at his own cost. Likewise,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Anjuman-e-Islam has offered to arrange for the printing and </w:t>
      </w:r>
      <w:r>
        <w:rPr>
          <w:rFonts w:ascii="Times" w:hAnsi="Times" w:eastAsia="Times"/>
          <w:b w:val="0"/>
          <w:i w:val="0"/>
          <w:color w:val="000000"/>
          <w:sz w:val="22"/>
        </w:rPr>
        <w:t>distribution of copies of Mr. Polak’s speech in English and Urdu.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learn from a cable that the Sheriff of Bombay had called a </w:t>
      </w:r>
      <w:r>
        <w:rPr>
          <w:rFonts w:ascii="Times" w:hAnsi="Times" w:eastAsia="Times"/>
          <w:b w:val="0"/>
          <w:i w:val="0"/>
          <w:color w:val="000000"/>
          <w:sz w:val="22"/>
        </w:rPr>
        <w:t>big meeting for the 1st. The Bombay Government, acting in a high-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manner, asked the Sheriff to cancel the meeting. There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cable to say that the Bombay Government has regretted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 and allowed the meeting to be held. The meeting will take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September 11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By the time this letter is published,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report of the meeting as well. I, therefore, do not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say. The reason which the Government gave for not permitting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was that, since the Union was an accomplished fact,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officer like the Sheriff should not hold a [protest]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This is doubly wrong. In the first place,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has nothing to do with the Union; secondly, the fact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was called by the Sheriff does not imply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participation in it. In calling as meeting, the Sheriff only gives </w:t>
      </w:r>
      <w:r>
        <w:rPr>
          <w:rFonts w:ascii="Times" w:hAnsi="Times" w:eastAsia="Times"/>
          <w:b w:val="0"/>
          <w:i w:val="0"/>
          <w:color w:val="000000"/>
          <w:sz w:val="22"/>
        </w:rPr>
        <w:t>expression to the people’s will. He does not even take part in it.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leaving, General Smuts told Reuter that a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reached which would satisfy the Indian community. He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that the majority of Indians were sick of agitating, and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irreconcilables were left.  This indicates that he has had a long </w:t>
      </w:r>
      <w:r>
        <w:rPr>
          <w:rFonts w:ascii="Times" w:hAnsi="Times" w:eastAsia="Times"/>
          <w:b w:val="0"/>
          <w:i w:val="0"/>
          <w:color w:val="000000"/>
          <w:sz w:val="22"/>
        </w:rPr>
        <w:t>discussion with Lord Crewe on the Indian problem. But the gentleman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actually held on September 14.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wants a partial settlement such as I have described above.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personally invite the community’s attention to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 of his: he says that most of the Indians are sick [of agitating].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suggests everything. It tells us why there has been such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delay. Whether a settlement will be reached or not depends on our </w:t>
      </w:r>
      <w:r>
        <w:rPr>
          <w:rFonts w:ascii="Times" w:hAnsi="Times" w:eastAsia="Times"/>
          <w:b w:val="0"/>
          <w:i w:val="0"/>
          <w:color w:val="000000"/>
          <w:sz w:val="22"/>
        </w:rPr>
        <w:t>strength.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2-10-1909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 LONDON</w:t>
      </w:r>
    </w:p>
    <w:p>
      <w:pPr>
        <w:autoSpaceDN w:val="0"/>
        <w:autoSpaceDE w:val="0"/>
        <w:widowControl/>
        <w:spacing w:line="294" w:lineRule="exact" w:before="1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4,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ATAL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EPUTATION</w:t>
      </w:r>
    </w:p>
    <w:p>
      <w:pPr>
        <w:autoSpaceDN w:val="0"/>
        <w:autoSpaceDE w:val="0"/>
        <w:widowControl/>
        <w:spacing w:line="260" w:lineRule="exact" w:before="18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deputation had interviews with Colonel Seely and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Morley. Both the officers expressed the utmost sympathy.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Colonel Seely said that nothing could be done, and Lord Morley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out that the matter was within the province of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and not his. However, [he said] he had been doing his best,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continue to do so. He reminded the deputation that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interfere in the affairs of self-governing Colonies. Colonel Seely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agreed, at the deputation’s request, to give a written reply.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posting of copies of its statement continues. The members call on Sir </w:t>
      </w:r>
      <w:r>
        <w:rPr>
          <w:rFonts w:ascii="Times" w:hAnsi="Times" w:eastAsia="Times"/>
          <w:b w:val="0"/>
          <w:i w:val="0"/>
          <w:color w:val="000000"/>
          <w:sz w:val="22"/>
        </w:rPr>
        <w:t>Muncherji from time to time and receive his guidance.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INISTERS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EAVE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Merriman, General Smuts, Mr. Moore and other ministers </w:t>
      </w:r>
      <w:r>
        <w:rPr>
          <w:rFonts w:ascii="Times" w:hAnsi="Times" w:eastAsia="Times"/>
          <w:b w:val="0"/>
          <w:i w:val="0"/>
          <w:color w:val="000000"/>
          <w:sz w:val="22"/>
        </w:rPr>
        <w:t>of South Africa left last week.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 A</w:t>
      </w:r>
      <w:r>
        <w:rPr>
          <w:rFonts w:ascii="Times" w:hAnsi="Times" w:eastAsia="Times"/>
          <w:b w:val="0"/>
          <w:i w:val="0"/>
          <w:color w:val="000000"/>
          <w:sz w:val="18"/>
        </w:rPr>
        <w:t>BDURRAHMAN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Abdurrahman and his colleagues will leave by the mail-ship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will carry this letter. The gentleman will keep up the struggle.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will be in the nature of satyagraha or something else is not </w:t>
      </w:r>
      <w:r>
        <w:rPr>
          <w:rFonts w:ascii="Times" w:hAnsi="Times" w:eastAsia="Times"/>
          <w:b w:val="0"/>
          <w:i w:val="0"/>
          <w:color w:val="000000"/>
          <w:sz w:val="22"/>
        </w:rPr>
        <w:t>known as yet.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ORRIS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Morris, who was employed in the Cape Town Colonial </w:t>
      </w:r>
      <w:r>
        <w:rPr>
          <w:rFonts w:ascii="Times" w:hAnsi="Times" w:eastAsia="Times"/>
          <w:b w:val="0"/>
          <w:i w:val="0"/>
          <w:color w:val="000000"/>
          <w:sz w:val="22"/>
        </w:rPr>
        <w:t>Office, has been sent here by a section of the Coloured people.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RAZY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IVILIZATION</w:t>
      </w:r>
    </w:p>
    <w:p>
      <w:pPr>
        <w:autoSpaceDN w:val="0"/>
        <w:autoSpaceDE w:val="0"/>
        <w:widowControl/>
        <w:spacing w:line="260" w:lineRule="exact" w:before="14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has gone mad over Mr. Bleriot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flew in the air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aeroplane and Dr. Cook who claims to have reached the North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Pole. Newspapers report their achievements in great detail. People,  it </w:t>
      </w:r>
      <w:r>
        <w:rPr>
          <w:rFonts w:ascii="Times" w:hAnsi="Times" w:eastAsia="Times"/>
          <w:b w:val="0"/>
          <w:i w:val="0"/>
          <w:color w:val="000000"/>
          <w:sz w:val="22"/>
        </w:rPr>
        <w:t>appears,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away thousands of pounds after such things. Personally,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un-able to see what miracles they have achieved. No one points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good it will do to mankind if planes fly in the air. People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crazy over every impostor making a novel claim. To me at least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that life would grow intolerable if there were to be too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planes in the air. We have trains running underground;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 wires already hanging over us, and outside, on the roads,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the deafening noise of trains. If you now have planes flying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air, take it that people will be done to death. Looking at this land,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rate have grown disillusioned with Western civilization.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whom you meet on the way seem half-crazy. They spend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in luxury or in making a bare living and retire at 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exhausted. In this state of affairs, I cannot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can devote themselves to prayers. Suppose Dr. Cook has,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been to the North Pole, what then? People will not,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account, get the slightest relief from their sufferings. While Western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 is still young, we find things have come to such a pass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its whole machinery is thrown over-board, people will destroy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like so many moths. Even today we can see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and more cases of suicide every day. There are reasons why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advisable for people to come to England on some business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education, but, generally speaking, I am definitely of the view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altogether undesirable for anyone to come or live here.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this point at greater length some other time.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OSEPH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 R</w:t>
      </w:r>
      <w:r>
        <w:rPr>
          <w:rFonts w:ascii="Times" w:hAnsi="Times" w:eastAsia="Times"/>
          <w:b w:val="0"/>
          <w:i w:val="0"/>
          <w:color w:val="000000"/>
          <w:sz w:val="18"/>
        </w:rPr>
        <w:t>OYEPPEN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reported his departure on Saturday.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indications that he will have no option but to go to gaol. I hope he will </w:t>
      </w:r>
      <w:r>
        <w:rPr>
          <w:rFonts w:ascii="Times" w:hAnsi="Times" w:eastAsia="Times"/>
          <w:b w:val="0"/>
          <w:i w:val="0"/>
          <w:color w:val="000000"/>
          <w:sz w:val="22"/>
        </w:rPr>
        <w:t>do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2-10-1909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Louis Bleriot (1872-1936); French pilot, the first to fly across the English </w:t>
      </w:r>
      <w:r>
        <w:rPr>
          <w:rFonts w:ascii="Times" w:hAnsi="Times" w:eastAsia="Times"/>
          <w:b w:val="0"/>
          <w:i w:val="0"/>
          <w:color w:val="000000"/>
          <w:sz w:val="18"/>
        </w:rPr>
        <w:t>Channel.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“London”,After 27-8-1909.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LETTER TO PRIVATE SECRETARY TO LORD CREWE</w:t>
      </w:r>
    </w:p>
    <w:p>
      <w:pPr>
        <w:autoSpaceDN w:val="0"/>
        <w:autoSpaceDE w:val="0"/>
        <w:widowControl/>
        <w:spacing w:line="244" w:lineRule="exact" w:before="148" w:after="0"/>
        <w:ind w:left="4750" w:right="0" w:firstLine="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6,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Ampthill informs Mr. Hajee Habib and me that the Earl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Crewe will presently ask us either to wait on His Lordship or depute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one we could see, and with whom we could discuss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question.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aware that His Lordship is very busy with many matters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State. May I, however, remind you that Mr. Hajee Habib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now in the metropolis for over eight weeks, and that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is being put upon us from those who have sent us 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result of our mission?  I need hardly mention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purposely avoided all public activity, in order not to prejudice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 that His Lord-ship has been pleased to carry 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Ministers, with a view to bringing the struggle to an end.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colleague and I will be obliged if you will place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His Lordship, and let us know when our presence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6" w:after="0"/>
        <w:ind w:left="0" w:right="2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 etc.,</w:t>
      </w:r>
    </w:p>
    <w:p>
      <w:pPr>
        <w:autoSpaceDN w:val="0"/>
        <w:autoSpaceDE w:val="0"/>
        <w:widowControl/>
        <w:spacing w:line="266" w:lineRule="exact" w:before="62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291/142; also, from a photostat of the typewritten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 copy: S. N. 5053</w:t>
      </w:r>
    </w:p>
    <w:p>
      <w:pPr>
        <w:autoSpaceDN w:val="0"/>
        <w:autoSpaceDE w:val="0"/>
        <w:widowControl/>
        <w:spacing w:line="240" w:lineRule="exact" w:before="1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conveyed in his letter to Gandhiji of September 5.</w:t>
      </w:r>
    </w:p>
    <w:p>
      <w:pPr>
        <w:autoSpaceDN w:val="0"/>
        <w:autoSpaceDE w:val="0"/>
        <w:widowControl/>
        <w:spacing w:line="20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Apropos of this letter, the Colonial Office minute of September 8 recorded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that: “Colonial Secretary should see Mr. Gandhi and his colleague, and indicate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scope of the proposals of Mr. Smuts in general terms. If they are unwilling to abate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demands, the Transvaal Government may be less willing to push through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amendment of the law this year: but if the India Office accept the compromise,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politic to press the Transvaal Government to do so, irrespective of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Gandhi.” Gandhiji and Hajee Habib were given an appointment with Lord Crewe on </w:t>
      </w:r>
      <w:r>
        <w:rPr>
          <w:rFonts w:ascii="Times" w:hAnsi="Times" w:eastAsia="Times"/>
          <w:b w:val="0"/>
          <w:i w:val="0"/>
          <w:color w:val="000000"/>
          <w:sz w:val="18"/>
        </w:rPr>
        <w:t>September 16.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 LETTER  TO  AMEER  ALI</w:t>
      </w:r>
    </w:p>
    <w:p>
      <w:pPr>
        <w:autoSpaceDN w:val="0"/>
        <w:autoSpaceDE w:val="0"/>
        <w:widowControl/>
        <w:spacing w:line="248" w:lineRule="exact" w:before="144" w:after="0"/>
        <w:ind w:left="471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4"/>
        </w:rPr>
        <w:t>September 6, 1909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AMEER  ALI,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much obliged to you for your prompt reply to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His Highness the Aga Khan has sent Mr. Anglia’s </w:t>
      </w:r>
      <w:r>
        <w:rPr>
          <w:rFonts w:ascii="Times" w:hAnsi="Times" w:eastAsia="Times"/>
          <w:b w:val="0"/>
          <w:i w:val="0"/>
          <w:color w:val="000000"/>
          <w:sz w:val="22"/>
        </w:rPr>
        <w:t>letter to you.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all be looking forward to your return, so that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the benefit of your guidance and advice. I entirely agree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that, whatever differences there may be between the Mussulmans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Hindoos in India, in this question of the grievances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there can be none.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fact, my life is devoted to demonstrating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co-operation between the two is an indispensable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salvation of India.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Bombay Government have now apologized for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instructed the Sheriff to recall his notice of public meeting,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readvertised for the 11th instant.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negotiations regarding the Transvaal matter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>progress-ing, though slowly.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regards from us all,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 etc.,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 : S. N. 5055</w:t>
      </w:r>
    </w:p>
    <w:p>
      <w:pPr>
        <w:autoSpaceDN w:val="0"/>
        <w:autoSpaceDE w:val="0"/>
        <w:widowControl/>
        <w:spacing w:line="240" w:lineRule="exact" w:before="2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This was dated August 30;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Ameer Ali”,30-8-1909.</w:t>
      </w:r>
    </w:p>
    <w:p>
      <w:pPr>
        <w:autoSpaceDN w:val="0"/>
        <w:autoSpaceDE w:val="0"/>
        <w:widowControl/>
        <w:spacing w:line="20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Ameer Ali had written: “…they can and ought to work on a common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platform in endeavouring to secure justice to their countrymen who have taken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abode in South Africa. And I do not think it can be difficult to devise some </w:t>
      </w:r>
      <w:r>
        <w:rPr>
          <w:rFonts w:ascii="Times" w:hAnsi="Times" w:eastAsia="Times"/>
          <w:b w:val="0"/>
          <w:i w:val="0"/>
          <w:color w:val="000000"/>
          <w:sz w:val="18"/>
        </w:rPr>
        <w:t>method of constitutional cooperation to attain that end.”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716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51.  LETTER  TO  KHUSHALCHAND  GANDHI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 KHUSHALBHAI,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to hand.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glad to learn that you will not come in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Chhaganlal’s public work and that you consider him to be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entrusted to me.  I am sure that both the brothers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their wives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elevating themselves by living in Phoenix. There is not much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influence in Phoenix.  We do not hesitate in the least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Western we find worth acceptance.  India is sure to profit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good results accrue from this.  The activities that are carried </w:t>
      </w:r>
      <w:r>
        <w:rPr>
          <w:rFonts w:ascii="Times" w:hAnsi="Times" w:eastAsia="Times"/>
          <w:b w:val="0"/>
          <w:i w:val="0"/>
          <w:color w:val="000000"/>
          <w:sz w:val="22"/>
        </w:rPr>
        <w:t>on in Phoenix are, I believe, all of them religious.</w:t>
      </w:r>
    </w:p>
    <w:p>
      <w:pPr>
        <w:autoSpaceDN w:val="0"/>
        <w:tabs>
          <w:tab w:pos="550" w:val="left"/>
          <w:tab w:pos="18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Chi. Narandas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embarked upon a benevolent piece of work. </w:t>
      </w:r>
      <w:r>
        <w:rPr>
          <w:rFonts w:ascii="Times" w:hAnsi="Times" w:eastAsia="Times"/>
          <w:b w:val="0"/>
          <w:i w:val="0"/>
          <w:color w:val="000000"/>
          <w:sz w:val="22"/>
        </w:rPr>
        <w:t>Please give him your blessings and encouragement.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too, solicit blessings and encouragement in my work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elders. It is possible that they might not appreciate some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activities. Nonetheless, if they are convinced, which I hope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in whatever I do I am impelled not by selfishness, but by a </w:t>
      </w:r>
      <w:r>
        <w:rPr>
          <w:rFonts w:ascii="Times" w:hAnsi="Times" w:eastAsia="Times"/>
          <w:b w:val="0"/>
          <w:i w:val="0"/>
          <w:color w:val="000000"/>
          <w:sz w:val="22"/>
        </w:rPr>
        <w:t>sense of duty and goodwill, I would be worthy of their blessings.</w:t>
      </w:r>
    </w:p>
    <w:p>
      <w:pPr>
        <w:autoSpaceDN w:val="0"/>
        <w:autoSpaceDE w:val="0"/>
        <w:widowControl/>
        <w:spacing w:line="260" w:lineRule="exact" w:before="40" w:after="6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settlement has yet been reached though negotiations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going on. Political matters are very intricate and difficult.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realize that gaol-going is easier and more fruitful than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persuade people here.  However, one’s character is built by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Only under such complicated conditions does one realize how </w:t>
      </w:r>
      <w:r>
        <w:rPr>
          <w:rFonts w:ascii="Times" w:hAnsi="Times" w:eastAsia="Times"/>
          <w:b w:val="0"/>
          <w:i w:val="0"/>
          <w:color w:val="000000"/>
          <w:sz w:val="22"/>
        </w:rPr>
        <w:t>strong the passions of attachment and enmity in one’s mind are.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give my respects to my Bhabhi </w:t>
      </w:r>
      <w:r>
        <w:rPr>
          <w:rFonts w:ascii="Times" w:hAnsi="Times" w:eastAsia="Times"/>
          <w:b w:val="0"/>
          <w:i w:val="0"/>
          <w:color w:val="000000"/>
          <w:sz w:val="22"/>
        </w:rPr>
        <w:t>elders.</w:t>
      </w:r>
    </w:p>
    <w:p>
      <w:pPr>
        <w:sectPr>
          <w:type w:val="continuous"/>
          <w:pgSz w:w="9360" w:h="12960"/>
          <w:pgMar w:top="716" w:right="1350" w:bottom="358" w:left="1440" w:header="720" w:footer="720" w:gutter="0"/>
          <w:cols w:num="2" w:equalWidth="0">
            <w:col w:w="4166" w:space="0"/>
            <w:col w:w="2404" w:space="0"/>
          </w:cols>
          <w:docGrid w:linePitch="360"/>
        </w:sectPr>
      </w:pPr>
    </w:p>
    <w:p>
      <w:pPr>
        <w:autoSpaceDN w:val="0"/>
        <w:autoSpaceDE w:val="0"/>
        <w:widowControl/>
        <w:spacing w:line="390" w:lineRule="exact" w:before="0" w:after="54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well as to the other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Respects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sectPr>
          <w:type w:val="nextColumn"/>
          <w:pgSz w:w="9360" w:h="12960"/>
          <w:pgMar w:top="716" w:right="1350" w:bottom="358" w:left="1440" w:header="720" w:footer="720" w:gutter="0"/>
          <w:cols w:num="2" w:equalWidth="0">
            <w:col w:w="4166" w:space="0"/>
            <w:col w:w="240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 W. 4894 Courtesy: Narandas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200" w:lineRule="exact" w:before="58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Chhaganlal and Maganlal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nephew and addressee’s third son.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Elder brother’s wife; here, the addressee’s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 LETTER  TO  NARANDAS  GANDHI</w:t>
      </w:r>
    </w:p>
    <w:p>
      <w:pPr>
        <w:autoSpaceDN w:val="0"/>
        <w:autoSpaceDE w:val="0"/>
        <w:widowControl/>
        <w:spacing w:line="244" w:lineRule="exact" w:before="148" w:after="0"/>
        <w:ind w:left="4750" w:right="0" w:firstLine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7,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NARANDAS,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glad to read your letter. That you thought of sharing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sufferings of Indians from there is, I believe, a meritorious act.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congratulate your co-workers also on my behalf.</w:t>
      </w:r>
    </w:p>
    <w:p>
      <w:pPr>
        <w:autoSpaceDN w:val="0"/>
        <w:tabs>
          <w:tab w:pos="550" w:val="left"/>
          <w:tab w:pos="570" w:val="left"/>
          <w:tab w:pos="52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a very good thing in getting Pandit Saheb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Shukla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subscribe to the fund.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many educated men in India do not realize the </w:t>
      </w:r>
      <w:r>
        <w:rPr>
          <w:rFonts w:ascii="Times" w:hAnsi="Times" w:eastAsia="Times"/>
          <w:b w:val="0"/>
          <w:i w:val="0"/>
          <w:color w:val="000000"/>
          <w:sz w:val="22"/>
        </w:rPr>
        <w:t>significance of the struggle. This shows that the knowledge of soul-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that our forefathers had is lost in darkness. It will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and time     to bring it back into light. But as they gradually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its significance, they will realize its strength the better.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soul-force I am speaking of does not consist in outward ritual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temple-going, etc. Sometimes such ritual is opposed to it. All this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realized if you have read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carefully.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Chhaganbhai will be able to tell you more. You can experiment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force from where you are. Cultivation of truth and fearlessness is </w:t>
      </w:r>
      <w:r>
        <w:rPr>
          <w:rFonts w:ascii="Times" w:hAnsi="Times" w:eastAsia="Times"/>
          <w:b w:val="0"/>
          <w:i w:val="0"/>
          <w:color w:val="000000"/>
          <w:sz w:val="22"/>
        </w:rPr>
        <w:t>the first lesson for 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send what money you collect there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signatures of you three. Moreover, send an account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contributed money. Send also instructions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Chhaganbhai about publishing the names of leading subscribers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perhaps be better if Pandit Saheb or Shukla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sent the amount with a forwarding letter of sympathy. Do as </w:t>
      </w:r>
      <w:r>
        <w:rPr>
          <w:rFonts w:ascii="Times" w:hAnsi="Times" w:eastAsia="Times"/>
          <w:b w:val="0"/>
          <w:i w:val="0"/>
          <w:color w:val="000000"/>
          <w:sz w:val="22"/>
        </w:rPr>
        <w:t>you all deem proper.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 : C. W. 4895 Courtesy: Narandas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7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collection of funds undertaken by the addressee for </w:t>
      </w:r>
      <w:r>
        <w:rPr>
          <w:rFonts w:ascii="Times" w:hAnsi="Times" w:eastAsia="Times"/>
          <w:b w:val="0"/>
          <w:i w:val="0"/>
          <w:color w:val="000000"/>
          <w:sz w:val="18"/>
        </w:rPr>
        <w:t>the satyagrahis in South Africa.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Sitaram Pandit, a barrister of Rajkot.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D. B. Shukla, a barrister of Rajkot and Gandhiji’s friend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 LETTER  TO  KASHI  GANDHI</w:t>
      </w:r>
    </w:p>
    <w:p>
      <w:pPr>
        <w:autoSpaceDN w:val="0"/>
        <w:autoSpaceDE w:val="0"/>
        <w:widowControl/>
        <w:spacing w:line="244" w:lineRule="exact" w:before="148" w:after="0"/>
        <w:ind w:left="475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NGLAND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7,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KASHI,</w:t>
      </w:r>
    </w:p>
    <w:p>
      <w:pPr>
        <w:autoSpaceDN w:val="0"/>
        <w:tabs>
          <w:tab w:pos="550" w:val="left"/>
          <w:tab w:pos="16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definitely whether Santok also is there with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you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last week.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forget there whatever good things you learnt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Phoenix. Do not give them up for false shame. You will have done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thing only when you, and other virtuous women like you,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consider proper—with humility, but with firmness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fear. I wish you to do even in India whatever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in Phoenix thinking it to be good, with patience, with Chi.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Chhaganlal’s approval and with God’s name on your lips. I have </w:t>
      </w:r>
      <w:r>
        <w:rPr>
          <w:rFonts w:ascii="Times" w:hAnsi="Times" w:eastAsia="Times"/>
          <w:b w:val="0"/>
          <w:i w:val="0"/>
          <w:color w:val="000000"/>
          <w:sz w:val="22"/>
        </w:rPr>
        <w:t>written this letter to tell you this.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have to stay here for some time yet; if, therefore, you </w:t>
      </w:r>
      <w:r>
        <w:rPr>
          <w:rFonts w:ascii="Times" w:hAnsi="Times" w:eastAsia="Times"/>
          <w:b w:val="0"/>
          <w:i w:val="0"/>
          <w:color w:val="000000"/>
          <w:sz w:val="22"/>
        </w:rPr>
        <w:t>write a letter to me, it will reach me here.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 : C. W. 4896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 : Chhaganlal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 LETTER  TO  H. S. L.  POLAK</w:t>
      </w:r>
    </w:p>
    <w:p>
      <w:pPr>
        <w:autoSpaceDN w:val="0"/>
        <w:autoSpaceDE w:val="0"/>
        <w:widowControl/>
        <w:spacing w:line="248" w:lineRule="exact" w:before="144" w:after="0"/>
        <w:ind w:left="471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4"/>
        </w:rPr>
        <w:t>September 8, 1909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HENRY,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cuttings. Whatever possessed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my cablegrams? If you could only read the Gujarati cuttings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sending me, you would laugh over the whole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Gujarati writers have been proclaiming a great victory,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naturally, our friends here have a laugh at your and my expense.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also, in the English columns, your effort to extract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difficulty, by claiming a partial victory and by going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>Boers. Happily, nobody takes any notice of the Indian Press here,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Kashi Gandhi”, 28-8-1909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our struggle is practically taboo. If these cuttings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can well imagine his doing us very great damage.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think there is any agreement arrived at with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repeal·of the Act. I did not intend to convey any such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my cable. The odds are that nothing will be granted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bargain that passive resistance should cease, and yet, your writings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Bombay Press seem to show that you have taken the repeal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for granted. I am interested to know how you are going to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whole question at the forthcoming meeting.  My letters,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hope, will have made everything clear to you.  If they have not,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be able to forgive myself. Three years ago if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premature publication had taken place and if a victory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imputed to us when there was none, I should have probably torn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hair, as there would have been, then, no passive resistance to fall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upon. As it is, I assure you, I have not even given serious thought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publication, nor have I worried over it, knowing that whenever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what we are fight [ing for, we shall have]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gained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resistance,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mention the publication of this cable, I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warn you for the future, and in order to let you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>our friends (you know whom I mean) are saying.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silly mistake on the part of the Bombay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stopped the public meeting. I am looking forward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graphic description of how and why the thing came  about. 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for great regret that Sir Pherozeshah still continues to hamper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progress.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However, I am fully expecting you to disarm him by </w:t>
      </w:r>
      <w:r>
        <w:rPr>
          <w:rFonts w:ascii="Times" w:hAnsi="Times" w:eastAsia="Times"/>
          <w:b w:val="0"/>
          <w:i w:val="0"/>
          <w:color w:val="000000"/>
          <w:sz w:val="22"/>
        </w:rPr>
        <w:t>the time you have finished with Bombay.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quite agree with you that the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sent to you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for Bombay at all; I never thought it could. A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>elaborate and detailed statement is required for India.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induce Mr. Petit and others to defray the cost of the </w:t>
      </w:r>
      <w:r>
        <w:rPr>
          <w:rFonts w:ascii="Times" w:hAnsi="Times" w:eastAsia="Times"/>
          <w:b w:val="0"/>
          <w:i w:val="0"/>
          <w:color w:val="000000"/>
          <w:sz w:val="22"/>
        </w:rPr>
        <w:t>two deputations, it will be a great stroke and it will automatically solve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L. E. Neame, author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Asiatic Danger in the Colonies,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reply to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published by the 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in the form of a pamphlet.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being damaged, words in square brackets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>conjectured.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few words are missing here.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Polak had written in his letter of August 21 : “I am tugging away at the mass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meeting. Sir P[herozeshah] M[ehta] is the stumbling block. He will not do anything </w:t>
      </w:r>
      <w:r>
        <w:rPr>
          <w:rFonts w:ascii="Times" w:hAnsi="Times" w:eastAsia="Times"/>
          <w:b w:val="0"/>
          <w:i w:val="0"/>
          <w:color w:val="000000"/>
          <w:sz w:val="18"/>
        </w:rPr>
        <w:t>except delay matters.”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of Transvaal Indian Case”,16-7-1909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difficulty we have been trying to grapple with for the past twelve </w:t>
      </w:r>
      <w:r>
        <w:rPr>
          <w:rFonts w:ascii="Times" w:hAnsi="Times" w:eastAsia="Times"/>
          <w:b w:val="0"/>
          <w:i w:val="0"/>
          <w:color w:val="000000"/>
          <w:sz w:val="22"/>
        </w:rPr>
        <w:t>months.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of dictating, Lord Crewe has not sent an </w:t>
      </w:r>
      <w:r>
        <w:rPr>
          <w:rFonts w:ascii="Times" w:hAnsi="Times" w:eastAsia="Times"/>
          <w:b w:val="0"/>
          <w:i w:val="0"/>
          <w:color w:val="000000"/>
          <w:sz w:val="22"/>
        </w:rPr>
        <w:t>appointment. I do not know what this delay means.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sorry to hear about Mr. Gokhale’s health.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with him?  Does his medical adviser give up hope, or does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he should have a change?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have your impression about Mr. Padshah,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the elder Padshah or the younger. Both are brilliant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always heard it said that the elder Padshah has a saintly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The younger Padshah I know well; he was a co-student.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not, or rather he did not, when I was in Bombay, ap [prove]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Indians emigrating at all, and he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induced to take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our.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the medical students for the Vegetarian Examination?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rather interested in this, because I have been told here that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is practically impossible without having to destroy life.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Gool tells me that, in the course of his studies, he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have killed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fifty frogs. An examination in physiology without this, he tells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is not possible. If this is so, I have absolutely no desire to go in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studies. I would neither kill a frog, nor use one for dissecting, </w:t>
      </w:r>
      <w:r>
        <w:rPr>
          <w:rFonts w:ascii="Times" w:hAnsi="Times" w:eastAsia="Times"/>
          <w:b w:val="0"/>
          <w:i w:val="0"/>
          <w:color w:val="000000"/>
          <w:sz w:val="22"/>
        </w:rPr>
        <w:t>if it has been specially killed for the purpose of dissection.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 have made it clear to the friends there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restricting the propaganda to the two demands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does not mean that we do not intend to fight for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things, as occasion arises.  That the two things only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prominently at present is because passive resistance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applied  to them only, and that on that account they claim,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ought to, the greatest attention. I mention this as the question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with Lord Morley, as also Lord Crewe. The latter inquired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proposed to do in reference to the other things, and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we were going to work in the Transvaal to bring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desired  reforms, and I even hinted that passive resistance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>to be taken up in connection with them. Sir Muncherjee is very keen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28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Polak had reported : “Mr. Gokhale is killing himself with overwork. His </w:t>
      </w:r>
      <w:r>
        <w:rPr>
          <w:rFonts w:ascii="Times" w:hAnsi="Times" w:eastAsia="Times"/>
          <w:b w:val="0"/>
          <w:i w:val="0"/>
          <w:color w:val="000000"/>
          <w:sz w:val="18"/>
        </w:rPr>
        <w:t>medical adviser has given him a most depressing report.”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words are missing in the original.</w:t>
      </w:r>
    </w:p>
    <w:p>
      <w:pPr>
        <w:autoSpaceDN w:val="0"/>
        <w:autoSpaceDE w:val="0"/>
        <w:widowControl/>
        <w:spacing w:line="222" w:lineRule="exact" w:before="12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“you”.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statement being made because he thinks that otherwise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over there may not work in future, thinking that they had done </w:t>
      </w:r>
      <w:r>
        <w:rPr>
          <w:rFonts w:ascii="Times" w:hAnsi="Times" w:eastAsia="Times"/>
          <w:b w:val="0"/>
          <w:i w:val="0"/>
          <w:color w:val="000000"/>
          <w:sz w:val="22"/>
        </w:rPr>
        <w:t>their duty in helping us to solve the present problem.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notice that you remark in your letter that the [passage of]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Bill makes our position somewhat more.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however, think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never raised any discussion  on the Union itself.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work done after the Union, so far as the negotiations are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concerned, was more substantial than before.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I need, and yet perhaps I may, tone down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raptures over what you have seen in the India of Bombay. I know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you are seeing Westernized India and not real India,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may be able to do whilst you are there, though I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will. I was reading last night a very illuminating work by </w:t>
      </w:r>
      <w:r>
        <w:rPr>
          <w:rFonts w:ascii="Times" w:hAnsi="Times" w:eastAsia="Times"/>
          <w:b w:val="0"/>
          <w:i w:val="0"/>
          <w:color w:val="000000"/>
          <w:sz w:val="22"/>
        </w:rPr>
        <w:t>Edward Carpenter—</w:t>
      </w:r>
      <w:r>
        <w:rPr>
          <w:rFonts w:ascii="Times" w:hAnsi="Times" w:eastAsia="Times"/>
          <w:b w:val="0"/>
          <w:i/>
          <w:color w:val="000000"/>
          <w:sz w:val="22"/>
        </w:rPr>
        <w:t>Civilisation, Its Cause and Cure.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finished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part and, whilst I was reading it, I thought that I would issue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warning, which I have done. His analysis of the civilisation,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it, is very good.  His condemnation though very severe is,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entirely deserved. The cure suggested by him is good,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that he is afraid of his own logic, naturally because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of his ground. No man, in my opinion, will be able to give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accurate forecast of the future and describe a proper cure, unless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seen the heart of India. Now you know in what direction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are driving me. If you have not read the book, and if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on your shelf, you will find it at Phoenix.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the following cablegram from Johannesburg: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Magistrate rebuked Vernon for stating in court duty white men hunt Asiatics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country. </w:t>
      </w:r>
      <w:r>
        <w:rPr>
          <w:rFonts w:ascii="Times" w:hAnsi="Times" w:eastAsia="Times"/>
          <w:b w:val="0"/>
          <w:i/>
          <w:color w:val="000000"/>
          <w:sz w:val="18"/>
        </w:rPr>
        <w:t>Leader, Star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strongly comment.</w:t>
      </w:r>
    </w:p>
    <w:p>
      <w:pPr>
        <w:autoSpaceDN w:val="0"/>
        <w:autoSpaceDE w:val="0"/>
        <w:widowControl/>
        <w:spacing w:line="220" w:lineRule="exact" w:before="7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5056</w:t>
      </w:r>
    </w:p>
    <w:p>
      <w:pPr>
        <w:autoSpaceDN w:val="0"/>
        <w:autoSpaceDE w:val="0"/>
        <w:widowControl/>
        <w:spacing w:line="200" w:lineRule="exact" w:before="210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words are missing here. Polak had observed:  “. . . the passage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 of Union handicaps you immensely now.  It is one weapon the less in your </w:t>
      </w:r>
      <w:r>
        <w:rPr>
          <w:rFonts w:ascii="Times" w:hAnsi="Times" w:eastAsia="Times"/>
          <w:b w:val="0"/>
          <w:i w:val="0"/>
          <w:color w:val="000000"/>
          <w:sz w:val="18"/>
        </w:rPr>
        <w:t>armoury.”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 LETTER  TO  LORD  AMPTHILL</w:t>
      </w:r>
    </w:p>
    <w:p>
      <w:pPr>
        <w:autoSpaceDN w:val="0"/>
        <w:autoSpaceDE w:val="0"/>
        <w:widowControl/>
        <w:spacing w:line="320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2"/>
        </w:rPr>
        <w:t>,]</w:t>
      </w:r>
    </w:p>
    <w:p>
      <w:pPr>
        <w:autoSpaceDN w:val="0"/>
        <w:autoSpaceDE w:val="0"/>
        <w:widowControl/>
        <w:spacing w:line="270" w:lineRule="exact" w:before="2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9, 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LORD,</w:t>
      </w:r>
    </w:p>
    <w:p>
      <w:pPr>
        <w:autoSpaceDN w:val="0"/>
        <w:tabs>
          <w:tab w:pos="550" w:val="left"/>
          <w:tab w:pos="1270" w:val="left"/>
          <w:tab w:pos="36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suggested by Your Lordship,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wrote to the Secretary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Morley.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Enclosed is a copy of his reply.</w:t>
      </w:r>
    </w:p>
    <w:p>
      <w:pPr>
        <w:autoSpaceDN w:val="0"/>
        <w:tabs>
          <w:tab w:pos="550" w:val="left"/>
          <w:tab w:pos="38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Lord Crewe on Saturday;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 reply has arrived as yet. </w:t>
      </w:r>
      <w:r>
        <w:rPr>
          <w:rFonts w:ascii="Times" w:hAnsi="Times" w:eastAsia="Times"/>
          <w:b w:val="0"/>
          <w:i w:val="0"/>
          <w:color w:val="000000"/>
          <w:sz w:val="22"/>
        </w:rPr>
        <w:t>I beg to enclose herewith copy of my letter to Lord Crewe.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 etc.,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5058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 LETTER  TO  MANILAL  GANDHI</w:t>
      </w:r>
    </w:p>
    <w:p>
      <w:pPr>
        <w:autoSpaceDN w:val="0"/>
        <w:autoSpaceDE w:val="0"/>
        <w:widowControl/>
        <w:spacing w:line="320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70" w:lineRule="exact" w:before="2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9, 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MANILAL,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I am sorry that Mr. Kallenbach incurred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expenditure. But I know that he cannot be prevented from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It would be better not to let him know our requirements when he </w:t>
      </w:r>
      <w:r>
        <w:rPr>
          <w:rFonts w:ascii="Times" w:hAnsi="Times" w:eastAsia="Times"/>
          <w:b w:val="0"/>
          <w:i w:val="0"/>
          <w:color w:val="000000"/>
          <w:sz w:val="22"/>
        </w:rPr>
        <w:t>inquires about them.</w:t>
      </w:r>
    </w:p>
    <w:p>
      <w:pPr>
        <w:autoSpaceDN w:val="0"/>
        <w:tabs>
          <w:tab w:pos="550" w:val="left"/>
          <w:tab w:pos="30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Chi. Harilal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with you; but I believe that his </w:t>
      </w:r>
      <w:r>
        <w:rPr>
          <w:rFonts w:ascii="Times" w:hAnsi="Times" w:eastAsia="Times"/>
          <w:b w:val="0"/>
          <w:i w:val="0"/>
          <w:color w:val="000000"/>
          <w:sz w:val="22"/>
        </w:rPr>
        <w:t>duty for the present is to stay in the Transvaal.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information about your studies. As Mr. Cordes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boils, I hope you are visiting him at his place and attending </w:t>
      </w:r>
      <w:r>
        <w:rPr>
          <w:rFonts w:ascii="Times" w:hAnsi="Times" w:eastAsia="Times"/>
          <w:b w:val="0"/>
          <w:i w:val="0"/>
          <w:color w:val="000000"/>
          <w:sz w:val="22"/>
        </w:rPr>
        <w:t>upon him.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5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of September 3, Lord Ampthill had written to Gandhiji : “You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ask to see Lord Morley or his representative at the India Office. Lord Morley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not understand the question yet, but if there is anyone to whom this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ought to appeal, it is he. . .  You might let fall a hint that you are thinking of going </w:t>
      </w:r>
      <w:r>
        <w:rPr>
          <w:rFonts w:ascii="Times" w:hAnsi="Times" w:eastAsia="Times"/>
          <w:b w:val="0"/>
          <w:i w:val="0"/>
          <w:color w:val="000000"/>
          <w:sz w:val="18"/>
        </w:rPr>
        <w:t>to India to explain it [the question of ‘theoretical right’] there.”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not available.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was actually sent on Monday, September 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Private Secretary to Lord Crewe”, 6-9-1909.</w:t>
      </w:r>
    </w:p>
    <w:p>
      <w:pPr>
        <w:autoSpaceDN w:val="0"/>
        <w:autoSpaceDE w:val="0"/>
        <w:widowControl/>
        <w:spacing w:line="206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Harilal Gandhi, who was released on August 9 after serving six months’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imprisonment, did go to Durban to see Manilal who was ill, but returned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soon  after in connection with the struggle.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“Cable to British </w:t>
      </w:r>
      <w:r>
        <w:rPr>
          <w:rFonts w:ascii="Times" w:hAnsi="Times" w:eastAsia="Times"/>
          <w:b w:val="0"/>
          <w:i w:val="0"/>
          <w:color w:val="000000"/>
          <w:sz w:val="18"/>
        </w:rPr>
        <w:t>Indian Association”,10-8-1909.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mistake on the part of Purushottamdas not to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>the letter.</w:t>
      </w:r>
    </w:p>
    <w:p>
      <w:pPr>
        <w:autoSpaceDN w:val="0"/>
        <w:autoSpaceDE w:val="0"/>
        <w:widowControl/>
        <w:spacing w:line="220" w:lineRule="exact" w:before="66" w:after="32"/>
        <w:ind w:left="0" w:right="3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580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OHANDAS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596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42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hope you have frequently visited Devibehn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at their place.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Mrs. Pywell</w:t>
            </w:r>
          </w:p>
        </w:tc>
        <w:tc>
          <w:tcPr>
            <w:tcW w:type="dxa" w:w="21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 W. 88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Sushilabehn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LETTER TO PRIVATE SECRETARY TO LORD CREWE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2"/>
        </w:rPr>
        <w:t>,]</w:t>
      </w:r>
    </w:p>
    <w:p>
      <w:pPr>
        <w:autoSpaceDN w:val="0"/>
        <w:autoSpaceDE w:val="0"/>
        <w:widowControl/>
        <w:spacing w:line="270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10, 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cablegram has been received from Johannesburg: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Magistrate rebuked Vernon for stating in court duty white men hunt Asiatics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country. </w:t>
      </w:r>
      <w:r>
        <w:rPr>
          <w:rFonts w:ascii="Times" w:hAnsi="Times" w:eastAsia="Times"/>
          <w:b w:val="0"/>
          <w:i/>
          <w:color w:val="000000"/>
          <w:sz w:val="18"/>
        </w:rPr>
        <w:t>Leader, Star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strongly comment.</w:t>
      </w:r>
    </w:p>
    <w:p>
      <w:pPr>
        <w:autoSpaceDN w:val="0"/>
        <w:autoSpaceDE w:val="0"/>
        <w:widowControl/>
        <w:spacing w:line="26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Vernon, who is referred to in the cablegram,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Vernon, whom I know well and who,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 no end of trouble to passive resisters in Johannesburg.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of making his remark must have been offensive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drawn from the bench a rebuke, and from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Transvaal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Johannesburg </w:t>
      </w:r>
      <w:r>
        <w:rPr>
          <w:rFonts w:ascii="Times" w:hAnsi="Times" w:eastAsia="Times"/>
          <w:b w:val="0"/>
          <w:i/>
          <w:color w:val="000000"/>
          <w:sz w:val="22"/>
        </w:rPr>
        <w:t>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strong comments.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cablegram is but an indication of what my countrymen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undergo in the Transvaal in their self-imposed suffering.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colleague and I can have no reason for complaining.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we feel that we ought to bring the cablegram to the notice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 of Crewe. I do not know whether the Earl of Crewe saw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that was made by General Smuts to Reuter, before he </w:t>
      </w:r>
      <w:r>
        <w:rPr>
          <w:rFonts w:ascii="Times" w:hAnsi="Times" w:eastAsia="Times"/>
          <w:b w:val="0"/>
          <w:i w:val="0"/>
          <w:color w:val="000000"/>
          <w:sz w:val="22"/>
        </w:rPr>
        <w:t>embarked for South Africa. In it he made the following remark: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vast majority of Transvaal Indians are sick to death of the agitation carried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by some of their extreme representatives, and have quietly submitted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have treated it as a rhetorical expression, and have allowed it</w:t>
      </w:r>
    </w:p>
    <w:p>
      <w:pPr>
        <w:autoSpaceDN w:val="0"/>
        <w:autoSpaceDE w:val="0"/>
        <w:widowControl/>
        <w:spacing w:line="200" w:lineRule="exact" w:before="38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Indian name given to Miss Ada West, sister of A. H. West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Mother-in-law of A. H. West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remain unchallenged in the public Press, in order to enable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to grant the British Indian prayer without any difficulty arising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party, but if he has really meant what he said to Reuter’s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agent, may I state that information received from the Transvaal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prove    the contrary, and that the strength of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>opposition still remains unabated ?</w:t>
      </w:r>
    </w:p>
    <w:p>
      <w:pPr>
        <w:autoSpaceDN w:val="0"/>
        <w:autoSpaceDE w:val="0"/>
        <w:widowControl/>
        <w:spacing w:line="220" w:lineRule="exact" w:before="66" w:after="0"/>
        <w:ind w:left="0" w:right="2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 etc.,</w:t>
      </w:r>
    </w:p>
    <w:p>
      <w:pPr>
        <w:autoSpaceDN w:val="0"/>
        <w:autoSpaceDE w:val="0"/>
        <w:widowControl/>
        <w:spacing w:line="266" w:lineRule="exact" w:before="62" w:after="0"/>
        <w:ind w:left="0" w:right="1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291/142 ; also, from a photostat of the typewritten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 copy: S. N. 5060</w:t>
      </w:r>
    </w:p>
    <w:p>
      <w:pPr>
        <w:autoSpaceDN w:val="0"/>
        <w:autoSpaceDE w:val="0"/>
        <w:widowControl/>
        <w:spacing w:line="292" w:lineRule="exact" w:before="262" w:after="4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 LETTER  TO  PRIVATE  SECRETARY 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3259"/>
        <w:gridCol w:w="3259"/>
      </w:tblGrid>
      <w:tr>
        <w:trPr>
          <w:trHeight w:hRule="exact" w:val="650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4" w:after="0"/>
              <w:ind w:left="0" w:right="73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LORD  MORLEY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2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[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ONDON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</w:tr>
    </w:tbl>
    <w:p>
      <w:pPr>
        <w:autoSpaceDN w:val="0"/>
        <w:autoSpaceDE w:val="0"/>
        <w:widowControl/>
        <w:spacing w:line="270" w:lineRule="exact" w:before="1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10, 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note of the 8th instant. I beg to enclose herewith,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Morley’s information, copy of letter addressed by 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Secretary to the Earl of Crewe.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5059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 LETTER  TO  LORD  AMPTHILL</w:t>
      </w:r>
    </w:p>
    <w:p>
      <w:pPr>
        <w:autoSpaceDN w:val="0"/>
        <w:autoSpaceDE w:val="0"/>
        <w:widowControl/>
        <w:spacing w:line="320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2"/>
        </w:rPr>
        <w:t>,]</w:t>
      </w:r>
    </w:p>
    <w:p>
      <w:pPr>
        <w:autoSpaceDN w:val="0"/>
        <w:autoSpaceDE w:val="0"/>
        <w:widowControl/>
        <w:spacing w:line="270" w:lineRule="exact" w:before="2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10, 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LORD,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cablegram was received last night from </w:t>
      </w:r>
      <w:r>
        <w:rPr>
          <w:rFonts w:ascii="Times" w:hAnsi="Times" w:eastAsia="Times"/>
          <w:b w:val="0"/>
          <w:i w:val="0"/>
          <w:color w:val="000000"/>
          <w:sz w:val="22"/>
        </w:rPr>
        <w:t>Johannesburg: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Magistrate rebuked Vernon for stating in court duty white men hunt Asiatics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country. </w:t>
      </w:r>
      <w:r>
        <w:rPr>
          <w:rFonts w:ascii="Times" w:hAnsi="Times" w:eastAsia="Times"/>
          <w:b w:val="0"/>
          <w:i/>
          <w:color w:val="000000"/>
          <w:sz w:val="18"/>
        </w:rPr>
        <w:t>Leader,</w:t>
      </w:r>
      <w:r>
        <w:rPr>
          <w:rFonts w:ascii="Times" w:hAnsi="Times" w:eastAsia="Times"/>
          <w:b w:val="0"/>
          <w:i/>
          <w:color w:val="000000"/>
          <w:sz w:val="18"/>
        </w:rPr>
        <w:t>Star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strongly comment.</w:t>
      </w:r>
    </w:p>
    <w:p>
      <w:pPr>
        <w:autoSpaceDN w:val="0"/>
        <w:autoSpaceDE w:val="0"/>
        <w:widowControl/>
        <w:spacing w:line="26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Mr. Vernon referred to in the cablegram, is Superintendent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Vernon whom I know very well. He has given British Indians no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trouble in the course of passive resistance. Even the magistrate,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know, often allowed much greater latitude to Mr. Vernon than he </w:t>
      </w:r>
      <w:r>
        <w:rPr>
          <w:rFonts w:ascii="Times" w:hAnsi="Times" w:eastAsia="Times"/>
          <w:b w:val="0"/>
          <w:i w:val="0"/>
          <w:color w:val="000000"/>
          <w:sz w:val="22"/>
        </w:rPr>
        <w:t>as a judicial officer, might have, was unable evidently to allow Mr.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Vernon to proceed unchecked in his incitement of the white men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against Asiatics. And the matter must have caused a sensation, to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forth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Transvaal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Johannesburg </w:t>
      </w:r>
      <w:r>
        <w:rPr>
          <w:rFonts w:ascii="Times" w:hAnsi="Times" w:eastAsia="Times"/>
          <w:b w:val="0"/>
          <w:i/>
          <w:color w:val="000000"/>
          <w:sz w:val="22"/>
        </w:rPr>
        <w:t>Star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strong comments. I am forwarding copy of the cablegram to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Office.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heard from Lord Crewe. I often ask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my duty is not to be in the Transvaal and share the sufferings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countrymen, rather than vegetate here in the hope of inducing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Imperial Government to do its duty.  My faith in the efficacy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 but continued suffering is much greater than in negotiations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agitation, though I am aware that both are part of the struggle,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 far as the struggle represents strong and weak parties alike.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hardly assure Your Lordship that I am not impatient,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cheerfully to wait so long as, in your opinion,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 etc.,</w:t>
      </w:r>
    </w:p>
    <w:p>
      <w:pPr>
        <w:autoSpaceDN w:val="0"/>
        <w:autoSpaceDE w:val="0"/>
        <w:widowControl/>
        <w:spacing w:line="240" w:lineRule="exact" w:before="1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5062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 LONDON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 10, 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EPUTATION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Natal deputation still continues sending copies of its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statement to various persons. They have addressed a letter to the Press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under. It has appeared in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today (September 10).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members of the deputation have requested a written reply from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Colonel Seely. It is expected any day now.</w:t>
      </w:r>
    </w:p>
    <w:p>
      <w:pPr>
        <w:autoSpaceDN w:val="0"/>
        <w:autoSpaceDE w:val="0"/>
        <w:widowControl/>
        <w:spacing w:line="294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ETTER  TO</w:t>
      </w:r>
      <w:r>
        <w:rPr>
          <w:rFonts w:ascii="Times" w:hAnsi="Times" w:eastAsia="Times"/>
          <w:b w:val="0"/>
          <w:i w:val="0"/>
          <w:color w:val="000000"/>
          <w:sz w:val="22"/>
        </w:rPr>
        <w:t>“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>IMES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beg to invite your attention to a statement prepared by us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Private Secretary to Lord Crewe”, 20-7-1909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Ampthill wrote back on September 11 : “I cannot think that you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to wait much longer for your answer from Lord Crewe and I should be very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surprised as well as pained if he declined to give you another hearing. If you have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an answer by the time this reaches you, you could with perfect propriety send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reminder pointing out that your time is valuable and that you are anxious to arrange </w:t>
      </w:r>
      <w:r>
        <w:rPr>
          <w:rFonts w:ascii="Times" w:hAnsi="Times" w:eastAsia="Times"/>
          <w:b w:val="0"/>
          <w:i w:val="0"/>
          <w:color w:val="000000"/>
          <w:sz w:val="18"/>
        </w:rPr>
        <w:t>for your return to South Africa.”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English text of the letter is reproduced here from </w:t>
      </w:r>
      <w:r>
        <w:rPr>
          <w:rFonts w:ascii="Times" w:hAnsi="Times" w:eastAsia="Times"/>
          <w:b w:val="0"/>
          <w:i/>
          <w:color w:val="000000"/>
          <w:sz w:val="18"/>
        </w:rPr>
        <w:t>Indian Opinion,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2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9-10-1909, with some changes needed to bring it into conformity with the Gujarati </w:t>
      </w:r>
      <w:r>
        <w:rPr>
          <w:rFonts w:ascii="Times" w:hAnsi="Times" w:eastAsia="Times"/>
          <w:b w:val="0"/>
          <w:i w:val="0"/>
          <w:color w:val="000000"/>
          <w:sz w:val="18"/>
        </w:rPr>
        <w:t>translation.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circulated in connection with the grievances of British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>the Colony of Natal.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concentrate public attention on only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pressing of them, we have excluded mention of many that do not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immediate redress. The position of Natal among the other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Colonies is somewhat peculiar. Natal introduced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labour when its prosperity hung in the balance. Now she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avoid some of its natural consequences. In other words, she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advantages that this form of labour gives her without having in </w:t>
      </w:r>
      <w:r>
        <w:rPr>
          <w:rFonts w:ascii="Times" w:hAnsi="Times" w:eastAsia="Times"/>
          <w:b w:val="0"/>
          <w:i w:val="0"/>
          <w:color w:val="000000"/>
          <w:sz w:val="22"/>
        </w:rPr>
        <w:t>its midst a non-indentured and free Indian population.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first, its desire to starve out Indian merchants and traders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depriving them of their licences to trade.  The officers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grant these licences or their renewals or transfers from place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or from person to person, have absolute discretion to grant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refuse.  This discretion has been used detrimentally to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the right of appeal to the Supreme Court should be granted.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its desire to drive out of Natal those Indians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their indentures by imposing a prohibitive annual tax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their wives and their children.  Thirdly, its desire to keep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state of perpetual ignorance by depriving Indians of what little </w:t>
      </w:r>
      <w:r>
        <w:rPr>
          <w:rFonts w:ascii="Times" w:hAnsi="Times" w:eastAsia="Times"/>
          <w:b w:val="0"/>
          <w:i w:val="0"/>
          <w:color w:val="000000"/>
          <w:sz w:val="22"/>
        </w:rPr>
        <w:t>facility they had for education.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course of a Press letter, it is not possible to give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adequate idea of our grievances.  Domiciled Indians cannot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with them their children over a certain age or their female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relatives who are dependent upon them.  You will thus see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in Natal is attacked from three dangerous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positions.  We have, therefore, come to the centre of the Empire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obtain justice, and although Natal is a self-governing Colony,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now form part of the Union of South Africa, it is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Imperial Government to protect acquired rights.  It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 in that duty.  We have no voice in the making of Natal laws. 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therefore is, and must continue to be, by means of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protection.  Indeed, so far as that Colony is concerned,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a very tangible remedy, and that is to withdraw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the assistance she receives from India in the shape of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labour, until she has granted justice to those Indians who are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above-mentioned threefold disabilities.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trust that the Press of the United Kingdom will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>rescue and insist upon the Imperial Government doing its duty.</w:t>
      </w:r>
    </w:p>
    <w:p>
      <w:pPr>
        <w:autoSpaceDN w:val="0"/>
        <w:autoSpaceDE w:val="0"/>
        <w:widowControl/>
        <w:spacing w:line="266" w:lineRule="exact" w:before="48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BDUL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AADIR</w:t>
      </w:r>
    </w:p>
    <w:p>
      <w:pPr>
        <w:autoSpaceDN w:val="0"/>
        <w:autoSpaceDE w:val="0"/>
        <w:widowControl/>
        <w:spacing w:line="266" w:lineRule="exact" w:before="34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MOD 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HAYAT</w:t>
      </w:r>
    </w:p>
    <w:p>
      <w:pPr>
        <w:autoSpaceDN w:val="0"/>
        <w:autoSpaceDE w:val="0"/>
        <w:widowControl/>
        <w:spacing w:line="266" w:lineRule="exact" w:before="34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H.   M.  B</w:t>
      </w:r>
      <w:r>
        <w:rPr>
          <w:rFonts w:ascii="Times" w:hAnsi="Times" w:eastAsia="Times"/>
          <w:b w:val="0"/>
          <w:i w:val="0"/>
          <w:color w:val="000000"/>
          <w:sz w:val="18"/>
        </w:rPr>
        <w:t>ADAT</w:t>
      </w:r>
    </w:p>
    <w:p>
      <w:pPr>
        <w:autoSpaceDN w:val="0"/>
        <w:autoSpaceDE w:val="0"/>
        <w:widowControl/>
        <w:spacing w:line="266" w:lineRule="exact" w:before="34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C.  A</w:t>
      </w:r>
      <w:r>
        <w:rPr>
          <w:rFonts w:ascii="Times" w:hAnsi="Times" w:eastAsia="Times"/>
          <w:b w:val="0"/>
          <w:i w:val="0"/>
          <w:color w:val="000000"/>
          <w:sz w:val="18"/>
        </w:rPr>
        <w:t>NGLIA</w:t>
      </w:r>
    </w:p>
    <w:p>
      <w:pPr>
        <w:autoSpaceDN w:val="0"/>
        <w:autoSpaceDE w:val="0"/>
        <w:widowControl/>
        <w:spacing w:line="266" w:lineRule="exact" w:before="74" w:after="0"/>
        <w:ind w:left="0" w:right="19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HEY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EACH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ORTH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OLE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childish argument has been going on between two American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 whether the North Pole has, in fact, been discovered or not,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has, then, by whom.  One of them is Dr. Peary and the other, 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Cook.  Both of them claim to have stood on the North Pole. Dr. Peary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challenges Dr.  Cook’s claim, and the latter that of the former. 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almost lost their heads over this argument.  Newspapers are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controversy. Reports about it and reports of football and cricket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 all the space in them.  It is beyond my understanding what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discovery of the North Pole has done the world; but such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regarded as important sign-posts of contemporary civilization.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exactly is their importance they alone can say who claim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these matters. I for one regard all these things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symptoms of mental derangement.  That  one should just fritter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time for want of a proper occupation, or, out of greed, cast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for ways of getting rich at any cost—I would not want even an </w:t>
      </w:r>
      <w:r>
        <w:rPr>
          <w:rFonts w:ascii="Times" w:hAnsi="Times" w:eastAsia="Times"/>
          <w:b w:val="0"/>
          <w:i w:val="0"/>
          <w:color w:val="000000"/>
          <w:sz w:val="22"/>
        </w:rPr>
        <w:t>enemy to be reduced to such a plight.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UFFRAGETTES</w:t>
      </w:r>
    </w:p>
    <w:p>
      <w:pPr>
        <w:autoSpaceDN w:val="0"/>
        <w:autoSpaceDE w:val="0"/>
        <w:widowControl/>
        <w:spacing w:line="260" w:lineRule="exact" w:before="11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these ladies have grown impatient.  It is, of course,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admirable thing that they should go to gaol.  No one can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say against their inviting suffering on themselves.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go to  the extent of breaking Mr. Asquith’s windows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 is not being conceded to them right now.  They invade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leisure and his residence.  There were three women who did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caught hold of, but what could be done to them?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even been prose-cuted.  All this is absurd.  Being women,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escape punishment for their misconduct.  The British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women, so that no one lays hands on them.  Being aware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the women take undue advantage of it. That will not,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them the franchise. If the British women mean to fight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satyagraha, they cannot adopt tactics like those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>above. There is no room for impatience in satya-graha.  Those who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the franchise are in a minority,  whereas the ma-jority of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 the demand; so the minority has no option but to suffer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time. If demoralized by suffering, they take to extreme measures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resort to violence, they will lose whatever sympathy they have won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set the people against themselves.  We must draw a lesson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case.  We ought never to forsake the sword of satyagraha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 impatient.  If we do so, we shall lose all the gains we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far.  We have, therefore, great need to learn patience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of others. Those who are not satyagrahis have nothing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 about. Those who are have no reason to give up patience,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rely entirely on the strength that comes from truth.  When we </w:t>
      </w:r>
      <w:r>
        <w:rPr>
          <w:rFonts w:ascii="Times" w:hAnsi="Times" w:eastAsia="Times"/>
          <w:b w:val="0"/>
          <w:i w:val="0"/>
          <w:color w:val="000000"/>
          <w:sz w:val="22"/>
        </w:rPr>
        <w:t>have enough of such strength, falsehood will disappear.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UY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LFRED</w:t>
      </w:r>
    </w:p>
    <w:p>
      <w:pPr>
        <w:autoSpaceDN w:val="0"/>
        <w:autoSpaceDE w:val="0"/>
        <w:widowControl/>
        <w:spacing w:line="260" w:lineRule="exact" w:before="1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name of the man who printed the last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Indian Sociologist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He is twenty-two.  He is being prosecuted. 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of course, no defence.  The issue contained open praise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murder.  He has received 12 months’ imprisonment.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9-10-1909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 DEPUTATION  NOTES [–XI ]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11, 1909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just where we were.  This week also I have to say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no invitation from Lord Crewe so far.  One cannot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or whether it will ever come.  Some papers have been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 There was a cable from Johannesburg to say that, while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in court, Superintendent Vernon said that it was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white  to hunt the Asiatics out of the country.  The Magistrate,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reported, took strong exception to this remark and </w:t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and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Transvaal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 </w:t>
      </w:r>
      <w:r>
        <w:rPr>
          <w:rFonts w:ascii="Times" w:hAnsi="Times" w:eastAsia="Times"/>
          <w:b w:val="0"/>
          <w:i/>
          <w:color w:val="000000"/>
          <w:sz w:val="22"/>
        </w:rPr>
        <w:t>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wrote strongly about it.  A letter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addressed to Lord Crewe about this matter.  Every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of high-handed behaviour works in our favour.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question has grown to be a grave problem for the [Imperial]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 It is considering what it should do now. 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the more we are made to suffer, the heavier grows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responsibility.  A cable was received from Mr. Quinn,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that, though General Smuts had said that a settlement was about </w:t>
      </w:r>
      <w:r>
        <w:rPr>
          <w:rFonts w:ascii="Times" w:hAnsi="Times" w:eastAsia="Times"/>
          <w:b w:val="0"/>
          <w:i w:val="0"/>
          <w:color w:val="000000"/>
          <w:sz w:val="22"/>
        </w:rPr>
        <w:t>to be reached, arrests of Chinese were continuing.  How to explain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he asks.  I wrote last week about the kind of settlement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has in mind.  Obviously, that does not satisfy us. 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arrests are bound to continue.  It is necessary that all—both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Chinese—should remain strong.  General Smuts has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the Indians is broken, and that a great many of them have </w:t>
      </w:r>
      <w:r>
        <w:rPr>
          <w:rFonts w:ascii="Times" w:hAnsi="Times" w:eastAsia="Times"/>
          <w:b w:val="0"/>
          <w:i w:val="0"/>
          <w:color w:val="000000"/>
          <w:sz w:val="22"/>
        </w:rPr>
        <w:t>accepted the Act.  It is up to us to prove that this is a false charge.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meeting in Bombay will be held on the day 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is posted.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It was good that the Bombay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apologized in the end and allowed a meeting to be convened again. </w:t>
      </w:r>
      <w:r>
        <w:rPr>
          <w:rFonts w:ascii="Times" w:hAnsi="Times" w:eastAsia="Times"/>
          <w:b w:val="0"/>
          <w:i w:val="0"/>
          <w:color w:val="000000"/>
          <w:sz w:val="22"/>
        </w:rPr>
        <w:t>You will, of course, get a report of it.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 from a letter of Mr. Polak that there is a move to 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in Bombay for meeting the expenditure on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deputations.  We may not need money.  But we certainly need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which such a move extends to us by its expression of </w:t>
      </w:r>
      <w:r>
        <w:rPr>
          <w:rFonts w:ascii="Times" w:hAnsi="Times" w:eastAsia="Times"/>
          <w:b w:val="0"/>
          <w:i w:val="0"/>
          <w:color w:val="000000"/>
          <w:sz w:val="22"/>
        </w:rPr>
        <w:t>brotherly sympathy.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our struggle, we have had discussions with Mrs. Saul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Solomon, wife of a former Minister in the Cape, and with the daughter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late Sir John Molteno. Though both these ladies are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Africans, they have much sympathy [for our cause] and are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offer their help. I am not in a position to write more about </w:t>
      </w:r>
      <w:r>
        <w:rPr>
          <w:rFonts w:ascii="Times" w:hAnsi="Times" w:eastAsia="Times"/>
          <w:b w:val="0"/>
          <w:i w:val="0"/>
          <w:color w:val="000000"/>
          <w:sz w:val="22"/>
        </w:rPr>
        <w:t>this. Perhaps, Miss Molteno will shortly be in South Africa.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9-10-1909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 LETTER  TO  LORD  AMPTHILL</w:t>
      </w:r>
    </w:p>
    <w:p>
      <w:pPr>
        <w:autoSpaceDN w:val="0"/>
        <w:autoSpaceDE w:val="0"/>
        <w:widowControl/>
        <w:spacing w:line="244" w:lineRule="exact" w:before="108" w:after="0"/>
        <w:ind w:left="4630" w:right="0" w:firstLine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13,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LORD,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exceedingly obliged to you for your letter of the 11th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sent to Lord Morley was exactly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suggested, and I now see that I might have written a better letter. 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has always been as to what portion of the information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me should be used by me.  I send  you the office copy I </w:t>
      </w:r>
      <w:r>
        <w:rPr>
          <w:rFonts w:ascii="Times" w:hAnsi="Times" w:eastAsia="Times"/>
          <w:b w:val="0"/>
          <w:i w:val="0"/>
          <w:color w:val="000000"/>
          <w:sz w:val="22"/>
        </w:rPr>
        <w:t>have of my first letter to Lord Morley, and I send you draft copy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expected the meeting to be held on September 11;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“Deputation Notes [-X]”, After 3-9-1909.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Appendix Lord Ampthill’s Letter to Gandhiji”.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  It was dated September 6.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letter I should now write.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received an appointment from Lord Crewe fixed for </w:t>
      </w:r>
      <w:r>
        <w:rPr>
          <w:rFonts w:ascii="Times" w:hAnsi="Times" w:eastAsia="Times"/>
          <w:b w:val="0"/>
          <w:i w:val="0"/>
          <w:color w:val="000000"/>
          <w:sz w:val="22"/>
        </w:rPr>
        <w:t>the 16th instant.  The appointment coincides with General Smuts’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arrival in Pretoria.  I do not know whether it is due to coincidence or </w:t>
      </w:r>
      <w:r>
        <w:rPr>
          <w:rFonts w:ascii="Times" w:hAnsi="Times" w:eastAsia="Times"/>
          <w:b w:val="0"/>
          <w:i w:val="0"/>
          <w:color w:val="000000"/>
          <w:sz w:val="22"/>
        </w:rPr>
        <w:t>deliberation.</w:t>
      </w:r>
    </w:p>
    <w:p>
      <w:pPr>
        <w:autoSpaceDN w:val="0"/>
        <w:autoSpaceDE w:val="0"/>
        <w:widowControl/>
        <w:spacing w:line="220" w:lineRule="exact" w:before="66" w:after="0"/>
        <w:ind w:left="0" w:right="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 etc.,</w:t>
      </w:r>
    </w:p>
    <w:p>
      <w:pPr>
        <w:autoSpaceDN w:val="0"/>
        <w:autoSpaceDE w:val="0"/>
        <w:widowControl/>
        <w:spacing w:line="304" w:lineRule="exact" w:before="12" w:after="0"/>
        <w:ind w:left="1584" w:right="158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[ENCLOSURE]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RAFT  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ETTER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 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ORD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ORLEY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re-reading my letter of the 6th instant offering to wait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Lordship,  I see that I did not clearly put the position, so as to warrant </w:t>
      </w:r>
      <w:r>
        <w:rPr>
          <w:rFonts w:ascii="Times" w:hAnsi="Times" w:eastAsia="Times"/>
          <w:b w:val="0"/>
          <w:i w:val="0"/>
          <w:color w:val="000000"/>
          <w:sz w:val="22"/>
        </w:rPr>
        <w:t>the offer to wait on His Lordship.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Ampthill, who has taken a deep interest in the sufferings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in the Transvaal, and has assisted us so very greatly,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informs my colleague and me that, whilst General Smuts is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 grant permanent certificates of residence to a limited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educated and cultured British Indians,  he will not recognize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such Indians to emigrate to the Transvaal, be it on ever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a scale.  The Indian struggle has been undertaken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‘right’.  Whilst it is necessary for the domiciled Indians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to receive fresh immigrants from India possessing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educa-tional attainments,in the opinion of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such a facility is not of so great an importance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theoretical right of a British Indian, under a general immigration test,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emigrate to the Trans-vaal.  But for the passing of another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Act, namely, Act 36 of 1908, mere repeal of Act 2 of 1907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sufficient to guard the theoretical right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to, and thus to save the honour of India, but today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of that Act 36 of 1908 renders it neces-sary to mention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educated Indians separately, and slightly to amend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law of the Transvaal.  It is in order to show the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what General Smuts is now prepared to offer,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been and is still demanded by British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that I have offered, as I do again on behalf of  my </w:t>
      </w:r>
      <w:r>
        <w:rPr>
          <w:rFonts w:ascii="Times" w:hAnsi="Times" w:eastAsia="Times"/>
          <w:b w:val="0"/>
          <w:i w:val="0"/>
          <w:color w:val="000000"/>
          <w:sz w:val="22"/>
        </w:rPr>
        <w:t>colleague and myself, to wait on His Lordship if he can spare the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I doubt not Lord Morley is aware, the presence of Mr. Polak,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sent on September 16 after making a few changes in the draft;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Private Secretary to Lord Morley”,16-9-1909.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delegate from the Transvaal, has stimulated very great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on the part of the Bombay public.  Cuttings received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weekly show that the papers representing all shades of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giving a large amount of space to the question.  Mr. Polak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interviewed prominent Indians and Anglo-Indians,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very great encouragement from them. This activity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shows that, as it is quite proper, India is deeply hurt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 that is put upon her by the racial disqualification imported,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time, into colonial legislation, and is much moved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 that have been gone through by hundreds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Indians in the Transvaal, for the sake of realizing an Imperial ideal.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 : S. N. 5066-7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LETTER TO</w:t>
      </w:r>
      <w:r>
        <w:rPr>
          <w:rFonts w:ascii="Times" w:hAnsi="Times" w:eastAsia="Times"/>
          <w:b w:val="0"/>
          <w:i/>
          <w:color w:val="000000"/>
          <w:sz w:val="24"/>
        </w:rPr>
        <w:t>PRIVATE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SECRETARY 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LORD</w:t>
      </w:r>
      <w:r>
        <w:rPr>
          <w:rFonts w:ascii="Times" w:hAnsi="Times" w:eastAsia="Times"/>
          <w:b w:val="0"/>
          <w:i/>
          <w:color w:val="000000"/>
          <w:sz w:val="24"/>
        </w:rPr>
        <w:t>CREWE</w:t>
      </w:r>
    </w:p>
    <w:p>
      <w:pPr>
        <w:autoSpaceDN w:val="0"/>
        <w:autoSpaceDE w:val="0"/>
        <w:widowControl/>
        <w:spacing w:line="252" w:lineRule="exact" w:before="92" w:after="0"/>
        <w:ind w:left="4630" w:right="0" w:firstLine="90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14,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 reference to your letter of the 11th instant, Mr.  Hajee </w:t>
      </w:r>
      <w:r>
        <w:rPr>
          <w:rFonts w:ascii="Times" w:hAnsi="Times" w:eastAsia="Times"/>
          <w:b w:val="0"/>
          <w:i w:val="0"/>
          <w:color w:val="000000"/>
          <w:sz w:val="22"/>
        </w:rPr>
        <w:t>Habib and I will wait on His Lordship on the 16th instant at 3.15 p.m.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 have, etc.,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 : S. N. 5072</w:t>
      </w:r>
    </w:p>
    <w:p>
      <w:pPr>
        <w:autoSpaceDN w:val="0"/>
        <w:autoSpaceDE w:val="0"/>
        <w:widowControl/>
        <w:spacing w:line="292" w:lineRule="exact" w:before="262" w:after="90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LETTER  TO  PRIVATE  SECRETARY  TO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sectPr>
          <w:type w:val="continuous"/>
          <w:pgSz w:w="9360" w:h="12960"/>
          <w:pgMar w:top="504" w:right="1406" w:bottom="468" w:left="1440" w:header="720" w:footer="720" w:gutter="0"/>
          <w:cols w:num="2" w:equalWidth="0">
            <w:col w:w="1363" w:space="0"/>
            <w:col w:w="515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824"/>
        <w:ind w:left="106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LORD MORLEY</w:t>
      </w:r>
    </w:p>
    <w:p>
      <w:pPr>
        <w:sectPr>
          <w:type w:val="nextColumn"/>
          <w:pgSz w:w="9360" w:h="12960"/>
          <w:pgMar w:top="504" w:right="1406" w:bottom="468" w:left="1440" w:header="720" w:footer="720" w:gutter="0"/>
          <w:cols w:num="2" w:equalWidth="0">
            <w:col w:w="1363" w:space="0"/>
            <w:col w:w="515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re-reading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6th instant offering to wait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Lordship, I see that I did not clearly put the position, so as to </w:t>
      </w:r>
      <w:r>
        <w:rPr>
          <w:rFonts w:ascii="Times" w:hAnsi="Times" w:eastAsia="Times"/>
          <w:b w:val="0"/>
          <w:i w:val="0"/>
          <w:color w:val="000000"/>
          <w:sz w:val="22"/>
        </w:rPr>
        <w:t>warrant the offer to wait on His Lordship.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my colleague and I have not yet received any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intimation of the results of the negotiations which took place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Crewe and the Transvaal Ministers, rumours have reached 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concessions are to be made, but that those concessions will fall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one object for which we have struggled and suffered.  That </w:t>
      </w:r>
      <w:r>
        <w:rPr>
          <w:rFonts w:ascii="Times" w:hAnsi="Times" w:eastAsia="Times"/>
          <w:b w:val="0"/>
          <w:i w:val="0"/>
          <w:color w:val="000000"/>
          <w:sz w:val="22"/>
        </w:rPr>
        <w:t>object is the restoration of the ‘right’ of immigration.  We are willing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type w:val="continuous"/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right should be limited in practice to any extent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Government may think necessary or desirable, but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the deprivation of the right in theory without being false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oaths and accessories to the dishonour of India.  Indians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enjoyed, and still enjoy, the theoretical right of entry to every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Empire although that right is limited in practice in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Dominions.  It is only in the Transvaal that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deprived of the right,  and that—only within the past two years.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believe that Lord Morley,  who is regarded all over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type of British Liberalism, would regard with indifference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reactionary and illiberal a policy as that which has been adopted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Government, if he had evidence of the startling fact.It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evidence which we respectfully beg permission to give in person,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we venture to doubt whether His Majesty’s Government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realised the situation. If they had, they would surely have </w:t>
      </w:r>
      <w:r>
        <w:rPr>
          <w:rFonts w:ascii="Times" w:hAnsi="Times" w:eastAsia="Times"/>
          <w:b w:val="0"/>
          <w:i w:val="0"/>
          <w:color w:val="000000"/>
          <w:sz w:val="22"/>
        </w:rPr>
        <w:t>taken steps to avert this, the first deliberate establishment of a ‘colour-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bar’ within the Empire.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doubt not Lord Morley is aware, the presence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Polak, the delegate from the Transvaal, has stimulated very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on the part of the Bombay public.  Cuttings received by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weekly, show that the papers, representing all shades of opinion,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giving a large amount of space to the question.  Mr. Polak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interviewed prominent Indians and Anglo-Indians, and has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great encouragement from them.  This activity in Bombay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as it is quite proper, India is deeply hurt by the insult that is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her by the racial dis-qualification imported for the first time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legislation, and is much moved by the sufferings that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gone through by hundreds of British Indians in  the Transvaal,</w:t>
      </w:r>
    </w:p>
    <w:p>
      <w:pPr>
        <w:autoSpaceDN w:val="0"/>
        <w:autoSpaceDE w:val="0"/>
        <w:widowControl/>
        <w:spacing w:line="202" w:lineRule="exact" w:before="52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This paragraph was substituted by Lord Ampthill for the second paragraph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draft Gandhiji had sent him on September 13. In his letter of September 15,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Ampthill observed : “The above is rather strong, but I want you to emphasize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startling nature of the illiberal and reactionary policy of the Transvaal Government.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draft does not quite do this and your reference to the unprecedented nature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deprivation of right is buried in the last paragraph where it might well escape notice.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Keep all the details for an interview or for a further possible letter.  The thing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 to do at present is to make Lord Morley aware that his Government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responsible for the most illiberal step that has ever disfigured Imperial policy.  If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 scolded  for the letter,  it will be open to you to publish it eventually and to let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 judge of it and of the further proofs of your contention.”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realizing an Imperial ideal.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40" w:lineRule="exact" w:before="1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 : S. N. 5077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 LETTER  TO  LORD  AMPTHILL</w:t>
      </w:r>
    </w:p>
    <w:p>
      <w:pPr>
        <w:autoSpaceDN w:val="0"/>
        <w:autoSpaceDE w:val="0"/>
        <w:widowControl/>
        <w:spacing w:line="320" w:lineRule="exact" w:before="6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70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LORD,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to thank you for your kind letter of the 15th instant. 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written to Lord Morley as per copy.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made only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slight verbal alteration in the opening words of the substituted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paragraph.  Instead of “we” I have inserted “my colleague and I”.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rest is exactly as drafted by Your Lordship.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Lord Crewe we see today.  I shall bear in mind the valuable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given by you and will give you the result of the interview.</w:t>
      </w:r>
    </w:p>
    <w:p>
      <w:pPr>
        <w:autoSpaceDN w:val="0"/>
        <w:autoSpaceDE w:val="0"/>
        <w:widowControl/>
        <w:spacing w:line="220" w:lineRule="exact" w:before="1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 etc.,</w:t>
      </w:r>
    </w:p>
    <w:p>
      <w:pPr>
        <w:autoSpaceDN w:val="0"/>
        <w:autoSpaceDE w:val="0"/>
        <w:widowControl/>
        <w:spacing w:line="240" w:lineRule="exact" w:before="1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 : S. N. 5079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5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Acknowledging this letter on September 18, Lord Morley’s Private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wrote : “. . . the point which you wish to press upon Lord Morley is not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him, and that while, on abstract and general grounds, his sympathies are with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regard to it, he does not feel that any practical purpose would be served by a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elaboration of it to him, and he therefore regrets that he is unable to accord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interview.  But he presumes that you have laid your views fully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>Secretary of State for the Colonies.”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0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Ampthill had written : “I hope that, when you see Lord Crewe, you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lay stress on the real point in the manner which I have here suggested.  Be ready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prove that the theoretical right does in fact exist everywhere else, for that is the point </w:t>
      </w:r>
      <w:r>
        <w:rPr>
          <w:rFonts w:ascii="Times" w:hAnsi="Times" w:eastAsia="Times"/>
          <w:b w:val="0"/>
          <w:i w:val="0"/>
          <w:color w:val="000000"/>
          <w:sz w:val="18"/>
        </w:rPr>
        <w:t>on which he will question you.  Do not mention me more than you can help.”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66.  SUBSTANCE  OF  INTERVIEW  WITH  LORD  CREWE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54" w:lineRule="exact" w:before="130" w:after="0"/>
        <w:ind w:left="4550" w:right="0" w:firstLine="106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16,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 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REWE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AJEE</w:t>
      </w: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ABIB  AND  </w:t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ORD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REWE  COMMENCED  BY  SAYING: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Lord Ampthill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in touch with you, and has told you everything.  I asked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me in order to tell you that there has been delay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negotiations, because the Colonial Ministers had many other things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 Both Colonel Seely and I had several interviews with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Smuts.  He was reasonable and anxious to see a settlement.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proposes to repeal the Act but he was disinclined to accept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Ampthill’s amendment.  He, however, recognised that a limited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British Indians should have permanent residential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certificates, and, to that end, he said that he was willing to amend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legislation.  He said that he did not like the fictitious equality.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not accept the substantial thing that General Smuts is willing </w:t>
      </w:r>
      <w:r>
        <w:rPr>
          <w:rFonts w:ascii="Times" w:hAnsi="Times" w:eastAsia="Times"/>
          <w:b w:val="0"/>
          <w:i w:val="0"/>
          <w:color w:val="000000"/>
          <w:sz w:val="22"/>
        </w:rPr>
        <w:t>to give?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that it is impossible for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to be satisfied with what General Smuts is willing to give; </w:t>
      </w:r>
      <w:r>
        <w:rPr>
          <w:rFonts w:ascii="Times" w:hAnsi="Times" w:eastAsia="Times"/>
          <w:b w:val="0"/>
          <w:i w:val="0"/>
          <w:color w:val="000000"/>
          <w:sz w:val="22"/>
        </w:rPr>
        <w:t>it still leaves the racial taint on the Statute-book.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LORD  CREWE  INTERVENED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do you not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Australian policy of excluding by imposing ridiculous tests is not a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satisfactory mode of dealing with the question?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admit that it is unsatisfactory, but the fictitious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equality is the lesser of the two evils.  And after all, is not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itself founded on many fictions?  I have myself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nurtured in those traditions.  As a students I learnt the value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fiction.  Indeed, after mature consideration, I have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there is a very reasonable basis for these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fictions and if General Smuts is really anxious to see a settlement,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live under the British flag, why will he deliberately interfere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British Constitution, especially when what he wants can be had </w:t>
      </w:r>
      <w:r>
        <w:rPr>
          <w:rFonts w:ascii="Times" w:hAnsi="Times" w:eastAsia="Times"/>
          <w:b w:val="0"/>
          <w:i w:val="0"/>
          <w:color w:val="000000"/>
          <w:sz w:val="22"/>
        </w:rPr>
        <w:t>without departing from it?  I should like to draw Your Lordship’s</w:t>
      </w:r>
    </w:p>
    <w:p>
      <w:pPr>
        <w:autoSpaceDN w:val="0"/>
        <w:autoSpaceDE w:val="0"/>
        <w:widowControl/>
        <w:spacing w:line="220" w:lineRule="exact" w:before="3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the interview, Gandhiji himself wrote down its substance;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H. S. L. Polak”, 16-9-1909.  For Lord Crewe’s minute on the interview,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Lord Crewe’s Minute”.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fact that the Immigration Act of the Colony was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Crown Colony measure, that it is General Smuts’ own production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undou-btedly relied on fiction there.  The Act bristles with </w:t>
      </w:r>
      <w:r>
        <w:rPr>
          <w:rFonts w:ascii="Times" w:hAnsi="Times" w:eastAsia="Times"/>
          <w:b w:val="0"/>
          <w:i w:val="0"/>
          <w:color w:val="000000"/>
          <w:sz w:val="22"/>
        </w:rPr>
        <w:t>adventitious clauses.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LORD  CREWE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(intervening) :  I share your views very largely.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what you say is quite just and proper, but General Smuts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an Englishman and, therefore, does not like the idea even of </w:t>
      </w:r>
      <w:r>
        <w:rPr>
          <w:rFonts w:ascii="Times" w:hAnsi="Times" w:eastAsia="Times"/>
          <w:b w:val="0"/>
          <w:i w:val="0"/>
          <w:color w:val="000000"/>
          <w:sz w:val="22"/>
        </w:rPr>
        <w:t>theoretical equality.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that is the case, it is all the greater reason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for the removal of the racial taint from the Statute-book,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this opposition, we think that we are rendering an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 As Your Lordship must have noticed, the struggle has been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later stages entirely idealistic. We have no personal interests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serve, and I for one should feel very reluctant to impose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on my countrymen  and advise them  to continue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if it were only for the admission of a few cultured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desirable such admission may be for the well-being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 If I am not taking up your time unduly, I should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the origin of the limitation in number.  Mr. Cartwright,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 of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Transvaal Leader,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friend of the Boers, as also a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of unrepresented classes and a special friend of mine,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club talk was that, behind the theoretical equality, I had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ulterior motives, and that I had not really accepted the policy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virtual exclusion of Asiatics, and it was in order to enable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Cartwright to satisfy those friends of his who talked to him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clubs, I told him that, if that were so, he could announce to his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be prepared to advise the Indian community to accept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rigid educational test, so rigid as to admit of only, say, six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Indians into the country per year.  You will, therefore,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from the commencement of the struggle, we have never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importance on the admission of Indians, but that we have all </w:t>
      </w:r>
      <w:r>
        <w:rPr>
          <w:rFonts w:ascii="Times" w:hAnsi="Times" w:eastAsia="Times"/>
          <w:b w:val="0"/>
          <w:i w:val="0"/>
          <w:color w:val="000000"/>
          <w:sz w:val="22"/>
        </w:rPr>
        <w:t>along fought for legal equality.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LORD CREWE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do not you think that General Smuts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it difficult perhaps with his  own people to get Lord Ampthill’s </w:t>
      </w:r>
      <w:r>
        <w:rPr>
          <w:rFonts w:ascii="Times" w:hAnsi="Times" w:eastAsia="Times"/>
          <w:b w:val="0"/>
          <w:i w:val="0"/>
          <w:color w:val="000000"/>
          <w:sz w:val="22"/>
        </w:rPr>
        <w:t>amendment accepted?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venture to think not.  I do not think that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difficulty with the Progressive Party.  I can picture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mind’s eye Sir George Farrar, as we were discussing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>meeting of the Executive Council, after the burning of the certificates,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very ques-tion, pleading with General Smuts to point a way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difficulty, and it was because  General Smuts said he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 the Immigra-tion Act that the question of the status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Indians remained unsolved.  The people in the Colonies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want to see the exclusion of Asiatics generally,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avoid competition. This policy having been accepted,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conceive their offering objection to theoretical equality.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HAJEE HABIB: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 matter of fact, we have received cables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Bombay from the party controlled by Professor Gokhale and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Pherozeshah Mehta to the effect that we had gone further than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have in offering to accept the second amendment,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matter was exciting a very great deal of commotion in India.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: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to naturally cable what has been going on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from the letter received from Mr. Polak, I gather that the racial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 is being very keenly resented in India, so that it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said that only the Transvaal Indians were offering opposition.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LORD CREWE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quite agree, and I see the force of what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saying, and let me  assure you that, keenly as I feel the justification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demands of the local Indians in the Transvaal, I placed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General Smuts as an Imperial question.  I am myself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to see a settlement, but it occurs to me that General Smuts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also feel—though I do not wish to say that he has said to me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thing—that if theoretical equality were kept up, it might be used </w:t>
      </w:r>
      <w:r>
        <w:rPr>
          <w:rFonts w:ascii="Times" w:hAnsi="Times" w:eastAsia="Times"/>
          <w:b w:val="0"/>
          <w:i w:val="0"/>
          <w:color w:val="000000"/>
          <w:sz w:val="22"/>
        </w:rPr>
        <w:t>for fresh agitation in order to increase the demands.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 only say in reply to any such fear that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open, whenever the Ministers in the Transvaal thought that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departing from our understanding, to pass more restrictive legislation.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time, I do not for one moment wish to suggest that, if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were granted, that will be the end of all agitation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 There are peculiar difficulties under which we are </w:t>
      </w:r>
      <w:r>
        <w:rPr>
          <w:rFonts w:ascii="Times" w:hAnsi="Times" w:eastAsia="Times"/>
          <w:b w:val="0"/>
          <w:i w:val="0"/>
          <w:color w:val="000000"/>
          <w:sz w:val="22"/>
        </w:rPr>
        <w:t>labouring and they may call forth fresh efforts.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LORD CREWE :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quite recognise that.  There can be no finality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matters.  All I say is, that for a certain number of years at least, </w:t>
      </w:r>
      <w:r>
        <w:rPr>
          <w:rFonts w:ascii="Times" w:hAnsi="Times" w:eastAsia="Times"/>
          <w:b w:val="0"/>
          <w:i w:val="0"/>
          <w:color w:val="000000"/>
          <w:sz w:val="22"/>
        </w:rPr>
        <w:t>there should be some rest if the question is settled to your satisfaction.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prepared to go a step further.  When I talked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agitation, I referred to other difficulties than those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the status of educated Indians.  As to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immigration, we are prepared to give a written undertaking that, our </w:t>
      </w:r>
      <w:r>
        <w:rPr>
          <w:rFonts w:ascii="Times" w:hAnsi="Times" w:eastAsia="Times"/>
          <w:b w:val="0"/>
          <w:i w:val="0"/>
          <w:color w:val="000000"/>
          <w:sz w:val="22"/>
        </w:rPr>
        <w:t>demands being satisfied, we should not raise any further agitation. 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 so far as to say that, if there were any such unreasonable agitation,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prepared to become a passive resister against my own </w:t>
      </w:r>
      <w:r>
        <w:rPr>
          <w:rFonts w:ascii="Times" w:hAnsi="Times" w:eastAsia="Times"/>
          <w:b w:val="0"/>
          <w:i w:val="0"/>
          <w:color w:val="000000"/>
          <w:sz w:val="22"/>
        </w:rPr>
        <w:t>countrymen, even as I was just after the compromise.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LORD CREWE :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think that is quite reasonable and I shall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General Smuts what has happened at this meeting, and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a settlement, but I do not hold out much hope.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may find it difficult to accept your proposition.  If he does, will </w:t>
      </w:r>
      <w:r>
        <w:rPr>
          <w:rFonts w:ascii="Times" w:hAnsi="Times" w:eastAsia="Times"/>
          <w:b w:val="0"/>
          <w:i w:val="0"/>
          <w:color w:val="000000"/>
          <w:sz w:val="22"/>
        </w:rPr>
        <w:t>it perhaps not be as well to wait for the Union Parliament?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make the position a little clearer?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in the meanwhile will have to continue, and that prolongs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agony for another six months, and if my reading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introduced at Your Lordship’s instance in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Act is correct, I feel that the Union Parliament will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jurisdiction to amend the Immigration Act, because by itself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imposes no racial disqualification. The amend-ment is aimed at the </w:t>
      </w:r>
      <w:r>
        <w:rPr>
          <w:rFonts w:ascii="Times" w:hAnsi="Times" w:eastAsia="Times"/>
          <w:b w:val="0"/>
          <w:i w:val="0"/>
          <w:color w:val="000000"/>
          <w:sz w:val="22"/>
        </w:rPr>
        <w:t>legislation which itself contains racial disabilities.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LORD CREWE :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 is true, only I feel that the Union Parliament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like to see such suffering prolonged, and I can assure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General Smuts does not like the prolongation of the struggle,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for that reason that I think that the Union Parliament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intervene and bring about a  proper solution, but it is difficult to know </w:t>
      </w:r>
      <w:r>
        <w:rPr>
          <w:rFonts w:ascii="Times" w:hAnsi="Times" w:eastAsia="Times"/>
          <w:b w:val="0"/>
          <w:i w:val="0"/>
          <w:color w:val="000000"/>
          <w:sz w:val="22"/>
        </w:rPr>
        <w:t>what  view the Union Parliament will take.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: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cannot get relief now, I know that we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wait, but we are prepared to wait indefinitely.  If the negotiations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successful, I shall go back feeling that we have not suffered </w:t>
      </w:r>
      <w:r>
        <w:rPr>
          <w:rFonts w:ascii="Times" w:hAnsi="Times" w:eastAsia="Times"/>
          <w:b w:val="0"/>
          <w:i w:val="0"/>
          <w:color w:val="000000"/>
          <w:sz w:val="22"/>
        </w:rPr>
        <w:t>enough and that therefore we ought to continue our sufferings.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CREWE :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well, I will then discuss the question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General Smuts.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: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Your Lordship is aware, we have been here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months. Will it not be better to cable to General Smuts, so that we </w:t>
      </w:r>
      <w:r>
        <w:rPr>
          <w:rFonts w:ascii="Times" w:hAnsi="Times" w:eastAsia="Times"/>
          <w:b w:val="0"/>
          <w:i w:val="0"/>
          <w:color w:val="000000"/>
          <w:sz w:val="22"/>
        </w:rPr>
        <w:t>may know the result in good time?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LORD CREWE :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a dispatch would be better, but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as well to cable, I know you have had to remain here for a </w:t>
      </w:r>
      <w:r>
        <w:rPr>
          <w:rFonts w:ascii="Times" w:hAnsi="Times" w:eastAsia="Times"/>
          <w:b w:val="0"/>
          <w:i w:val="0"/>
          <w:color w:val="000000"/>
          <w:sz w:val="22"/>
        </w:rPr>
        <w:t>long time.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copy: S. N. 4995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0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 LETTER  TO  LORD  AMPTHILL</w:t>
      </w:r>
    </w:p>
    <w:p>
      <w:pPr>
        <w:autoSpaceDN w:val="0"/>
        <w:autoSpaceDE w:val="0"/>
        <w:widowControl/>
        <w:spacing w:line="244" w:lineRule="exact" w:before="148" w:after="0"/>
        <w:ind w:left="4570" w:right="0" w:firstLine="10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 16,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LORD,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Hajee Habib and I have just waited on Lord Crewe. 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Lordship was very sympathetic.  I think that he understands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thoroughly, and I noticed too that every point I thought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made, Lord Crewe interposed by saying he had heard it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 I believe he feels too that there is a great deal to be said on </w:t>
      </w:r>
      <w:r>
        <w:rPr>
          <w:rFonts w:ascii="Times" w:hAnsi="Times" w:eastAsia="Times"/>
          <w:b w:val="0"/>
          <w:i w:val="0"/>
          <w:color w:val="000000"/>
          <w:sz w:val="22"/>
        </w:rPr>
        <w:t>behalf of our standpoint as to theoretical equality.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promised to cable to General Smuts the result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interview, and press upon him acceptance of the amendment </w:t>
      </w:r>
      <w:r>
        <w:rPr>
          <w:rFonts w:ascii="Times" w:hAnsi="Times" w:eastAsia="Times"/>
          <w:b w:val="0"/>
          <w:i w:val="0"/>
          <w:color w:val="000000"/>
          <w:sz w:val="22"/>
        </w:rPr>
        <w:t>submitted by me through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brought to his notice the intensity of feeling that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roused in India, and he in reply admitted that it was an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and that it should be treated as such.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 etc.,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5078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 LETTER  TO  H. S. L. POLAK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16, 1909</w:t>
      </w:r>
    </w:p>
    <w:p>
      <w:pPr>
        <w:autoSpaceDN w:val="0"/>
        <w:tabs>
          <w:tab w:pos="550" w:val="left"/>
          <w:tab w:pos="1730" w:val="left"/>
          <w:tab w:pos="5730" w:val="left"/>
        </w:tabs>
        <w:autoSpaceDE w:val="0"/>
        <w:widowControl/>
        <w:spacing w:line="242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DEAR  HENRY,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you have yet received advice from Phoenix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 was suffering from a violent attack of pneumonia, so much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was at one time given up, and that Miss West was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enteric fever.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Both were looked after by Dr. Nanji.  The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very disturbing.  Manilal, however, told me that, if both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well by the time their letter reached me, I would receive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cable, and as there was no cable, I take it that  they are now both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 However, these illnesses show that there is something irregular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state of things at Phoenix.  I am writing a long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asking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Lord Ampthill’s reply,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“Lord Ampthill’s 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Gandhij.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Acknowledging this letter from Madras, Polak wrote: “I have heard all about </w:t>
      </w:r>
      <w:r>
        <w:rPr>
          <w:rFonts w:ascii="Times" w:hAnsi="Times" w:eastAsia="Times"/>
          <w:b w:val="0"/>
          <w:i w:val="0"/>
          <w:color w:val="000000"/>
          <w:sz w:val="18"/>
        </w:rPr>
        <w:t>the Phoenix disasters. Cordes sent me a living picture.”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West and Cordes to go into the matter thoroughly.  According to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Kallenbach, he was still in Durban.  I notice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and Manilal nursed West lovingly, and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alternately kept watch during the night.  Kallenbach speaks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enthusiastically about Manilal’s nursing.  All this shows that life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has undoubtedly brought the best out of the settlers.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Chhaganlal, naturally under the circumstances, postponed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departure, and he tells me that he will not leave now for some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asks me until further notice to correspond with ßhim at Phoenix,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write to him in India.  I am sorry for you, because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 without a reliable and steady secretary.  Still, Chhaganlal has </w:t>
      </w:r>
      <w:r>
        <w:rPr>
          <w:rFonts w:ascii="Times" w:hAnsi="Times" w:eastAsia="Times"/>
          <w:b w:val="0"/>
          <w:i w:val="0"/>
          <w:color w:val="000000"/>
          <w:sz w:val="22"/>
        </w:rPr>
        <w:t>undoub-tedly done the right thing.</w:t>
      </w:r>
    </w:p>
    <w:p>
      <w:pPr>
        <w:autoSpaceDN w:val="0"/>
        <w:tabs>
          <w:tab w:pos="550" w:val="left"/>
          <w:tab w:pos="2910" w:val="left"/>
          <w:tab w:pos="44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cablegram; there was a very good cable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 I send you a copy.  Your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evidently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success, and that you surpassed yourself. I had expected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else.  The meeting came off just before the appointment given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Crewe.  I am dictating this before seeing him.  Today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Thursday and we are seeing him at 3.15. I shall,  therefore,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a full description of the interview.  I am glad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 at least will be raised.  It will nerve the people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in the Transvaal, and I am sure you have arranged for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steamer to be met and  Indians deported to be received.  I hope too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son, and others who reached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found Manji’s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your landing.  If they have not  all been traced,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yourself in correspondence with someone in Kathiawar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Surat, and get them to give you the names as also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were deported.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Ali Imam of the All-India Moslem League is here. 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yet met him; the Natal friends have.  They speak enthusiastically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him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 He will probably have returned whilst you are there.  He is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practising barrister in Patna.  I trust you will get hold of him; even go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Patna if necessary, also Aligarh.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Whilst there may be joint action, you should get the Anjumans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move independently also, and lay stress upon the fact that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 interests are very much involved in South Africa.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public meeting at Bombay.</w:t>
      </w:r>
    </w:p>
    <w:p>
      <w:pPr>
        <w:autoSpaceDN w:val="0"/>
        <w:autoSpaceDE w:val="0"/>
        <w:widowControl/>
        <w:spacing w:line="200" w:lineRule="exact" w:before="4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Manji Nathubhai Ghelani, a passive resister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Original has “them”.</w:t>
      </w:r>
    </w:p>
    <w:p>
      <w:pPr>
        <w:autoSpaceDN w:val="0"/>
        <w:autoSpaceDE w:val="0"/>
        <w:widowControl/>
        <w:spacing w:line="20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Polak in his reply informed Gandhiji : “The Anjumans are certainly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independently and I have been laying special stress on Mahomedan grievances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interests.  They have protested to the Viceroy re[garding] the Transvaal Prison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authorities and </w:t>
      </w:r>
      <w:r>
        <w:rPr>
          <w:rFonts w:ascii="Times" w:hAnsi="Times" w:eastAsia="Times"/>
          <w:b w:val="0"/>
          <w:i/>
          <w:color w:val="000000"/>
          <w:sz w:val="18"/>
        </w:rPr>
        <w:t>Ramzan.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interpretation of the latest amendment suggested by 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accurate and I could not have explained it myself more clearly.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description of the prize distribution ceremony is amusing.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that you survived the ordeal.  The Gujarati papers, rather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makes you describe me as Kavi.  Do please insist on Kaliandas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to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Millie has gone with Mater to Westcliff; she returns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Monday. I do not think you need have the slightest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Waldo.  I have not  considered the case to be serious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medical advice.  I hate stuffing children with medicines. 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Mehta, however, will be here shortly and if he has not the instruments,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procure them and have Waldo examined by him.  I think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you my opinion of Dr. Mehta’s ability, [which] is very great.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Anyhow, he will tell me exactly what the matter is, and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prescription also, if he thinks it advisable, which may be used in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need.  I am thinking of sending Celia and Amy to Westcliff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Sunday; they will return the same day.  Millie and I went over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 Ritch last Sunday.  Sallie gave me a walk from the Hotel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Cricklewood—one hour and forty minutes taking it easy.  I came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nearer to Sallie; more of that when we meet.  Mrs. Ritch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only slow progress.  You will see from copy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 sent last week what, in my opinion, should be done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Ritch.  I do not think that we want a Committee costing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£500 per year.  If the weaker members want it, they can have it. 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revolving in my mind a scheme whereby we may have some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in London much more cheaply, though it can never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efficient as Ritch’s. When I have sufficiently elaborated it and </w:t>
      </w:r>
      <w:r>
        <w:rPr>
          <w:rFonts w:ascii="Times" w:hAnsi="Times" w:eastAsia="Times"/>
          <w:b w:val="0"/>
          <w:i w:val="0"/>
          <w:color w:val="000000"/>
          <w:sz w:val="22"/>
        </w:rPr>
        <w:t>discussed it with you, I feel sure that you will like it very well.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of correspondence with Lord Ampthill will tell you how </w:t>
      </w:r>
      <w:r>
        <w:rPr>
          <w:rFonts w:ascii="Times" w:hAnsi="Times" w:eastAsia="Times"/>
          <w:b w:val="0"/>
          <w:i w:val="0"/>
          <w:color w:val="000000"/>
          <w:sz w:val="22"/>
        </w:rPr>
        <w:t>thoroughly he is still working.</w:t>
      </w:r>
    </w:p>
    <w:p>
      <w:pPr>
        <w:autoSpaceDN w:val="0"/>
        <w:autoSpaceDE w:val="0"/>
        <w:widowControl/>
        <w:spacing w:line="294" w:lineRule="exact" w:before="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Dictated later—Friday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17, 1909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now seen Lord Crewe.  The result of the interview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embodied in a letter to Lord Ampthill,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copy of which you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>herewith.  The agony, therefore, is now again prolonged.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it would be better for me to reduce the purport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interview with Lord Crewe to writing, and am therefore sending you a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copy of it, or rather, I will, if I am in time for the mail.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whether they sent you also duplicates of cables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 being sent to me.  Anyhow, I give you copies of the cables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during the week.  The first cable you will find in copy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addressed to Lord Crewe.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The second cable is from the Chinese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Association, as follows :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Eighty Chinese arrested, including Chairman.  Increasingly determined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passively resist utmost.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second cablegram, dated 16th instant, reads :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Meeting held yesterday enthusiastic, determined continue, resolutions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congratulating released, reaffirming complete confidence delegates, efforts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greatly appreciated, afresh pledging their support, protesting Vernon’s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statement, which until Government repudiates Asiatics interpret disclosure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policy.  Request imprisoned Mohammedans special meal </w:t>
      </w:r>
      <w:r>
        <w:rPr>
          <w:rFonts w:ascii="Times" w:hAnsi="Times" w:eastAsia="Times"/>
          <w:b w:val="0"/>
          <w:i/>
          <w:color w:val="000000"/>
          <w:sz w:val="18"/>
        </w:rPr>
        <w:t>Ramzan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refused.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basing a letter on both these cablegrams to Lord Crewe.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that I could give you a copy of that letter also,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>too late.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paragraph from the letter received last week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runs as follows.  I am passing it on to Lord Crewe,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cautiously.  If you make use of it, please be very careful;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it, but the chief workers may know what is passing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gaols.  The thing, in my opinion, is somewhat exaggerated,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the Tamil in question must have been brutally handled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implicitly, from what I have seen myself.  A native prisoner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almost done to death for a similar reason.  He bled so copiously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saw the blood marks in the whole of the passage.  How the boy </w:t>
      </w:r>
      <w:r>
        <w:rPr>
          <w:rFonts w:ascii="Times" w:hAnsi="Times" w:eastAsia="Times"/>
          <w:b w:val="0"/>
          <w:i w:val="0"/>
          <w:color w:val="000000"/>
          <w:sz w:val="22"/>
        </w:rPr>
        <w:t>lived passes my comprehension.</w:t>
      </w:r>
    </w:p>
    <w:p>
      <w:pPr>
        <w:autoSpaceDN w:val="0"/>
        <w:autoSpaceDE w:val="0"/>
        <w:widowControl/>
        <w:spacing w:line="240" w:lineRule="exact" w:before="4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day when it was bitterly cold, the men were ordered to bathe.  One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was disinclined to do so, and four native warders were then directed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scrub him.  They accordingly got hold of him, plunged him into the bath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started rubbing him with a brush so vigorously that blood was drawn. 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hospital     orderly chancing to pass at the time, ordered the natives to cease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 man was taken to hospital and placed under medical treatment.  This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received by K. K. Samy, but as the information was not officially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authorized, we naturally cannot deal with it.  I understand that the man lodged</w:t>
      </w:r>
    </w:p>
    <w:p>
      <w:pPr>
        <w:autoSpaceDN w:val="0"/>
        <w:autoSpaceDE w:val="0"/>
        <w:widowControl/>
        <w:spacing w:line="220" w:lineRule="exact" w:before="26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Private Secretary to Lord Crewe”, 10-9-1909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Private Secretary to Lord Crewe”, 18-9-1909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complaint with the Governor of the gaol.</w:t>
      </w:r>
    </w:p>
    <w:p>
      <w:pPr>
        <w:autoSpaceDN w:val="0"/>
        <w:autoSpaceDE w:val="0"/>
        <w:widowControl/>
        <w:spacing w:line="260" w:lineRule="exact" w:before="3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pamphlets fairly carefully. 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you about them, but I do not think I shall be able to do so this </w:t>
      </w:r>
      <w:r>
        <w:rPr>
          <w:rFonts w:ascii="Times" w:hAnsi="Times" w:eastAsia="Times"/>
          <w:b w:val="0"/>
          <w:i w:val="0"/>
          <w:color w:val="000000"/>
          <w:sz w:val="22"/>
        </w:rPr>
        <w:t>week.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seriously thinking of advertising for the best essay on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“Ethics of Passive Resistance”, just as we did in Johannesburg,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consult Dr. Mehta on the point.  If he gives the prize,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it.  This will be done in the event of Lord Crewe’s negotiations </w:t>
      </w:r>
      <w:r>
        <w:rPr>
          <w:rFonts w:ascii="Times" w:hAnsi="Times" w:eastAsia="Times"/>
          <w:b w:val="0"/>
          <w:i w:val="0"/>
          <w:color w:val="000000"/>
          <w:sz w:val="22"/>
        </w:rPr>
        <w:t>failing.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Doke’s book is still unpublished; it is likely to be in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of October.  For reasons I need not go into this week,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of buying out the whole of the edition, more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Doke than anything else.  He will be very much cut up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fiasco, and there might be.  The publisher has not put his heart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and as many copies will have to be distributed free of charge,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 should pocket my own personal feelings and deal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myself.  I fancy that Dr. Mehta will guarantee any deficit.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corresponded with him in the matter.  You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be on the lookout for any bookseller who would care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the book.  The best thing will be, perhaps, for Kaliandas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Chhaganlal’s cousin, or both of them, to take the book personaly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people.  In any case, there should be no credit given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booksellers on whom you cannot rely implicitly.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cabled to you today.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feel that, if persistent pressure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from that side, it is possible to pull the negotiations through.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longer any ignorance of the question on the part of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Crewe, and if the Liberal Ministry does not go under within a short </w:t>
      </w:r>
      <w:r>
        <w:rPr>
          <w:rFonts w:ascii="Times" w:hAnsi="Times" w:eastAsia="Times"/>
          <w:b w:val="0"/>
          <w:i w:val="0"/>
          <w:color w:val="000000"/>
          <w:sz w:val="22"/>
        </w:rPr>
        <w:t>time, something may be done.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 : S.N. 5104.</w:t>
      </w:r>
    </w:p>
    <w:p>
      <w:pPr>
        <w:autoSpaceDN w:val="0"/>
        <w:autoSpaceDE w:val="0"/>
        <w:widowControl/>
        <w:spacing w:line="240" w:lineRule="exact" w:before="1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“A prize of £ 1”. 1-6-1907.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Polak replied : “Natesan will take 250 copies for distribution here among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booksellers for sale.  When Chhaganlal comes here, he will make enquiries in </w:t>
      </w:r>
      <w:r>
        <w:rPr>
          <w:rFonts w:ascii="Times" w:hAnsi="Times" w:eastAsia="Times"/>
          <w:b w:val="0"/>
          <w:i w:val="0"/>
          <w:color w:val="000000"/>
          <w:sz w:val="18"/>
        </w:rPr>
        <w:t>Bombay.  You may be sure that no credit will be given to unreliable booksellers.”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cable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 DEPUTATION  NOTES  [-XII ]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September 16, 1909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I cannot merely say that we are where we were.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an interview with Lord Crewe on the 16th.  He said that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was agreeable to the repeal of the Act and to the provision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residence permits to the educated, but that he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reconcile himself to the idea that educated men should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as a matter of right after passing the test.  We have,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 that, so long as the right is not conceded, the struggle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continue.  India’s honour cannot be upheld if that right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secured.  The struggle was not intended to defend merely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of the Transvaal Indians as individuals but also India’s honour.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equal rights were conceded under the law, it would not matter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not allowed to be availed of. It would be possible to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a situation.  But denying the right under the law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amounted to an attack on India’s honour.  After a long discussion,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Crewe admitted that we had no ulterior motive in our fight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maintain a theoretical right.  He has agreed to send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cablegram to General Smuts.  Let us wait for the reply.  What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hope for than this?  We have told Lord Crewe frankly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General Smuts refuse to accede to our demand ultimately,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conclude that we have not as yet had our full measure of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suffering.  We were always prepared [we told him] for suffering.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course of this discussion, we also referred to the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India.  It appears that Mr. Polak’s vigorous efforts in India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source of great strength [to our cause].  A very fine cable-report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Bombay mass meeting appeared in the local newspapers.  It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meeting demanded that the recruitment of indentured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Natal should be stopped.  People’s feelings were roused to a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pitch by Mr. Polak’s  speech.  They were also very much put out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of Nagappen’s death.  Moreover, a fund has been started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aid of those who have been deported.  To be sure, it was a very </w:t>
      </w:r>
      <w:r>
        <w:rPr>
          <w:rFonts w:ascii="Times" w:hAnsi="Times" w:eastAsia="Times"/>
          <w:b w:val="0"/>
          <w:i w:val="0"/>
          <w:color w:val="000000"/>
          <w:sz w:val="22"/>
        </w:rPr>
        <w:t>successful meeting.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cables about the arrests of the Chinese in Johannesburg,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refusal [by the authorities] to provide special facilities regarding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</w:t>
      </w:r>
      <w:r>
        <w:rPr>
          <w:rFonts w:ascii="Times" w:hAnsi="Times" w:eastAsia="Times"/>
          <w:b w:val="0"/>
          <w:i/>
          <w:color w:val="000000"/>
          <w:sz w:val="22"/>
        </w:rPr>
        <w:t>Ramzan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and the criticism of Mr. Vernon, also, make welcome </w:t>
      </w:r>
      <w:r>
        <w:rPr>
          <w:rFonts w:ascii="Times" w:hAnsi="Times" w:eastAsia="Times"/>
          <w:b w:val="0"/>
          <w:i w:val="0"/>
          <w:color w:val="000000"/>
          <w:sz w:val="22"/>
        </w:rPr>
        <w:t>reading.  There is no doubt that the more we suffer, the tougher we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grow and the stronger becomes our cause.  If Lord Crewe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striving so hard, it is only because of our voluntary submission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Crewe also said that, if General Smuts did not concede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[our demands], we should wait for the Union Parliament.  This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 we should continue with our struggle even while we are waiting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Parliament to meet.  If the fight is abandoned, the fate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all over South Africa will be sealed, and we shall have,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of Mr. Rustomjee, cut off India’s nose with our own hands and </w:t>
      </w:r>
      <w:r>
        <w:rPr>
          <w:rFonts w:ascii="Times" w:hAnsi="Times" w:eastAsia="Times"/>
          <w:b w:val="0"/>
          <w:i w:val="0"/>
          <w:color w:val="000000"/>
          <w:sz w:val="22"/>
        </w:rPr>
        <w:t>proved ourselves cowards.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not the slightest hesitation in believing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are courageously holding out at present are men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on till death.  I earnestly hope that our friends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will be only too ready to welcome imprisonment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chooses to arrest them.  It is my hope that,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this letter reaches there, Mr. Dawad Mahomed will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installed in gaol again.  It is better, in my view, to die in prison than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good health outside. Death in prison will uphold our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serve the cause of India.  This is the time not to grieve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anyone’s suffering, but rather to offer congratulations on it. In a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innocent men are reduced to slavery and sentenced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imprisonment, all good men should take pleasure in serving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sentences. Let every brave Indian allow this idea to take hold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I have stated before now that, if General Smuts’ reply proves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disappointing, we should, after spending some time here in holding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pub-lic meetings, etc., hasten to South Africa and get lodged in gaol.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thing that remains yet to be considered is whether or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India.  For myself, I am unable to reach any defininte decision </w:t>
      </w:r>
      <w:r>
        <w:rPr>
          <w:rFonts w:ascii="Times" w:hAnsi="Times" w:eastAsia="Times"/>
          <w:b w:val="0"/>
          <w:i w:val="0"/>
          <w:color w:val="000000"/>
          <w:sz w:val="22"/>
        </w:rPr>
        <w:t>on this point.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16-10-1909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70.  LETTER  TO  MANILAL  GANDHI</w:t>
      </w:r>
    </w:p>
    <w:p>
      <w:pPr>
        <w:autoSpaceDN w:val="0"/>
        <w:autoSpaceDE w:val="0"/>
        <w:widowControl/>
        <w:spacing w:line="320" w:lineRule="exact" w:before="64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MANILAL,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extremely glad to read your letter of the 21st [ultimo]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Mr. West. I read the letter twice.  I felt proud of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thanked God that I had such a son.  I wish you to remain such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ever.  To do good to others and serve them without any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egoism—this is real educa-tion. You will realize this more and more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grow up. What better way of life can there be than serving the </w:t>
      </w:r>
      <w:r>
        <w:rPr>
          <w:rFonts w:ascii="Times" w:hAnsi="Times" w:eastAsia="Times"/>
          <w:b w:val="0"/>
          <w:i w:val="0"/>
          <w:color w:val="000000"/>
          <w:sz w:val="22"/>
        </w:rPr>
        <w:t>sick?  Most of religion is covered by it.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keep a detached mind about the chicken soup,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Mr. West.  You know my ideas in the matter. 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preferred Ba’s passing away without the soup;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but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it to be given to her without her consent.  The body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dearer than the soul.  He who knows the soul, and also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different from the body, will not try to protect his body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violence.  All this is very difficult indeed; but he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imbibed very noble ideas easily understands it and acts accordingly.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belief that the soul can do good or evil only when it is encased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body is quite mistaken and terrible sins have been and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owing to it.  I want you to be free from it. 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law that the soul can be known only at an advanced age. 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men pass away without knowing the soul, while persons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Raichandbhai have been able to realize the self even at the 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 Mistakes are made  and sins committed despite such knowledge;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these can be eliminated after very careful thought.  The body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given to us for curbing it.</w:t>
      </w:r>
    </w:p>
    <w:p>
      <w:pPr>
        <w:autoSpaceDN w:val="0"/>
        <w:tabs>
          <w:tab w:pos="550" w:val="left"/>
          <w:tab w:pos="32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settlement nothing definite can be said. 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more about it from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to Chhaganbhai.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is written as the occasion offered itself.  Please share </w:t>
      </w:r>
      <w:r>
        <w:rPr>
          <w:rFonts w:ascii="Times" w:hAnsi="Times" w:eastAsia="Times"/>
          <w:b w:val="0"/>
          <w:i w:val="0"/>
          <w:color w:val="000000"/>
          <w:sz w:val="22"/>
        </w:rPr>
        <w:t>it with the others.</w:t>
      </w:r>
    </w:p>
    <w:p>
      <w:pPr>
        <w:autoSpaceDN w:val="0"/>
        <w:autoSpaceDE w:val="0"/>
        <w:widowControl/>
        <w:spacing w:line="220" w:lineRule="exact" w:before="2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1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tabs>
          <w:tab w:pos="505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 in Gandhiji’s hand : C. W. 89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Courtesy: Sushila-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behn Gandhi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Kasturba’s serious-illness when Dr. Nanji gave her beef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 Autobiography, </w:t>
      </w:r>
      <w:r>
        <w:rPr>
          <w:rFonts w:ascii="Times" w:hAnsi="Times" w:eastAsia="Times"/>
          <w:b w:val="0"/>
          <w:i w:val="0"/>
          <w:color w:val="000000"/>
          <w:sz w:val="18"/>
        </w:rPr>
        <w:t>Part IV, Ch. XXVIII.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 LETTER  TO  NARANDAS  GANDHI</w:t>
      </w:r>
    </w:p>
    <w:p>
      <w:pPr>
        <w:autoSpaceDN w:val="0"/>
        <w:autoSpaceDE w:val="0"/>
        <w:widowControl/>
        <w:spacing w:line="252" w:lineRule="exact" w:before="132" w:after="0"/>
        <w:ind w:left="4630" w:right="0" w:firstLine="106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17,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NARANDAS,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from Chi.  Chhaganlal’s letter that he will not be able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at present as Mr. West has suddenly been taken very ill. 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as the Lord ordains.  Why then should we be sorry or elated?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keep writing to me.  Negotiations for a settlement are still going </w:t>
      </w:r>
      <w:r>
        <w:rPr>
          <w:rFonts w:ascii="Times" w:hAnsi="Times" w:eastAsia="Times"/>
          <w:b w:val="0"/>
          <w:i w:val="0"/>
          <w:color w:val="000000"/>
          <w:sz w:val="22"/>
        </w:rPr>
        <w:t>on.  What the outcome will be cannot be said.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respects to Khushalbhai and Devbhabhi.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32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 : C. W. 4897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 :  Narandas Gandhi</w:t>
      </w:r>
    </w:p>
    <w:p>
      <w:pPr>
        <w:autoSpaceDN w:val="0"/>
        <w:autoSpaceDE w:val="0"/>
        <w:widowControl/>
        <w:spacing w:line="260" w:lineRule="exact" w:before="394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72.  DRAFT  LETTER  TO  LONDON  BRANCH  OF  INDIAN </w:t>
      </w:r>
      <w:r>
        <w:rPr>
          <w:rFonts w:ascii="Times" w:hAnsi="Times" w:eastAsia="Times"/>
          <w:b w:val="0"/>
          <w:i/>
          <w:color w:val="000000"/>
          <w:sz w:val="24"/>
        </w:rPr>
        <w:t>MOSLEM  LEAGUE</w:t>
      </w:r>
    </w:p>
    <w:p>
      <w:pPr>
        <w:autoSpaceDN w:val="0"/>
        <w:autoSpaceDE w:val="0"/>
        <w:widowControl/>
        <w:spacing w:line="260" w:lineRule="exact" w:before="118" w:after="0"/>
        <w:ind w:left="3950" w:right="0" w:firstLine="16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</w:t>
      </w:r>
      <w:r>
        <w:rPr>
          <w:rFonts w:ascii="Times" w:hAnsi="Times" w:eastAsia="Times"/>
          <w:b w:val="0"/>
          <w:i/>
          <w:color w:val="000000"/>
          <w:sz w:val="22"/>
        </w:rPr>
        <w:t>September 17, 1909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OSLEM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EAGUE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ONDON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RANCH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deputation have received the following cablegram </w:t>
      </w:r>
      <w:r>
        <w:rPr>
          <w:rFonts w:ascii="Times" w:hAnsi="Times" w:eastAsia="Times"/>
          <w:b w:val="0"/>
          <w:i w:val="0"/>
          <w:color w:val="000000"/>
          <w:sz w:val="22"/>
        </w:rPr>
        <w:t>from Johannesburg 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Meeting held yesterday enthusiastic,  determined continue, resolutions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congratulating released, reaffirming complete confidence delegates, efforts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greatly appreciated, afresh pledging their support, protesting Vernon’s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statement which until Government repudiates Asiatics interpret disclosure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policy.  Request imprisoned Mohammedans special meal </w:t>
      </w:r>
      <w:r>
        <w:rPr>
          <w:rFonts w:ascii="Times" w:hAnsi="Times" w:eastAsia="Times"/>
          <w:b w:val="0"/>
          <w:i/>
          <w:color w:val="000000"/>
          <w:sz w:val="18"/>
        </w:rPr>
        <w:t>Ramzan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refused.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draw your particular attention to the last paragraph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cablegram, which shows that the Transvaal Government have deeply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 the religious susceptibilities of British Indian Mohammedans who </w:t>
      </w:r>
      <w:r>
        <w:rPr>
          <w:rFonts w:ascii="Times" w:hAnsi="Times" w:eastAsia="Times"/>
          <w:b w:val="0"/>
          <w:i w:val="0"/>
          <w:color w:val="000000"/>
          <w:sz w:val="22"/>
        </w:rPr>
        <w:t>have settled in the Transvaal, who have felt called upon, on religious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conscientious grounds, to disregard what is known as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>Act and to suffer imprisonment for their so doing.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under the British flag, which is supposed to respect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religions, Mohammedan passive resisters should be prevented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performing a religious observance of the highest importance is a very </w:t>
      </w:r>
      <w:r>
        <w:rPr>
          <w:rFonts w:ascii="Times" w:hAnsi="Times" w:eastAsia="Times"/>
          <w:b w:val="0"/>
          <w:i w:val="0"/>
          <w:color w:val="000000"/>
          <w:sz w:val="22"/>
        </w:rPr>
        <w:t>serious matter.  I hope that the League will take prompt action.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point out that last year, at Volksrust, facilities were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passive resisters during the month of </w:t>
      </w:r>
      <w:r>
        <w:rPr>
          <w:rFonts w:ascii="Times" w:hAnsi="Times" w:eastAsia="Times"/>
          <w:b w:val="0"/>
          <w:i/>
          <w:color w:val="000000"/>
          <w:sz w:val="22"/>
        </w:rPr>
        <w:t>Ramzan.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 etc.,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draft : S. N. 5179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 LONDON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 </w:t>
      </w:r>
      <w:r>
        <w:rPr>
          <w:rFonts w:ascii="Times" w:hAnsi="Times" w:eastAsia="Times"/>
          <w:b w:val="0"/>
          <w:i/>
          <w:color w:val="000000"/>
          <w:sz w:val="22"/>
        </w:rPr>
        <w:t>September 18, 1909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ATAL 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EPUTATION</w:t>
      </w:r>
    </w:p>
    <w:p>
      <w:pPr>
        <w:autoSpaceDN w:val="0"/>
        <w:autoSpaceDE w:val="0"/>
        <w:widowControl/>
        <w:spacing w:line="260" w:lineRule="exact" w:before="11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Natal gentlemen met Mr. Ali Imam, Bar-at-Law, of the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Muslim League.  He has promised to help.  Next week Mr. Amir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Imam will also be apprised of the situation in the Transvaal. 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Ameer Ali, who had gone for a change of climate,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returned.  He too has promised every help.  The deputation has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from Lord Crewe the written reply which it had requested.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says :</w:t>
      </w:r>
    </w:p>
    <w:p>
      <w:pPr>
        <w:autoSpaceDN w:val="0"/>
        <w:tabs>
          <w:tab w:pos="910" w:val="left"/>
          <w:tab w:pos="1590" w:val="left"/>
          <w:tab w:pos="2690" w:val="left"/>
          <w:tab w:pos="4150" w:val="left"/>
          <w:tab w:pos="4790" w:val="left"/>
          <w:tab w:pos="5550" w:val="left"/>
          <w:tab w:pos="63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 to the Natal Government but cannot effectively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intervene in regard to the disabilities which flow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legislation and which can be removed only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of such legislation.  In case further disabilities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sought to be imposed through fresh legislation,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can disallow such legislation.  Its sympathies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Indian community in the hardships which it experiences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Natal and, in the past, it has also made representations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Government about major grievances such as the denial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of appeal under the Dealers’ Licenses Act. 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Royal assent was withheld from the Bills which had been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curtailing [Indian] trade.  As to the future,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hopes that the Union Parliament, which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vested with powers of legislation regarding Indians and </w:t>
      </w:r>
      <w:r>
        <w:rPr>
          <w:rFonts w:ascii="Times" w:hAnsi="Times" w:eastAsia="Times"/>
          <w:b w:val="0"/>
          <w:i w:val="0"/>
          <w:color w:val="000000"/>
          <w:sz w:val="22"/>
        </w:rPr>
        <w:t>Coloured people, will follow a more liberal policy and give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relief of the Indian community.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very disappointing reply.  It contains no promise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again to the Natal Government.  The powers of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 relate to legislation exclusively affecting the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but the Dealers’  Licenses Act applies nominally to everyone,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most probably the Natal Government alone can amend it.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of action by the Union Parliament is, therefore, a mere bait.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Besides, the reply says nothing about the demand for stopping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 of indentured Indian labour.  The members of the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therefore, decided to write again to Lord Crewe,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drafted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along the above lines. They will send it after </w:t>
      </w:r>
      <w:r>
        <w:rPr>
          <w:rFonts w:ascii="Times" w:hAnsi="Times" w:eastAsia="Times"/>
          <w:b w:val="0"/>
          <w:i w:val="0"/>
          <w:color w:val="000000"/>
          <w:sz w:val="22"/>
        </w:rPr>
        <w:t>consulting Sir Muncherji, Mr. Justice Ameer Ali and others.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</w:t>
      </w:r>
      <w:r>
        <w:rPr>
          <w:rFonts w:ascii="Times" w:hAnsi="Times" w:eastAsia="Times"/>
          <w:b w:val="0"/>
          <w:i/>
          <w:color w:val="000000"/>
          <w:sz w:val="22"/>
        </w:rPr>
        <w:t>Ramzan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has commenced, Mr. Hajee Habib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 observe the </w:t>
      </w:r>
      <w:r>
        <w:rPr>
          <w:rFonts w:ascii="Times" w:hAnsi="Times" w:eastAsia="Times"/>
          <w:b w:val="0"/>
          <w:i/>
          <w:color w:val="000000"/>
          <w:sz w:val="22"/>
        </w:rPr>
        <w:t>roza.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All of them have gone to stay with Dr. </w:t>
      </w:r>
      <w:r>
        <w:rPr>
          <w:rFonts w:ascii="Times" w:hAnsi="Times" w:eastAsia="Times"/>
          <w:b w:val="0"/>
          <w:i w:val="0"/>
          <w:color w:val="000000"/>
          <w:sz w:val="22"/>
        </w:rPr>
        <w:t>Abdurrahman’s sister, and thus get every facility to observe the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Ramzan.</w:t>
      </w:r>
    </w:p>
    <w:p>
      <w:pPr>
        <w:autoSpaceDN w:val="0"/>
        <w:autoSpaceDE w:val="0"/>
        <w:widowControl/>
        <w:spacing w:line="320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ATETI  AND  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ARSI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ATYAGRAHIS</w:t>
      </w:r>
    </w:p>
    <w:p>
      <w:pPr>
        <w:autoSpaceDN w:val="0"/>
        <w:autoSpaceDE w:val="0"/>
        <w:widowControl/>
        <w:spacing w:line="260" w:lineRule="exact" w:before="1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Parsis’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Pateti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fell on Monday, when leading Parsi ladies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gentlemen here arranged a party in a hotel on the bank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Thames.  Sir Muncherji Bhownaggree was asked to invite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and Natal delegates to attend it.  About 50 gentlemen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Sir Muncherji was in the chair.  The gathering also included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 grand-daughters of the Grand Old Man of India.  When toasts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 being proposed, Mr. Gandhi suggested that, in proposing 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Parsi community, they should name, besides Sir Muncherji,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Rustomjee, Mr. Sorabji Shapurji, Mr. Randeria and Mr. Nadirsha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Cama. The suggestion was received by the meeting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enthusiasm.  Of the other delegates, Mr. Anglia alone was present.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also, speaking as befitted the occasion, thanked Sir Muncherji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pains he had taken.  The tale of India’s woes commanded </w:t>
      </w:r>
      <w:r>
        <w:rPr>
          <w:rFonts w:ascii="Times" w:hAnsi="Times" w:eastAsia="Times"/>
          <w:b w:val="0"/>
          <w:i w:val="0"/>
          <w:color w:val="000000"/>
          <w:sz w:val="22"/>
        </w:rPr>
        <w:t>everyone’s interest and provoked resentment among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16-10-1909</w:t>
      </w:r>
    </w:p>
    <w:p>
      <w:pPr>
        <w:autoSpaceDN w:val="0"/>
        <w:autoSpaceDE w:val="0"/>
        <w:widowControl/>
        <w:spacing w:line="220" w:lineRule="exact" w:before="110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“M.C.Anglia’s Letter to under Secretary for Colonies”.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New Year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LETTER TO PRIVATE SECRETARY TO LORD CREWE</w:t>
      </w:r>
    </w:p>
    <w:p>
      <w:pPr>
        <w:autoSpaceDN w:val="0"/>
        <w:autoSpaceDE w:val="0"/>
        <w:widowControl/>
        <w:spacing w:line="252" w:lineRule="exact" w:before="132" w:after="0"/>
        <w:ind w:left="4630" w:right="0" w:firstLine="90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18,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  <w:tab w:pos="1170" w:val="left"/>
          <w:tab w:pos="2310" w:val="left"/>
          <w:tab w:pos="2490" w:val="left"/>
          <w:tab w:pos="3610" w:val="left"/>
          <w:tab w:pos="4290" w:val="left"/>
          <w:tab w:pos="4990" w:val="left"/>
          <w:tab w:pos="6030" w:val="left"/>
        </w:tabs>
        <w:autoSpaceDE w:val="0"/>
        <w:widowControl/>
        <w:spacing w:line="288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cablegrams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Johannesburg; the first from the Chinese Association and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British Indian Association :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 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ABLEGRAM</w:t>
      </w:r>
    </w:p>
    <w:p>
      <w:pPr>
        <w:autoSpaceDN w:val="0"/>
        <w:autoSpaceDE w:val="0"/>
        <w:widowControl/>
        <w:spacing w:line="266" w:lineRule="exact" w:before="62" w:after="0"/>
        <w:ind w:left="0" w:right="1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0" w:lineRule="exact" w:before="72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September 16, 1909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Eighty Chinese arrested, including Chairman.  Increasingly determined</w:t>
      </w:r>
    </w:p>
    <w:p>
      <w:pPr>
        <w:autoSpaceDN w:val="0"/>
        <w:autoSpaceDE w:val="0"/>
        <w:widowControl/>
        <w:spacing w:line="240" w:lineRule="exact" w:before="40" w:after="2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passively resist utmost.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3255"/>
        <w:gridCol w:w="3255"/>
      </w:tblGrid>
      <w:tr>
        <w:trPr>
          <w:trHeight w:hRule="exact" w:val="598"/>
        </w:trPr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58" w:after="0"/>
              <w:ind w:left="0" w:right="3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ND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ABLEGRAM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HINESE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SSOCIATION</w:t>
            </w:r>
          </w:p>
        </w:tc>
      </w:tr>
    </w:tbl>
    <w:p>
      <w:pPr>
        <w:autoSpaceDN w:val="0"/>
        <w:autoSpaceDE w:val="0"/>
        <w:widowControl/>
        <w:spacing w:line="266" w:lineRule="exact" w:before="22" w:after="0"/>
        <w:ind w:left="0" w:right="1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0" w:lineRule="exact" w:before="52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September 16, 1909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Meeting held yesterday enthusiastic, determined continue, resolutions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congratulating released, reaffirming complete confidence delegates, efforts greatly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appreciated, afresh pledging their support, protesting Vernon’s statement which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untill Government repudiate Asiatics interpret disclosure Government policy.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 imprisoned Mohammedans special meal </w:t>
      </w:r>
      <w:r>
        <w:rPr>
          <w:rFonts w:ascii="Times" w:hAnsi="Times" w:eastAsia="Times"/>
          <w:b w:val="0"/>
          <w:i/>
          <w:color w:val="000000"/>
          <w:sz w:val="18"/>
        </w:rPr>
        <w:t>Ramzan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refused.</w:t>
      </w:r>
    </w:p>
    <w:p>
      <w:pPr>
        <w:autoSpaceDN w:val="0"/>
        <w:autoSpaceDE w:val="0"/>
        <w:widowControl/>
        <w:spacing w:line="28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humble opinion of my colleague and myself,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cablegrams show that the British Indian community, as also evidently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Chinese community, in the Transvaal are determined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opposition.  I may state that, if the number of arrests sent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Chinese Association be not a cable mistake, it is for the first time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have seen fit to arrest such a large number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Chinese.  In the course of the campaign,  I cannot recall even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community, so many as eighty Indians arrested in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at the same time.  The cablegrams, however, make it clear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measures adopted by the Government, instead of weakening </w:t>
      </w:r>
      <w:r>
        <w:rPr>
          <w:rFonts w:ascii="Times" w:hAnsi="Times" w:eastAsia="Times"/>
          <w:b w:val="0"/>
          <w:i w:val="0"/>
          <w:color w:val="000000"/>
          <w:sz w:val="22"/>
        </w:rPr>
        <w:t>Asiatics, have nerved them.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Non-repudiation by the Government of the statement made by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7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Vernon, and referred to in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10th September,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that it was the duty of white men to hound Asiatics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country, is, I am sure the Earl of Crewe will agree,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unfortunate, as is also the refusal of the request of Muslim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special facilities as to their meals, for religious observance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month.  I venture to draw Lord Crewe’s attention to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 last year I was serving imprisonment at Volksrust, I noticed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during the fasting month, special facilities were given to my </w:t>
      </w:r>
      <w:r>
        <w:rPr>
          <w:rFonts w:ascii="Times" w:hAnsi="Times" w:eastAsia="Times"/>
          <w:b w:val="0"/>
          <w:i w:val="0"/>
          <w:color w:val="000000"/>
          <w:sz w:val="22"/>
        </w:rPr>
        <w:t>fellow prisoners who were Muslims.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you kindly place this letter before His Lordship?</w:t>
      </w:r>
    </w:p>
    <w:p>
      <w:pPr>
        <w:autoSpaceDN w:val="0"/>
        <w:autoSpaceDE w:val="0"/>
        <w:widowControl/>
        <w:spacing w:line="220" w:lineRule="exact" w:before="66" w:after="0"/>
        <w:ind w:left="0" w:right="1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 etc.,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 : 291/142; also, from a photostat of the typewritten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 copy : S. N. 5082</w:t>
      </w:r>
    </w:p>
    <w:p>
      <w:pPr>
        <w:autoSpaceDN w:val="0"/>
        <w:autoSpaceDE w:val="0"/>
        <w:widowControl/>
        <w:spacing w:line="292" w:lineRule="exact" w:before="362" w:after="4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LETTER  TO  PRIVATE  SECRETARY 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3259"/>
        <w:gridCol w:w="3259"/>
      </w:tblGrid>
      <w:tr>
        <w:trPr>
          <w:trHeight w:hRule="exact" w:val="650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4" w:after="0"/>
              <w:ind w:left="0" w:right="73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LORD  MORLEY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2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[L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ONDON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]</w:t>
            </w:r>
          </w:p>
        </w:tc>
      </w:tr>
    </w:tbl>
    <w:p>
      <w:pPr>
        <w:autoSpaceDN w:val="0"/>
        <w:autoSpaceDE w:val="0"/>
        <w:widowControl/>
        <w:spacing w:line="270" w:lineRule="exact" w:before="1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enclose herewith copy of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to the Right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Hon’ble the Secretary of State for the Colonies, and ask you to place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before Lord Morley.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would venture particularly to draw His Lordship’s attention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refusal of the Transvaal authorities to afford facilities to Muslim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prisoners as to religious observance of the fasting month.  In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humble opinion, the method adopted by the Transvaal authorities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compel submission to their will is decidedly novel in that it means 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attack on the prisoners through their religion.</w:t>
      </w:r>
    </w:p>
    <w:p>
      <w:pPr>
        <w:autoSpaceDN w:val="0"/>
        <w:autoSpaceDE w:val="0"/>
        <w:widowControl/>
        <w:spacing w:line="220" w:lineRule="exact" w:before="66" w:after="0"/>
        <w:ind w:left="0" w:right="2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 etc.,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 Records : 3602/09; also, from a photostat of the typewritten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     copy : S. N. 5083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Private Secretary to Lord Crewe”, 10-9-1909 a Colonial</w:t>
      </w:r>
    </w:p>
    <w:p>
      <w:pPr>
        <w:autoSpaceDN w:val="0"/>
        <w:autoSpaceDE w:val="0"/>
        <w:widowControl/>
        <w:spacing w:line="200" w:lineRule="exact" w:before="4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 minute of September 23 recorded that copies of this correspondence needed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sent to the Transvaal Governor to invite his opinion on the provisions regarding </w:t>
      </w:r>
      <w:r>
        <w:rPr>
          <w:rFonts w:ascii="Times" w:hAnsi="Times" w:eastAsia="Times"/>
          <w:b w:val="0"/>
          <w:i w:val="0"/>
          <w:color w:val="000000"/>
          <w:sz w:val="18"/>
        </w:rPr>
        <w:t>treatment of Muslim prisoners.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 LETTER  TO  LORD  AMPTHILL</w:t>
      </w:r>
    </w:p>
    <w:p>
      <w:pPr>
        <w:autoSpaceDN w:val="0"/>
        <w:autoSpaceDE w:val="0"/>
        <w:widowControl/>
        <w:spacing w:line="320" w:lineRule="exact" w:before="10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70" w:lineRule="exact" w:before="6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LORD,</w:t>
      </w:r>
    </w:p>
    <w:p>
      <w:pPr>
        <w:autoSpaceDN w:val="0"/>
        <w:autoSpaceDE w:val="0"/>
        <w:widowControl/>
        <w:spacing w:line="28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 Hajee Habib and I cannot sufficiently thank Your Lordship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you have done and are doing for British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Reluctant as I am to trouble Your Lordship at the time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well-earned holiday, I feel that I am in duty bound to pass on to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the letter sent to Lord Crewe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as also the substance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with Lord Crewe.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thought it better to reduce it to   writing.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Sir George Farrar’s active sympathy can be enlisted,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that, even though General Smuts may send an unfavourable </w:t>
      </w:r>
      <w:r>
        <w:rPr>
          <w:rFonts w:ascii="Times" w:hAnsi="Times" w:eastAsia="Times"/>
          <w:b w:val="0"/>
          <w:i w:val="0"/>
          <w:color w:val="000000"/>
          <w:sz w:val="22"/>
        </w:rPr>
        <w:t>reply to Lord Crewe, he will have to listen to Sir George.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reply from General Smuts is unfavourable, I hardly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possible for Mr.  Hajee Habib and me to leave for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 I feel that it will be necessary to take up some public activity </w:t>
      </w:r>
      <w:r>
        <w:rPr>
          <w:rFonts w:ascii="Times" w:hAnsi="Times" w:eastAsia="Times"/>
          <w:b w:val="0"/>
          <w:i w:val="0"/>
          <w:color w:val="000000"/>
          <w:sz w:val="22"/>
        </w:rPr>
        <w:t>here before our departure.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hope that you will have an enjoyable holiday and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the rest which I am sure you well deserve.</w:t>
      </w:r>
    </w:p>
    <w:p>
      <w:pPr>
        <w:autoSpaceDN w:val="0"/>
        <w:autoSpaceDE w:val="0"/>
        <w:widowControl/>
        <w:spacing w:line="220" w:lineRule="exact" w:before="1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 etc.,</w:t>
      </w:r>
    </w:p>
    <w:p>
      <w:pPr>
        <w:autoSpaceDN w:val="0"/>
        <w:autoSpaceDE w:val="0"/>
        <w:widowControl/>
        <w:spacing w:line="240" w:lineRule="exact" w:before="1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 :  S. N. 5084</w:t>
      </w:r>
    </w:p>
    <w:p>
      <w:pPr>
        <w:autoSpaceDN w:val="0"/>
        <w:autoSpaceDE w:val="0"/>
        <w:widowControl/>
        <w:spacing w:line="220" w:lineRule="exact" w:before="2800" w:after="0"/>
        <w:ind w:left="432" w:right="115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Private Secretary to Lord Crewe”, 18-9-1909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“Substance of Interview with Lord Crewe”, 16-9-1909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73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60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77.  LONDON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1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September 18, 1909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</w:t>
      </w:r>
    </w:p>
    <w:p>
      <w:pPr>
        <w:autoSpaceDN w:val="0"/>
        <w:autoSpaceDE w:val="0"/>
        <w:widowControl/>
        <w:spacing w:line="320" w:lineRule="exact" w:before="26" w:after="0"/>
        <w:ind w:left="0" w:right="19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IVILIZATION  OR 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ARBARISM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14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days now newspapers here have been writing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 They point out that almost all processed foods are adulterated,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 them to the extent of 33 per cent.  Sometimes the adulterant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of a harmful nature.  Big factories preparing items like jelly engage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 chemists who are expected to give to inferior products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appearance of quality goods.  This is done through suitable methods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chemical mixing which save costs.  The conclusion to be drawn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producers have their eyes only on profit and never care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they do to people.  These very men then donate a part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ill-gotten wealth to public causes and so win respect for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earn reputation as good and virtuous men.  In this civilization,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immorality presents itself as morality.  There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most of the processed foods rely on the use of animal fat. 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it is used in cleansing or polishing rice in England. 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frightful thing, but true all the same.  It offends the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susceptibilities of both Hindus and Muslims.  Therefore, the only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is not to use anything manufactured in the West.  In any case, </w:t>
      </w:r>
      <w:r>
        <w:rPr>
          <w:rFonts w:ascii="Times" w:hAnsi="Times" w:eastAsia="Times"/>
          <w:b w:val="0"/>
          <w:i w:val="0"/>
          <w:color w:val="000000"/>
          <w:sz w:val="22"/>
        </w:rPr>
        <w:t>processed foods must never be used.</w:t>
      </w:r>
    </w:p>
    <w:p>
      <w:pPr>
        <w:autoSpaceDN w:val="0"/>
        <w:autoSpaceDE w:val="0"/>
        <w:widowControl/>
        <w:spacing w:line="320" w:lineRule="exact" w:before="26" w:after="0"/>
        <w:ind w:left="0" w:right="21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RAVE</w:t>
      </w:r>
      <w:r>
        <w:rPr>
          <w:rFonts w:ascii="Times" w:hAnsi="Times" w:eastAsia="Times"/>
          <w:b w:val="0"/>
          <w:i w:val="0"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APANESE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OLDIER</w:t>
      </w:r>
    </w:p>
    <w:p>
      <w:pPr>
        <w:autoSpaceDN w:val="0"/>
        <w:autoSpaceDE w:val="0"/>
        <w:widowControl/>
        <w:spacing w:line="260" w:lineRule="exact" w:before="114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newspapers here have reported the death of a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Japanese, Marquess Ito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as the result of a revolver-shot by a Korean.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Korea is situated near Japan.  The Japanese hold power in Korea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do in Egypt and India, enjoying the same rights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privileges.  Of course, Japan is not in Korea to oblige her. 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Koreans are known to be a weak people.  Were the country to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rule of the Russians or the Chinese, that would pose a threat </w:t>
      </w:r>
      <w:r>
        <w:rPr>
          <w:rFonts w:ascii="Times" w:hAnsi="Times" w:eastAsia="Times"/>
          <w:b w:val="0"/>
          <w:i w:val="0"/>
          <w:color w:val="000000"/>
          <w:sz w:val="22"/>
        </w:rPr>
        <w:t>to Japan, and so Japan herself grabbed it.  The Korean people were in</w:t>
      </w:r>
    </w:p>
    <w:p>
      <w:pPr>
        <w:autoSpaceDN w:val="0"/>
        <w:autoSpaceDE w:val="0"/>
        <w:widowControl/>
        <w:spacing w:line="210" w:lineRule="exact" w:before="3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8-1-1910, with the prefatory remarks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these paragraphs had been omitted for want of space from an earlier dispatch from </w:t>
      </w:r>
      <w:r>
        <w:rPr>
          <w:rFonts w:ascii="Times" w:hAnsi="Times" w:eastAsia="Times"/>
          <w:b w:val="0"/>
          <w:i w:val="0"/>
          <w:color w:val="000000"/>
          <w:sz w:val="18"/>
        </w:rPr>
        <w:t>London.</w:t>
      </w:r>
    </w:p>
    <w:p>
      <w:pPr>
        <w:autoSpaceDN w:val="0"/>
        <w:autoSpaceDE w:val="0"/>
        <w:widowControl/>
        <w:spacing w:line="200" w:lineRule="exact" w:before="40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Prince Hirobumi Ito (1841-1909); Japanese statesman and reformer;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four times Prime Minister between 1886 and 1901.  He was appointed Resident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in Korea in 1905 and in 1909 became President of the Privy Council of </w:t>
      </w:r>
      <w:r>
        <w:rPr>
          <w:rFonts w:ascii="Times" w:hAnsi="Times" w:eastAsia="Times"/>
          <w:b w:val="0"/>
          <w:i w:val="0"/>
          <w:color w:val="000000"/>
          <w:sz w:val="18"/>
        </w:rPr>
        <w:t>Japan.  He was assassinated during a visit to Harbin.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3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way pleased with this.  They have always regarded Japan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hatred.  Ito had  been attacked twice before this.  But Japan,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tasted Russian blood, was certainly not likely to pull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Korea so easily.  Such  is always the intoxication of power. 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wield the sword generally perish by the sword, just as expert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swimmers meet their death by  water.  The man who fired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revolver-shot bluntly admitted that he had killed Ito because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bear to see Japan ruling Korea.  It is said that Japan has killed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12,000 Koreans to teach a lesson to the people.  This episode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power is an ugly thing and that, having once possessed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 of a country, it is not possible to rest in peace.  Some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believe that the British can be driven out of India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 [some of them].  Even if this is possible, it is not worth doing.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things in Japan are commendable, but her imitation of Western </w:t>
      </w:r>
      <w:r>
        <w:rPr>
          <w:rFonts w:ascii="Times" w:hAnsi="Times" w:eastAsia="Times"/>
          <w:b w:val="0"/>
          <w:i w:val="0"/>
          <w:color w:val="000000"/>
          <w:sz w:val="22"/>
        </w:rPr>
        <w:t>ways does not deserve to be admired.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Why, then, have we described Ito as a brave man? 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matter.  He had the spirit of patriotism in him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childhood.  He was born in 1841.  From the earliest time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to understand things, he had thoughts of working for Japan’s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uplift.  He braved   many hardships in pursuit of his idea.  In the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Russia, he displayed great courage.  He was thus an expert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war; also in mathema-tics, education, administration, in short,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everything.  He must, there-fore, be admitted to be a brave man.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subjugating Korea, he used his courage to a wrong end. But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 under the spell of the Western civilization cannot help doing so.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 is to rule, defend and expand herself through force, she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option but to conquer the neighbouring lands.  The conclusion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from this is that those who have the real welfare of the people at </w:t>
      </w:r>
      <w:r>
        <w:rPr>
          <w:rFonts w:ascii="Times" w:hAnsi="Times" w:eastAsia="Times"/>
          <w:b w:val="0"/>
          <w:i w:val="0"/>
          <w:color w:val="000000"/>
          <w:sz w:val="22"/>
        </w:rPr>
        <w:t>heart must lead them only along the path of satyagraha.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HITE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4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IEWS  ON  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 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WAKENING</w:t>
      </w:r>
    </w:p>
    <w:p>
      <w:pPr>
        <w:autoSpaceDN w:val="0"/>
        <w:autoSpaceDE w:val="0"/>
        <w:widowControl/>
        <w:spacing w:line="260" w:lineRule="exact" w:before="11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G. K. Chesterton is one of the great writers here.  He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 of a liberal temper.  Such is the perfection of his style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his writings are read by millions with great avidity. 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Illustrated London News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of September 18 he has contributed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on Indian awakening, which  is worth studying.  I too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what he has said is reasonable.  I give below the substance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it which is of special interest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translation has been collated with the original article.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3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young Indians talk of independence for India, I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that they do not understand  what they are talking about.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admit that they who demand </w:t>
      </w:r>
      <w:r>
        <w:rPr>
          <w:rFonts w:ascii="Times" w:hAnsi="Times" w:eastAsia="Times"/>
          <w:b w:val="0"/>
          <w:i/>
          <w:color w:val="000000"/>
          <w:sz w:val="22"/>
        </w:rPr>
        <w:t>swarajya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are fine fellows;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idealists are fine fellows.  I do not doubt that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officials are stupid and oppressive.  Most of such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stupid and oppressive.  But when I see the actual papers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views of Indian nationalists, I get bored and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dubious about them.  What they want is not very Indian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national.  They talk about Herbert Spencer’s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philosophy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similar matters.  What is the good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spirit if they cannot protect themselves from Herbert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Spencer?  I am not fond of the philosophy of Buddhism,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so shallow as Spencer’s philosophy.  It has some noble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ideals, unlike the latter.  One of their papers is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Indian </w:t>
      </w:r>
      <w:r>
        <w:rPr>
          <w:rFonts w:ascii="Times" w:hAnsi="Times" w:eastAsia="Times"/>
          <w:b w:val="0"/>
          <w:i/>
          <w:color w:val="000000"/>
          <w:sz w:val="22"/>
        </w:rPr>
        <w:t>Sociologist.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Do the Indian youths want to pollute their ancient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and poison their kindly homes by introducing </w:t>
      </w:r>
      <w:r>
        <w:rPr>
          <w:rFonts w:ascii="Times" w:hAnsi="Times" w:eastAsia="Times"/>
          <w:b w:val="0"/>
          <w:i w:val="0"/>
          <w:color w:val="000000"/>
          <w:sz w:val="22"/>
        </w:rPr>
        <w:t>Spencer’s philosophy into them?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great difference between a people asking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ancient life and a people asking for things that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whollyinvented by somebody else. There is a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conquered people demanding its own institutions and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demanding the institutions of the conqueror.  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said: “I wish India had always been free from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all their works. Everything has its own faults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 our own. Had we our own institutions, there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dynastic wars; but I prefer dying in battle to dying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hospital.  There would have been despotism; but I prefer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 whom I hardly even see to a hundred kings regulating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 and my children.  There would have been pestilence;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sooner die of the plague than live like a dead man,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fear of the plague.  There would have been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dangerous to public peace; but I think religion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than peace.  Life is very short; a man must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and die somewhere; the amount of bodily comfort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 gets under your way of living is not so much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mine.  If you do not like our way of living, we never asked you </w:t>
      </w:r>
      <w:r>
        <w:rPr>
          <w:rFonts w:ascii="Times" w:hAnsi="Times" w:eastAsia="Times"/>
          <w:b w:val="0"/>
          <w:i w:val="0"/>
          <w:color w:val="000000"/>
          <w:sz w:val="22"/>
        </w:rPr>
        <w:t>to do.  Go, and leave us with it.”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(1820-1903); English philosopher; author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Principles of Psychology,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Synthetic Philosophy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Principles of Sociology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an Indian said that, I should call him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nationalist.  He would be an authentic Indian, and I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very hard to answer him.  But the Indian nationalists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works I have read go on saying: “Give me a ballot box.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us power, give me the judge’s wig.  I have a natural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Prime Minister.  I have a right to introduce a Budget. 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is starved if I am excluded from the editorship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Daily </w:t>
      </w:r>
      <w:r>
        <w:rPr>
          <w:rFonts w:ascii="Times" w:hAnsi="Times" w:eastAsia="Times"/>
          <w:b w:val="0"/>
          <w:i/>
          <w:color w:val="000000"/>
          <w:sz w:val="22"/>
        </w:rPr>
        <w:t>Mail,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 or words to that effect.  Now this is not so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>answer.  Even the most sympathetic person may say in reply: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“What you say is very fine, my good Indian, but it is we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invented all these things.  If they are so good as you make out,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owe it to us that you have ever heard of them. 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natural rights, you would never even have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natural rights but for us.”  If voting is such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thing (which I am inclined rather to doubt myself)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certainly we have some of the authority that belongs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founders.  When Indians take a haughty tone in demanding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vote, I imagine to myself the situation reversed.  It seems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as if I were to go into Tibet and demand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Lama that I should be treated as a Mahatma.  The Lama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case reply : “Our religion is either true or false;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worth having or not worth having.  If you know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we do, you do not want our religion.  But if you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way of life is good, please remember that it is we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and studied it, and we know whether a man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Mahatma or not.  If you want one of our peculiar privileges,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accept our peculiar discipline and pass our peculiar </w:t>
      </w:r>
      <w:r>
        <w:rPr>
          <w:rFonts w:ascii="Times" w:hAnsi="Times" w:eastAsia="Times"/>
          <w:b w:val="0"/>
          <w:i w:val="0"/>
          <w:color w:val="000000"/>
          <w:sz w:val="22"/>
        </w:rPr>
        <w:t>standards, to get it.”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 think that in writing this I am opposing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nationalism.  But that will be a mistake; I am only letting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play round the subject. This is desirable when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con-flict between two complete civilizations.  I also admit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of natural rights.  The right of a people to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itself, to be itself  in  action, is a genuine  right.  Indians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be and   to live as Indians.  But Herbert Spencer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Indian; his philosophy is not Indian philosophy; all this clatter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science of education and other things is not Indian.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wish it were not English either .  But this is our first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difficulty, that the Indian nationalist is not national.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Indians must reflect over these views of Mr. Chesterton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what they  should rightly demand.  What is the way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people happy?  May it not be that we seek to advance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interests in the name of the Indian people?  Or, that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endeavouring to destroy what the  Indian people have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nurtured through thousands of years? I, for one, was led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Chesterton’s article to all these reflections and I place them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of </w:t>
      </w:r>
      <w:r>
        <w:rPr>
          <w:rFonts w:ascii="Times" w:hAnsi="Times" w:eastAsia="Times"/>
          <w:b w:val="0"/>
          <w:i/>
          <w:color w:val="000000"/>
          <w:sz w:val="22"/>
        </w:rPr>
        <w:t>Indian Opinion.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8-1-1910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78.  LETTER  TO  UNDER  SECRETARY  FOR  COLONIES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52" w:lineRule="exact" w:before="132" w:after="0"/>
        <w:ind w:left="4630" w:right="0" w:firstLine="90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20,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  <w:tab w:pos="1630" w:val="left"/>
          <w:tab w:pos="33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was received addressed to my colleague, Mr. Amod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Bayat, in his absence, from the Natal Immigration Restriction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in connection with his application for a temporary visiting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for a priest to take charge of the Mosque in Pietermaritzburg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Madressa.  This application was made on behalf of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Mohammedan congregation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Pietermaritzburg I beg to enclose herewith copy of the letter above </w:t>
      </w:r>
      <w:r>
        <w:rPr>
          <w:rFonts w:ascii="Times" w:hAnsi="Times" w:eastAsia="Times"/>
          <w:b w:val="0"/>
          <w:i w:val="0"/>
          <w:color w:val="000000"/>
          <w:sz w:val="22"/>
        </w:rPr>
        <w:t>referred to.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think that the Earl of Crewe will be able to enter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feelings of British Indian Mohammedans who,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 an honest livelihood, have settled in that Colony. 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colleagues and I consider the letter of the Immigration Restriction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 to be highly offensive to our feelings as men, as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and last but not least, as Mohammedans.  A special assurance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given to the Immigration Officer that this priest was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solely for religious purposes and that he would not in any way </w:t>
      </w:r>
      <w:r>
        <w:rPr>
          <w:rFonts w:ascii="Times" w:hAnsi="Times" w:eastAsia="Times"/>
          <w:b w:val="0"/>
          <w:i w:val="0"/>
          <w:color w:val="000000"/>
          <w:sz w:val="22"/>
        </w:rPr>
        <w:t>compete in trade or any other business.</w:t>
      </w:r>
    </w:p>
    <w:p>
      <w:pPr>
        <w:autoSpaceDN w:val="0"/>
        <w:autoSpaceDE w:val="0"/>
        <w:widowControl/>
        <w:spacing w:line="202" w:lineRule="exact" w:before="32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Though the letter bears the signature of M. C. Anglia, there is evidence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draft was Gandhiji’s.  In his letter of October 14, 1909, Polak wrote : “Your letter </w:t>
      </w:r>
      <w:r>
        <w:rPr>
          <w:rFonts w:ascii="Times" w:hAnsi="Times" w:eastAsia="Times"/>
          <w:b w:val="0"/>
          <w:i w:val="0"/>
          <w:color w:val="000000"/>
          <w:sz w:val="18"/>
        </w:rPr>
        <w:t>(through one of the Natal delegates) re: the PM Burg Moulvi is strong and excellent—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pardon me if I say the construction is wretched.  They say lawyers write bad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grammar.  I hope I don’t catch the complaint from you! I am appending the 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forthcoming book.  It seems to be intended for publication, and no secrets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divulged . . . ” Polak reproduced the letter as Appendix D to his pamphlet 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 Tregedy </w:t>
      </w:r>
      <w:r>
        <w:rPr>
          <w:rFonts w:ascii="Times" w:hAnsi="Times" w:eastAsia="Times"/>
          <w:b w:val="0"/>
          <w:i/>
          <w:color w:val="000000"/>
          <w:sz w:val="18"/>
        </w:rPr>
        <w:t>of Empire.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“Letter to Ameer Ali”, 27-9-1909.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community should have to make Herculean efforts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simple application like the above granted, and that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in a manner so offensive to it, and that in a matter in no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touching the economic policy of the Colony, only shows under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trying, humiliating and difficult circumstances British Indians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 in Natal.  Why a visiting pass should be granted for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quarter, renewable quarterly and should carry with it a penalty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shillings each time that it is renewed, passes comprehension.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such as this, in the humble opinion of the deputation,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considered as wantonly cruel.  It puts an undue strain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of the Indian community and, whilst the deputation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I venture to request very serious and earnest consideration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 of Crewe of the anomalous position British Indians occupy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Natal.  We consider that a position such as this, intolerable as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and ought not to be prolonged with safety to the Empire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it has hitherto been the pride of British Indians to belong.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unjust to ourselves, to the trust that is reposed in us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and to the Empire, if we did not assure His Lordship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humiliating treatment in Natal is corroding the hearts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and it is difficult for us to imagine all the consequences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follow, when it has reached, as it may any day reach, the breaking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point. I have written with the approval of my co-delegates somewhat </w:t>
      </w:r>
      <w:r>
        <w:rPr>
          <w:rFonts w:ascii="Times" w:hAnsi="Times" w:eastAsia="Times"/>
          <w:b w:val="0"/>
          <w:i w:val="0"/>
          <w:color w:val="000000"/>
          <w:sz w:val="22"/>
        </w:rPr>
        <w:t>strongly, but on more strongly than the occasion requires.</w:t>
      </w:r>
    </w:p>
    <w:p>
      <w:pPr>
        <w:autoSpaceDN w:val="0"/>
        <w:autoSpaceDE w:val="0"/>
        <w:widowControl/>
        <w:spacing w:line="220" w:lineRule="exact" w:before="106" w:after="0"/>
        <w:ind w:left="0" w:right="1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 etc.,</w:t>
      </w:r>
    </w:p>
    <w:p>
      <w:pPr>
        <w:autoSpaceDN w:val="0"/>
        <w:autoSpaceDE w:val="0"/>
        <w:widowControl/>
        <w:spacing w:line="266" w:lineRule="exact" w:before="10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C. A</w:t>
      </w:r>
      <w:r>
        <w:rPr>
          <w:rFonts w:ascii="Times" w:hAnsi="Times" w:eastAsia="Times"/>
          <w:b w:val="0"/>
          <w:i w:val="0"/>
          <w:color w:val="000000"/>
          <w:sz w:val="14"/>
        </w:rPr>
        <w:t>NGLIA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 : 179/255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79. LETTER TO PRIVATE SECRETARY TO LORD CREWE</w:t>
      </w:r>
    </w:p>
    <w:p>
      <w:pPr>
        <w:autoSpaceDN w:val="0"/>
        <w:autoSpaceDE w:val="0"/>
        <w:widowControl/>
        <w:spacing w:line="320" w:lineRule="exact" w:before="64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70" w:lineRule="exact" w:before="22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know whether any reply has been received from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to the cablegram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Mr. Hajee Habib and I understood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  of  Crewe was to have sent him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 that are going on for a settlement of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the Transvaal?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6" w:after="0"/>
        <w:ind w:left="0" w:right="3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66" w:lineRule="exact" w:before="6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 : 291/142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 LETTER  TO  H.  S.  L.  POLAK</w:t>
      </w:r>
    </w:p>
    <w:p>
      <w:pPr>
        <w:autoSpaceDN w:val="0"/>
        <w:autoSpaceDE w:val="0"/>
        <w:widowControl/>
        <w:spacing w:line="294" w:lineRule="exact" w:before="84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2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1909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DEAR   HENRY,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comparatively short letter.  I sent the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cablegram received from Johannesburg last week,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refusal of the authorities to give facilities for the </w:t>
      </w:r>
      <w:r>
        <w:rPr>
          <w:rFonts w:ascii="Times" w:hAnsi="Times" w:eastAsia="Times"/>
          <w:b w:val="0"/>
          <w:i/>
          <w:color w:val="000000"/>
          <w:sz w:val="22"/>
        </w:rPr>
        <w:t>Ramzan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month.</w:t>
      </w:r>
    </w:p>
    <w:p>
      <w:pPr>
        <w:autoSpaceDN w:val="0"/>
        <w:autoSpaceDE w:val="0"/>
        <w:widowControl/>
        <w:spacing w:line="240" w:lineRule="exact" w:before="5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is a copy of the cable sent by the London branch </w:t>
      </w:r>
      <w:r>
        <w:rPr>
          <w:rFonts w:ascii="Times" w:hAnsi="Times" w:eastAsia="Times"/>
          <w:b w:val="0"/>
          <w:i w:val="0"/>
          <w:color w:val="000000"/>
          <w:sz w:val="22"/>
        </w:rPr>
        <w:t>of the All-India Moslem League to the Central League there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carrying on a correspondence with the Central League </w:t>
      </w:r>
      <w:r>
        <w:rPr>
          <w:rFonts w:ascii="Times" w:hAnsi="Times" w:eastAsia="Times"/>
          <w:b w:val="0"/>
          <w:i w:val="0"/>
          <w:color w:val="000000"/>
          <w:sz w:val="22"/>
        </w:rPr>
        <w:t>from Bombay. I quite agree with you that the cancellation of the</w:t>
      </w:r>
    </w:p>
    <w:p>
      <w:pPr>
        <w:autoSpaceDN w:val="0"/>
        <w:autoSpaceDE w:val="0"/>
        <w:widowControl/>
        <w:spacing w:line="220" w:lineRule="exact" w:before="32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Crewe had promised to cable to General Smuts the result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 with Gandhiji and Hajee Habib and press upon him acceptance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amendment submitted by Gandhiji through Lord Ampthill;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“Substance of </w:t>
      </w:r>
      <w:r>
        <w:rPr>
          <w:rFonts w:ascii="Times" w:hAnsi="Times" w:eastAsia="Times"/>
          <w:b w:val="0"/>
          <w:i w:val="0"/>
          <w:color w:val="000000"/>
          <w:sz w:val="18"/>
        </w:rPr>
        <w:t>Interview with Lord Crewe”, 16-9-1909; and Appendix “Lord Crewe’s  Minute”.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this Gandhiji received a reply from the Colonial Office on October 4,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  “. . . there is no prospect of his being able to give you any further information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present with regard to the negotiations respecting the British Indian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Transvaal.  The Colonial Government must first decide, with the information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them, as to your attitude after your interview with His Lordship on the 16th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ultimo, whether they are prepared to introduce legislation on the lines proposed by </w:t>
      </w:r>
      <w:r>
        <w:rPr>
          <w:rFonts w:ascii="Times" w:hAnsi="Times" w:eastAsia="Times"/>
          <w:b w:val="0"/>
          <w:i w:val="0"/>
          <w:color w:val="000000"/>
          <w:sz w:val="18"/>
        </w:rPr>
        <w:t>Mr. Smuts.”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read: “Indian deputation received cablegram Transvaal Mahomedan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passive resistance prisoners not allowed facilities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Ramzan.  </w:t>
      </w:r>
      <w:r>
        <w:rPr>
          <w:rFonts w:ascii="Times" w:hAnsi="Times" w:eastAsia="Times"/>
          <w:b w:val="0"/>
          <w:i w:val="0"/>
          <w:color w:val="000000"/>
          <w:sz w:val="18"/>
        </w:rPr>
        <w:t>Advise instant action.”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was a splendid advertisement for the movement,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good advertisement of the folly of the authorities.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attack by </w:t>
      </w:r>
      <w:r>
        <w:rPr>
          <w:rFonts w:ascii="Times" w:hAnsi="Times" w:eastAsia="Times"/>
          <w:b w:val="0"/>
          <w:i/>
          <w:color w:val="000000"/>
          <w:sz w:val="22"/>
        </w:rPr>
        <w:t>The Advocate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simply stupid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 nobody but the paper and the writer.  If Mr.  Wadia has dealt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well and good.  If he has not, I do not think that it matters. 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packets of cuttings, you will be surprised to learn that the cutting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this attack was not to be found.  I suppose Kaliandas,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whoever made the cuttings, must have considered that the paragraph </w:t>
      </w:r>
      <w:r>
        <w:rPr>
          <w:rFonts w:ascii="Times" w:hAnsi="Times" w:eastAsia="Times"/>
          <w:b w:val="0"/>
          <w:i w:val="0"/>
          <w:color w:val="000000"/>
          <w:sz w:val="22"/>
        </w:rPr>
        <w:t>was too contemptible even to be seen by us here.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heard from Lord Crewe. I am sending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  <w:tab w:pos="31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my letters to you being opened,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Millie’s letters to you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opened, passes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comprehension. Let us hope they are all the wiser for having read the </w:t>
      </w:r>
      <w:r>
        <w:rPr>
          <w:rFonts w:ascii="Times" w:hAnsi="Times" w:eastAsia="Times"/>
          <w:b w:val="0"/>
          <w:i w:val="0"/>
          <w:color w:val="000000"/>
          <w:sz w:val="22"/>
        </w:rPr>
        <w:t>letters, and also that they have learnt the meaning of wifely devotion.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 letters must have been quite an education for them.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likely to leave here—unless Smuts’ reply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favourable—for yet a month. Mr. Meyer is now here. I have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for an appointment. Unless a dissolution comes soon, the season </w:t>
      </w:r>
      <w:r>
        <w:rPr>
          <w:rFonts w:ascii="Times" w:hAnsi="Times" w:eastAsia="Times"/>
          <w:b w:val="0"/>
          <w:i w:val="0"/>
          <w:color w:val="000000"/>
          <w:sz w:val="22"/>
        </w:rPr>
        <w:t>now is favourable for public activity.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I have told you that I am coming in touch with all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 ladies I can, and get from them letters in Gujarati addressed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of September 4, Polak wrote: “The cancelled meeting has done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much good to the cause.  It has focussed attention on the Transvaal, brought round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number of half-hearted people, cleared the ground generally and brought over Sir P.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M.  He is now working enthusiastically.  The meeting, which promises to be a greater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success than ever, will be held after all, at the Town Hall, on  the 14th. 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have blundered through ignorance, but the Sheriff through stupidity.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whole story is one of blundering misunderstanding. The Government now realise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folly and the Sheriff’s, and have tendered an apology (imagine it!) and let us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the Town Hall.”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regard to this, Polak had written to Gandhiji on September 4, “Mr.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Gokhale has cleared up a misunderstanding in the Governor’s mind about myself.  You </w:t>
      </w:r>
      <w:r>
        <w:rPr>
          <w:rFonts w:ascii="Times" w:hAnsi="Times" w:eastAsia="Times"/>
          <w:b w:val="0"/>
          <w:i w:val="0"/>
          <w:color w:val="000000"/>
          <w:sz w:val="18"/>
        </w:rPr>
        <w:t>will see it voiced in the personal attack on me by Gordon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Advocate of India.  </w:t>
      </w:r>
      <w:r>
        <w:rPr>
          <w:rFonts w:ascii="Times" w:hAnsi="Times" w:eastAsia="Times"/>
          <w:b w:val="0"/>
          <w:i w:val="0"/>
          <w:color w:val="000000"/>
          <w:sz w:val="18"/>
        </w:rPr>
        <w:t>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 particularly unfair as I had a personal letter to him from the G(eneral) M(anager) of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Reuters.  I hear that he is a most objectionable cad (Gordon, I mean) and I think H. 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Wadia will reply.  I can’t. ” Gandhiji addressed a rejoinder to the paper;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Advocate of India</w:t>
      </w:r>
      <w:r>
        <w:rPr>
          <w:rFonts w:ascii="Times" w:hAnsi="Times" w:eastAsia="Times"/>
          <w:b w:val="0"/>
          <w:i w:val="0"/>
          <w:color w:val="000000"/>
          <w:sz w:val="18"/>
        </w:rPr>
        <w:t>”,28-9-1909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Polak’s comment on this, in his letter of October 14, was: “You take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opening of Millie’s letters more philosophically than she and I do.  I see that your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days of writing love-letters are over! I am sorry for you! I haven’t yet authorised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Millie to start classes in marital devotion!”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830" w:val="left"/>
          <w:tab w:pos="4170" w:val="left"/>
          <w:tab w:pos="5650" w:val="left"/>
          <w:tab w:pos="64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encouraging the movement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applauding the devotion of the Indian women.  You told me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address a meeting of Indian women.  You should get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letters as you can from them.  There is no reason why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get letters in English also.  I have been getting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from Gujarati women, as I am anxious they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their mother tongue.  One is from Mrs. Dube,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charming Hindustani lady, who has lived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Bombay and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read and write Gujarati.  The other is from Mrs. K.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Dinshaw,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was for some time in Durban, and who is now travelling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Europe with her husband.  You should get a letter from Mrs. Petit,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Ranade and others.  Miss Winterbottom has returned from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holiday.  I have suggested a letter of sympathy from English women,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 that they should also put down some small sub-scription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of the suffering wives and daughters of passive resisters.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suggest the same kind of thing over there.  It is not the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which I should lay stress, but the fact of every cultured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having given even a pice for their sisters in the Transvaal,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obtain for it the widest publicity in India.  There is no reason,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why there should not be a women’s meeting, only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thinking of having a prize essay here on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resistance, and a similar essay from India, along the lines of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in Johannesburg.  I proposed to Dr. Mehta that he should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prizes.  He has considered it and he is willing to give them.  I shall </w:t>
      </w:r>
      <w:r>
        <w:rPr>
          <w:rFonts w:ascii="Times" w:hAnsi="Times" w:eastAsia="Times"/>
          <w:b w:val="0"/>
          <w:i w:val="0"/>
          <w:color w:val="000000"/>
          <w:sz w:val="22"/>
        </w:rPr>
        <w:t>draw up the syllabus and send you a copy, but that will be next week.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meanwhile, you may consider the following questions:</w:t>
      </w:r>
    </w:p>
    <w:p>
      <w:pPr>
        <w:autoSpaceDN w:val="0"/>
        <w:autoSpaceDE w:val="0"/>
        <w:widowControl/>
        <w:spacing w:line="240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letter from Ram Kumari Dube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11-9-1909.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“oved”, an obvious typing error.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letter from Khurshedbai Kekobad Cawasji Dinshaw appeared in </w:t>
      </w:r>
      <w:r>
        <w:rPr>
          <w:rFonts w:ascii="Times" w:hAnsi="Times" w:eastAsia="Times"/>
          <w:b w:val="0"/>
          <w:i/>
          <w:color w:val="000000"/>
          <w:sz w:val="18"/>
        </w:rPr>
        <w:t>Indian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Opinion,  </w:t>
      </w:r>
      <w:r>
        <w:rPr>
          <w:rFonts w:ascii="Times" w:hAnsi="Times" w:eastAsia="Times"/>
          <w:b w:val="0"/>
          <w:i w:val="0"/>
          <w:color w:val="000000"/>
          <w:sz w:val="18"/>
        </w:rPr>
        <w:t>23-10-1909.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letter from Miss Florence Winterbottom was 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25-12-1909, under the heading: “Message to the Wives of  Passive Resisters”.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Another letter from Hilda Margaret Howsin was published in the issue of 11-12-1909,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the heading: “An English Women’s Letter to the Wives of  Passive Resisters”.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Polak wrote back:  “I am glad you are in touch with the Indian ladies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London.  I am trying to get a poem from Mrs. Sarojini Naidoo, through Natesan.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Mrs. Ranade’s ladies have passed a resolution of sympathy with the Transvaal women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it will be forwarded shortly.  One or two of them will write at stated intervals for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I[ndian] O[pinion].  </w:t>
      </w:r>
      <w:r>
        <w:rPr>
          <w:rFonts w:ascii="Times" w:hAnsi="Times" w:eastAsia="Times"/>
          <w:b w:val="0"/>
          <w:i w:val="0"/>
          <w:color w:val="000000"/>
          <w:sz w:val="18"/>
        </w:rPr>
        <w:t>Mrs. Petit will send a letter with pleasure and I shall ask her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get others to write.  The Seva Sadan, a ladies’ organisation, have sent Rs. 50 to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Transvaal for the support of the women and they will send a further donation.  It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advisable to pass a resolution at the Bombay women’s meeting as the wives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several officers were taking part.”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9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Who should be the Judge or Judges for India.?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 whose name should the prize be offered?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 will have to be a little delicately handled,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 that the people there, strange as it would appear,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passive resistance at all, and any essay that we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 to be worth anything must contain an examination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bearing of passive resistance on public movements in India. 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it with Professor Gokhale and others.  The amount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may be £50 on this side and £50 on yours, so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attract good writers on either side.  I am going to consult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Meyer, Dr. Clifford and others.  This prize essay, if any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has to be taken up here, will widely advertize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4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Natal friends, Mr. H. M. Badat has left for Paris.  His </w:t>
      </w:r>
      <w:r>
        <w:rPr>
          <w:rFonts w:ascii="Times" w:hAnsi="Times" w:eastAsia="Times"/>
          <w:b w:val="0"/>
          <w:i w:val="0"/>
          <w:color w:val="000000"/>
          <w:sz w:val="22"/>
        </w:rPr>
        <w:t>ultimate goal is Mecca.</w:t>
      </w:r>
    </w:p>
    <w:p>
      <w:pPr>
        <w:autoSpaceDN w:val="0"/>
        <w:tabs>
          <w:tab w:pos="4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Messrs Omar and Issa Hajee Soomar are still with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cablegram with reference to the Surat meeting.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that the others have also come off  well, and I assume, too, that </w:t>
      </w:r>
      <w:r>
        <w:rPr>
          <w:rFonts w:ascii="Times" w:hAnsi="Times" w:eastAsia="Times"/>
          <w:b w:val="0"/>
          <w:i w:val="0"/>
          <w:color w:val="000000"/>
          <w:sz w:val="22"/>
        </w:rPr>
        <w:t>all your resolutions are being forwarded to the Viceroy of India.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Mehta is here and will be for a few days.  He leaves for Paris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Sunday and he sails from Marseilles for Rangoon on the 1st,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Rangoon on the 23rd October.  Wherever you are, I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better to go to Rangoon, after corresponding with Dr. Mehta.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not be able to write to you before hearing from you, as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your address.  He thinks that  it will be a good idea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   Rangoon.  A meeting can be held there, but in any case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anxious that you should meet him and—he you.  If Mr.  Omar </w:t>
      </w:r>
      <w:r>
        <w:rPr>
          <w:rFonts w:ascii="Times" w:hAnsi="Times" w:eastAsia="Times"/>
          <w:b w:val="0"/>
          <w:i w:val="0"/>
          <w:color w:val="000000"/>
          <w:sz w:val="22"/>
        </w:rPr>
        <w:t>goes with you, it will be ever so much better.  There are many public-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spirited Memons and Suraties, and, of course, you will see our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Madanjit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and you will see there the freest women on earth.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Calcutta it is three days, from Madras four days, so that you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this Polak wanted to consult Gokhale.  He wondered if Prof. </w:t>
      </w:r>
      <w:r>
        <w:rPr>
          <w:rFonts w:ascii="Times" w:hAnsi="Times" w:eastAsia="Times"/>
          <w:b w:val="0"/>
          <w:i w:val="0"/>
          <w:color w:val="000000"/>
          <w:sz w:val="18"/>
        </w:rPr>
        <w:t>Bhandarkar would act as judge.</w:t>
      </w:r>
    </w:p>
    <w:p>
      <w:pPr>
        <w:autoSpaceDN w:val="0"/>
        <w:autoSpaceDE w:val="0"/>
        <w:widowControl/>
        <w:spacing w:line="20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Madanjit Vyavaharik, a co-worker of Gandhiji.  He set up the International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Printing Press in Durban, in 1898, at Gandhiji’s suggestion and with his help started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1903, which Gandhiji took over in 1904.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Madanjit”, 3-6-1902.</w:t>
      </w:r>
    </w:p>
    <w:p>
      <w:pPr>
        <w:autoSpaceDN w:val="0"/>
        <w:autoSpaceDE w:val="0"/>
        <w:widowControl/>
        <w:spacing w:line="20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Polak’s rejoinder to this was: “I am looking forward to ‘seeing the freest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on earth’. I shall discuss them afterwards with Millie, as I did briefly yesterday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Adyar with Leadbeater.  I shall try to go over to Malabar before I leave here,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to see the Nair women, who, I am told, take one husband after another. 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beats you all who take one wife after another ! I am inclined to think the women are </w:t>
      </w:r>
      <w:r>
        <w:rPr>
          <w:rFonts w:ascii="Times" w:hAnsi="Times" w:eastAsia="Times"/>
          <w:b w:val="0"/>
          <w:i w:val="0"/>
          <w:color w:val="000000"/>
          <w:sz w:val="18"/>
        </w:rPr>
        <w:t>right!”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 to Rangoon from wherever you are.  I do not think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more than a week to Rangoon, but if you are pressed for time, </w:t>
      </w:r>
      <w:r>
        <w:rPr>
          <w:rFonts w:ascii="Times" w:hAnsi="Times" w:eastAsia="Times"/>
          <w:b w:val="0"/>
          <w:i w:val="0"/>
          <w:color w:val="000000"/>
          <w:sz w:val="22"/>
        </w:rPr>
        <w:t>you may give less.  Dr. Mehta’s address is 14, Mogul Street, Rangoon.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 Thaker suggests that we are so poor that we should save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guinea for the London letter,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stop it at least for the time being.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like him and with him, and seeing that today the paper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used for passive resistance principally,  will it not be wise to stop it?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let me have your opinion per return.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from Phoenix with reference to West and Miss West </w:t>
      </w:r>
      <w:r>
        <w:rPr>
          <w:rFonts w:ascii="Times" w:hAnsi="Times" w:eastAsia="Times"/>
          <w:b w:val="0"/>
          <w:i w:val="0"/>
          <w:color w:val="000000"/>
          <w:sz w:val="22"/>
        </w:rPr>
        <w:t>was much more reassuring last week.  Both are entirely out of danger.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 : S. N. 5091</w:t>
      </w:r>
    </w:p>
    <w:p>
      <w:pPr>
        <w:autoSpaceDN w:val="0"/>
        <w:autoSpaceDE w:val="0"/>
        <w:widowControl/>
        <w:spacing w:line="292" w:lineRule="exact" w:before="362" w:after="0"/>
        <w:ind w:left="0" w:right="262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81.  LONDON</w:t>
      </w:r>
    </w:p>
    <w:p>
      <w:pPr>
        <w:autoSpaceDN w:val="0"/>
        <w:autoSpaceDE w:val="0"/>
        <w:widowControl/>
        <w:spacing w:line="294" w:lineRule="exact" w:before="84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25, 1909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</w:t>
      </w:r>
    </w:p>
    <w:p>
      <w:pPr>
        <w:autoSpaceDN w:val="0"/>
        <w:autoSpaceDE w:val="0"/>
        <w:widowControl/>
        <w:spacing w:line="320" w:lineRule="exact" w:before="26" w:after="0"/>
        <w:ind w:left="0" w:right="24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ATAL 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EPUTATION</w:t>
      </w:r>
    </w:p>
    <w:p>
      <w:pPr>
        <w:autoSpaceDN w:val="0"/>
        <w:autoSpaceDE w:val="0"/>
        <w:widowControl/>
        <w:spacing w:line="260" w:lineRule="exact" w:before="1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more to report about the activities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deputation.  Correspondence is going on.  There was an interview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Justice Ameer Ali.  He attaches great importance to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stopping the import  of  indentured  labour.   He  has  promised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 help.  A clergyman, Dr. Garnett by name, has also been coming </w:t>
      </w:r>
      <w:r>
        <w:rPr>
          <w:rFonts w:ascii="Times" w:hAnsi="Times" w:eastAsia="Times"/>
          <w:b w:val="0"/>
          <w:i w:val="0"/>
          <w:color w:val="000000"/>
          <w:sz w:val="22"/>
        </w:rPr>
        <w:t>to see [the delegates].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Badat has left for Paris this week.  From there,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decided, he will proceed to Istanbul and further on to Jedda, and then </w:t>
      </w:r>
      <w:r>
        <w:rPr>
          <w:rFonts w:ascii="Times" w:hAnsi="Times" w:eastAsia="Times"/>
          <w:b w:val="0"/>
          <w:i w:val="0"/>
          <w:color w:val="000000"/>
          <w:sz w:val="22"/>
        </w:rPr>
        <w:t>to holy Mecca.</w:t>
      </w:r>
    </w:p>
    <w:p>
      <w:pPr>
        <w:autoSpaceDN w:val="0"/>
        <w:autoSpaceDE w:val="0"/>
        <w:widowControl/>
        <w:spacing w:line="320" w:lineRule="exact" w:before="0" w:after="0"/>
        <w:ind w:left="0" w:right="25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RAINS</w:t>
      </w:r>
    </w:p>
    <w:p>
      <w:pPr>
        <w:autoSpaceDN w:val="0"/>
        <w:autoSpaceDE w:val="0"/>
        <w:widowControl/>
        <w:spacing w:line="260" w:lineRule="exact" w:before="7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report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Daily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 that a Parsi gentleman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made a discovery which will act as a severe check on forgery.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report, its efficacy will be publicly demonstrated in a </w:t>
      </w:r>
      <w:r>
        <w:rPr>
          <w:rFonts w:ascii="Times" w:hAnsi="Times" w:eastAsia="Times"/>
          <w:b w:val="0"/>
          <w:i w:val="0"/>
          <w:color w:val="000000"/>
          <w:sz w:val="22"/>
        </w:rPr>
        <w:t>few days.</w:t>
      </w:r>
    </w:p>
    <w:p>
      <w:pPr>
        <w:autoSpaceDN w:val="0"/>
        <w:autoSpaceDE w:val="0"/>
        <w:widowControl/>
        <w:spacing w:line="320" w:lineRule="exact" w:before="0" w:after="0"/>
        <w:ind w:left="0" w:right="24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Z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ANZIBAR  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NDIANS</w:t>
      </w:r>
    </w:p>
    <w:p>
      <w:pPr>
        <w:autoSpaceDN w:val="0"/>
        <w:autoSpaceDE w:val="0"/>
        <w:widowControl/>
        <w:spacing w:line="28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public meeting was held in Zanzibar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difficulties experienced by the Indians there.  Cables were then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published a weekly dispatch from London by </w:t>
      </w:r>
      <w:r>
        <w:rPr>
          <w:rFonts w:ascii="Times" w:hAnsi="Times" w:eastAsia="Times"/>
          <w:b w:val="0"/>
          <w:i/>
          <w:color w:val="000000"/>
          <w:sz w:val="18"/>
        </w:rPr>
        <w:t>Observer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0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Polak replied : “I don’t like the idea of stopping the London letter.  It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non-p[assive] r[esistance] thing in the paper, keeping us in touch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outside world. But do as you like.  You are on the spot, and can discuss with Miss </w:t>
      </w:r>
      <w:r>
        <w:rPr>
          <w:rFonts w:ascii="Times" w:hAnsi="Times" w:eastAsia="Times"/>
          <w:b w:val="0"/>
          <w:i w:val="0"/>
          <w:color w:val="000000"/>
          <w:sz w:val="18"/>
        </w:rPr>
        <w:t>Smith.”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here.  A cable was received by Sir Henry Cotton,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India.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question was also asked in the 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Commons regarding this.  In reply, it was stated that Lord Crewe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 make an inquiry after the petition mentioned in the cable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received.  I hope the Zanzibar Indian Association has sent the petition. </w:t>
      </w:r>
      <w:r>
        <w:rPr>
          <w:rFonts w:ascii="Times" w:hAnsi="Times" w:eastAsia="Times"/>
          <w:b w:val="0"/>
          <w:i w:val="0"/>
          <w:color w:val="000000"/>
          <w:sz w:val="22"/>
        </w:rPr>
        <w:t>If not, it should do so immediately.</w:t>
      </w:r>
    </w:p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  </w:t>
      </w: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ITCHENER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PPOSITION  TO  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 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URZON</w:t>
      </w:r>
    </w:p>
    <w:p>
      <w:pPr>
        <w:autoSpaceDN w:val="0"/>
        <w:autoSpaceDE w:val="0"/>
        <w:widowControl/>
        <w:spacing w:line="260" w:lineRule="exact" w:before="11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“Who indeed can put out a fire raging in the sea?”  Such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affairs between Lord Curzon and Lord Kitchener. 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discovered a speech by Lord Kitchener in the same strain,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in the same words, as Lord Curzon’s when he left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concludes from this that Lord Kitchener has plagiarized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Curzon’s ideas.  The matter has given rise to much discussion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 If the so-called great men appropriate what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belong to them, what else can we expect from smaller folk?</w:t>
      </w:r>
    </w:p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UFFRAGETTES</w:t>
      </w:r>
    </w:p>
    <w:p>
      <w:pPr>
        <w:autoSpaceDN w:val="0"/>
        <w:autoSpaceDE w:val="0"/>
        <w:widowControl/>
        <w:spacing w:line="260" w:lineRule="exact" w:before="11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suffragettes are giving way to impatience.  Some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an unjustifiable attack on the Prime Minister, and were arrested.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prosecuted and sentenced.  In gaol they went on hunger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strike.  They had hoped thereby that they would be released. 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have outwitted them and resorted to forcible feeding.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satyagrahis must realize from this that the women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satyagrahis, but are resort-ing to  physical force.  For a certainty,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suffer a set-back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23-10-1909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 DEPUTATION  NOTES  [–XIII ]</w:t>
      </w:r>
    </w:p>
    <w:p>
      <w:pPr>
        <w:autoSpaceDN w:val="0"/>
        <w:autoSpaceDE w:val="0"/>
        <w:widowControl/>
        <w:spacing w:line="294" w:lineRule="exact" w:before="4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25,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no further reply from Lord Crewe so far.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probability is that his reply will be unsatisfactory.  There is no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believe that General Smuts will hurry to reply that he accepts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Crewe’s advice.  But of this I am sure, that, if General Smuts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suggestion, the fault will be entirely ours.  I am not in a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to write anything more this week.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23-10-1909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 CABLE  TO  BRITISH  INDIAN  ASSOCIATION</w:t>
      </w:r>
    </w:p>
    <w:p>
      <w:pPr>
        <w:autoSpaceDN w:val="0"/>
        <w:autoSpaceDE w:val="0"/>
        <w:widowControl/>
        <w:spacing w:line="320" w:lineRule="exact" w:before="14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70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1909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IAS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</w:p>
    <w:p>
      <w:pPr>
        <w:autoSpaceDN w:val="0"/>
        <w:autoSpaceDE w:val="0"/>
        <w:widowControl/>
        <w:spacing w:line="212" w:lineRule="exact" w:before="2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HAJI    HABIB  RECEIVED  CABLE     RETURN     IMMEDIATELY.    INQUIRE   FULLY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HIS   PEOPLE    REPLY.</w:t>
      </w:r>
    </w:p>
    <w:p>
      <w:pPr>
        <w:autoSpaceDN w:val="0"/>
        <w:autoSpaceDE w:val="0"/>
        <w:widowControl/>
        <w:spacing w:line="240" w:lineRule="exact" w:before="1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Gandhiji’s hand : S. N. 5098 (2)</w:t>
      </w:r>
    </w:p>
    <w:p>
      <w:pPr>
        <w:autoSpaceDN w:val="0"/>
        <w:autoSpaceDE w:val="0"/>
        <w:widowControl/>
        <w:spacing w:line="292" w:lineRule="exact" w:before="6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 LETTER  TO  AMEER  ALI</w:t>
      </w:r>
    </w:p>
    <w:p>
      <w:pPr>
        <w:autoSpaceDN w:val="0"/>
        <w:autoSpaceDE w:val="0"/>
        <w:widowControl/>
        <w:spacing w:line="320" w:lineRule="exact" w:before="24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12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 AMEER  ALI,</w:t>
      </w:r>
    </w:p>
    <w:p>
      <w:pPr>
        <w:autoSpaceDN w:val="0"/>
        <w:autoSpaceDE w:val="0"/>
        <w:widowControl/>
        <w:spacing w:line="294" w:lineRule="exact" w:before="1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 I have now made a fair copy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draft letter sent by you, and it will be signed in the course of the day.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Mr.  Anglia will bring it to you tomorrow at the time appointed by</w:t>
      </w:r>
    </w:p>
    <w:p>
      <w:pPr>
        <w:autoSpaceDN w:val="0"/>
        <w:autoSpaceDE w:val="0"/>
        <w:widowControl/>
        <w:spacing w:line="294" w:lineRule="exact" w:before="0" w:after="12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94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7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facts of the case referred to in the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Under-Secretary, are briefly as follows :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addressed to the</w:t>
            </w:r>
          </w:p>
        </w:tc>
      </w:tr>
    </w:tbl>
    <w:p>
      <w:pPr>
        <w:autoSpaceDN w:val="0"/>
        <w:autoSpaceDE w:val="0"/>
        <w:widowControl/>
        <w:spacing w:line="200" w:lineRule="exact" w:before="17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September 26, it read : “Thanks for the drafts.  Will you kindly send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by return post full particulars of the case you refer to in your letter to the Colonial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Secretary? . . .  It will give me much pleasure if Mr. Anglia will come round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Reform Club on Tuesday at 3.30 P.M. I am returning one of the drafts.  Will you </w:t>
      </w:r>
      <w:r>
        <w:rPr>
          <w:rFonts w:ascii="Times" w:hAnsi="Times" w:eastAsia="Times"/>
          <w:b w:val="0"/>
          <w:i w:val="0"/>
          <w:color w:val="000000"/>
          <w:sz w:val="18"/>
        </w:rPr>
        <w:t>kindly get it typed and afterwards signed by the delegates and then send it to me?”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letter, however,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Under Secretary for Colonies”, 20-9-1909.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Moulvi was required for the Mosque in Pietermaritzburg,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 of Natal. The Maulvi was to combine also the work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Madressa teacher. This Moulvi was to replace the retiring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law of Natal, an intending immigrant must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one of the European languages. This Moulvi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such a knowledge.  The congregation of the Mosques,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applied to the Government to grant to the Moulvi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immigration, that is, permanent residence, but a certificate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enabling him to reside in the Colony for three years.  The applicants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undertook to give security that the Moulvi, during his residence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Natal, would not carry on any commercial business and that the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Natal at the end of the period.  After a great deal of waiting,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replied that they would grant permission on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certificate was renewed every three months, and that each </w:t>
      </w:r>
      <w:r>
        <w:rPr>
          <w:rFonts w:ascii="Times" w:hAnsi="Times" w:eastAsia="Times"/>
          <w:b w:val="0"/>
          <w:i w:val="0"/>
          <w:color w:val="000000"/>
          <w:sz w:val="22"/>
        </w:rPr>
        <w:t>renewal bore a stamp fee of £1.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Anglia will show you the letter in question, and you will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its tenor how insulting it is.  In my opinion, we as self-respecting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cannot accept the offensive terms.  The stipulation as to quarterly </w:t>
      </w:r>
      <w:r>
        <w:rPr>
          <w:rFonts w:ascii="Times" w:hAnsi="Times" w:eastAsia="Times"/>
          <w:b w:val="0"/>
          <w:i w:val="0"/>
          <w:color w:val="000000"/>
          <w:sz w:val="22"/>
        </w:rPr>
        <w:t>renewals bearing a fee of £1 is, in my opinion, an impudent exaction.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 etc.,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 : S.N. 5096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 LETTER  TO  MANILAL  GANDHI</w:t>
      </w:r>
    </w:p>
    <w:p>
      <w:pPr>
        <w:autoSpaceDN w:val="0"/>
        <w:autoSpaceDE w:val="0"/>
        <w:widowControl/>
        <w:spacing w:line="244" w:lineRule="exact" w:before="148" w:after="0"/>
        <w:ind w:left="4610" w:right="0" w:firstLine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27,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MANILAL,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got nervous at the question, “What are you going to do?”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were to answer on your behalf, I would say that you are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your duty.  Your present duty is to serve your parents, to study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you can get the opportunity to do and to work in the fields.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worry about the future; your parents are doing that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 You will take it upon yourself when they will be no more.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definite on this point at least—that you are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law or medicine.  We are poor and want to remain so. 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required only for maintenance.  He who works with his hands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feet gets his livelihood.  Our mission is to elevate Phoenix; for </w:t>
      </w:r>
      <w:r>
        <w:rPr>
          <w:rFonts w:ascii="Times" w:hAnsi="Times" w:eastAsia="Times"/>
          <w:b w:val="0"/>
          <w:i w:val="0"/>
          <w:color w:val="000000"/>
          <w:sz w:val="22"/>
        </w:rPr>
        <w:t>through it we can find our soul and serve our country.  Be sure that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24" w:right="142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 always thinking of you.  The true occupation of man is to build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character.  It is not quite necessary to learn something special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 [one’s livelihood].  He who does not leave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morality never starves, and is not afraid if such a contingency arises.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all worry; do whatever study you can there.  While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 feel like meeting and embracing you; and tears come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as I am unable to do that.  Be sure that Bapu will not be cruel to </w:t>
      </w:r>
      <w:r>
        <w:rPr>
          <w:rFonts w:ascii="Times" w:hAnsi="Times" w:eastAsia="Times"/>
          <w:b w:val="0"/>
          <w:i w:val="0"/>
          <w:color w:val="000000"/>
          <w:sz w:val="22"/>
        </w:rPr>
        <w:t>you.  Whatever I do, I do it because I think it to be in your interest.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never come to grief, for you are doing service to others.</w:t>
      </w:r>
    </w:p>
    <w:p>
      <w:pPr>
        <w:autoSpaceDN w:val="0"/>
        <w:autoSpaceDE w:val="0"/>
        <w:widowControl/>
        <w:spacing w:line="220" w:lineRule="exact" w:before="6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 : C. W. 90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 : Sushilabehn Gandhi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 LETTER  TO  “THE  ADVOCATE  OF  INDIA”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tabs>
          <w:tab w:pos="5590" w:val="left"/>
        </w:tabs>
        <w:autoSpaceDE w:val="0"/>
        <w:widowControl/>
        <w:spacing w:line="244" w:lineRule="exact" w:before="108" w:after="0"/>
        <w:ind w:left="46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28,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DITOR</w:t>
      </w:r>
    </w:p>
    <w:p>
      <w:pPr>
        <w:autoSpaceDN w:val="0"/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HE  ADVOCATE  OF  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/>
          <w:color w:val="000000"/>
          <w:sz w:val="18"/>
        </w:rPr>
        <w:t>NDIA</w:t>
      </w:r>
    </w:p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footnote in the issue of the 9th instant to the letter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Jehangir Bomanjee Petit, regretting among other things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of Mr. Henry S. L. Polak  as a paid agent, encourages me </w:t>
      </w:r>
      <w:r>
        <w:rPr>
          <w:rFonts w:ascii="Times" w:hAnsi="Times" w:eastAsia="Times"/>
          <w:b w:val="0"/>
          <w:i w:val="0"/>
          <w:color w:val="000000"/>
          <w:sz w:val="22"/>
        </w:rPr>
        <w:t>to address this letter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say, “We have alluded to Mr. Polak as a paid agent and we</w:t>
      </w:r>
    </w:p>
    <w:p>
      <w:pPr>
        <w:autoSpaceDN w:val="0"/>
        <w:autoSpaceDE w:val="0"/>
        <w:widowControl/>
        <w:spacing w:line="220" w:lineRule="exact" w:before="26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was apparently not published in </w:t>
      </w:r>
      <w:r>
        <w:rPr>
          <w:rFonts w:ascii="Times" w:hAnsi="Times" w:eastAsia="Times"/>
          <w:b w:val="0"/>
          <w:i/>
          <w:color w:val="000000"/>
          <w:sz w:val="18"/>
        </w:rPr>
        <w:t>The Advocats of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J. B. Petit,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had it published in the columns of </w:t>
      </w:r>
      <w:r>
        <w:rPr>
          <w:rFonts w:ascii="Times" w:hAnsi="Times" w:eastAsia="Times"/>
          <w:b w:val="0"/>
          <w:i/>
          <w:color w:val="000000"/>
          <w:sz w:val="18"/>
        </w:rPr>
        <w:t>Gujarati</w:t>
      </w:r>
      <w:r>
        <w:rPr>
          <w:rFonts w:ascii="Times" w:hAnsi="Times" w:eastAsia="Times"/>
          <w:b w:val="0"/>
          <w:i w:val="0"/>
          <w:color w:val="000000"/>
          <w:sz w:val="18"/>
        </w:rPr>
        <w:t>, 7-11-1909, under the caption</w:t>
      </w:r>
      <w:r>
        <w:rPr>
          <w:rFonts w:ascii="Times" w:hAnsi="Times" w:eastAsia="Times"/>
          <w:b w:val="0"/>
          <w:i w:val="0"/>
          <w:color w:val="000000"/>
          <w:sz w:val="18"/>
        </w:rPr>
        <w:t>“</w:t>
      </w:r>
      <w:r>
        <w:rPr>
          <w:rFonts w:ascii="Times" w:hAnsi="Times" w:eastAsia="Times"/>
          <w:b w:val="0"/>
          <w:i/>
          <w:color w:val="000000"/>
          <w:sz w:val="18"/>
        </w:rPr>
        <w:t>The Advocate of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Mr. Polak”, along with the following covering letter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“You will remember that some weeks ago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Advocate of India </w:t>
      </w:r>
      <w:r>
        <w:rPr>
          <w:rFonts w:ascii="Times" w:hAnsi="Times" w:eastAsia="Times"/>
          <w:b w:val="0"/>
          <w:i w:val="0"/>
          <w:color w:val="000000"/>
          <w:sz w:val="18"/>
        </w:rPr>
        <w:t>sought to discredit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Polak’s activity in this country on behalf of our suffering brethren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by representing him as a near ‘paid agent’.  On Mr. Polak protesting,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 made a half-hearted retraction, but he had neither the grace nor the candour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withdraw the imputation unreservedly.  The unworthy attack having attracted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Gandhi’s attention, Mr. Gandhi addressed to the Editor the following letter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28th September.   It is now nearly a fortnight since that letter must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in Bombay, but it is not yet published. . .  Will you kindly publish this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your columns?  Your contemporary’s conduct in withholding the letter is in </w:t>
      </w:r>
      <w:r>
        <w:rPr>
          <w:rFonts w:ascii="Times" w:hAnsi="Times" w:eastAsia="Times"/>
          <w:b w:val="0"/>
          <w:i w:val="0"/>
          <w:color w:val="000000"/>
          <w:sz w:val="18"/>
        </w:rPr>
        <w:t>keeping with the rest of his behaviour in this not very creditable affair.”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we think none the worse of him for that.  If, however,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looks upon this as affecting his status and he can assure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wrong, we are prepared to apologize to him”.  I hope that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will assure you that you are wrong and that you will apologize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British Indians of the Transvaal, whom Mr. Polak represents,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requires no apology.  The wrong if any has been done,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done to those whom he represents.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you think none the worse of Mr. Polak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he may be a paid agent, and yet the tone of your 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article, which I have read and re-read is undoubtedly calculated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materially to discount Mr. Polak’s efforts.  I know him personally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dear friend and brother.  He came to the cause, embraced poverty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left the Assistant Editorship of a Johannesburg weekly,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ultimately have proved much to him, if he had desired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of this world.  For over four years he received not a farthing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funds of the British Indian community because he needed </w:t>
      </w:r>
      <w:r>
        <w:rPr>
          <w:rFonts w:ascii="Times" w:hAnsi="Times" w:eastAsia="Times"/>
          <w:b w:val="0"/>
          <w:i w:val="0"/>
          <w:color w:val="000000"/>
          <w:sz w:val="22"/>
        </w:rPr>
        <w:t>nothing.  During all that time he was working for the community.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in the Transvaal has meant for Mr. Polak, as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for many Indians, the deprivation of even the means or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opportunity of earning a livelihood.  Since then, Mr. Polak,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every minute of his time to the struggle, has received enough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bread and butter from the common funds, and if I know him at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community have not sufficient funds to feed its workers,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Polak would remain at his post, and, if need be, perish in the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obtain justice for those whose cause, in common with many others, </w:t>
      </w:r>
      <w:r>
        <w:rPr>
          <w:rFonts w:ascii="Times" w:hAnsi="Times" w:eastAsia="Times"/>
          <w:b w:val="0"/>
          <w:i w:val="0"/>
          <w:color w:val="000000"/>
          <w:sz w:val="22"/>
        </w:rPr>
        <w:t>he espouses.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know, nor do the Bombay public, that ever since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marriage, Mr. Polak has given very little of his time to his wife who,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the better to enable her husband to perform his self-imposed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duty, has reconciled herself to a life of almost indefinitely prolonged </w:t>
      </w:r>
      <w:r>
        <w:rPr>
          <w:rFonts w:ascii="Times" w:hAnsi="Times" w:eastAsia="Times"/>
          <w:b w:val="0"/>
          <w:i w:val="0"/>
          <w:color w:val="000000"/>
          <w:sz w:val="22"/>
        </w:rPr>
        <w:t>separation.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imagine that the term “paid agent” means an agent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a price adequate to the work he does, and does the work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no doubt, in many cases, but does it nevertheless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he receives and not for the love of it.  If a son in a joint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dying in the performance of his sonship may be described as a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agent, because he is clothed and fed out of the family funds, then Mr. </w:t>
      </w:r>
      <w:r>
        <w:rPr>
          <w:rFonts w:ascii="Times" w:hAnsi="Times" w:eastAsia="Times"/>
          <w:b w:val="0"/>
          <w:i w:val="0"/>
          <w:color w:val="000000"/>
          <w:sz w:val="22"/>
        </w:rPr>
        <w:t>Polak is undoubtedly a paid agent, but not until then.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If, after a knowledge of the facts I have ventured to place before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04" w:right="142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you, you will still consider Mr. Polak as a paid agent, I am afraid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co-delegates, who might have been with him if they had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imprisoned before their departure by General Smuts,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“paid agents” because their passage and hotel expenses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been found by the Indian community.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that, in fairness, you will be good enough to find room </w:t>
      </w:r>
      <w:r>
        <w:rPr>
          <w:rFonts w:ascii="Times" w:hAnsi="Times" w:eastAsia="Times"/>
          <w:b w:val="0"/>
          <w:i w:val="0"/>
          <w:color w:val="000000"/>
          <w:sz w:val="22"/>
        </w:rPr>
        <w:t>for this letter.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 am, etc.,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 : S.N. 5099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LETTER TO PRIVATE SECRETARY TO LORD CREWE</w:t>
      </w:r>
    </w:p>
    <w:p>
      <w:pPr>
        <w:autoSpaceDN w:val="0"/>
        <w:tabs>
          <w:tab w:pos="5590" w:val="left"/>
        </w:tabs>
        <w:autoSpaceDE w:val="0"/>
        <w:widowControl/>
        <w:spacing w:line="244" w:lineRule="exact" w:before="148" w:after="0"/>
        <w:ind w:left="46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29,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Polak cables from Kathore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effect that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cablegram has been addressed by the President of a mass meeting </w:t>
      </w:r>
      <w:r>
        <w:rPr>
          <w:rFonts w:ascii="Times" w:hAnsi="Times" w:eastAsia="Times"/>
          <w:b w:val="0"/>
          <w:i w:val="0"/>
          <w:color w:val="000000"/>
          <w:sz w:val="22"/>
        </w:rPr>
        <w:t>held at Kathore on the 23rd instant to the authorities 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Kathore,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Kholwad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Ghela district</w:t>
      </w:r>
      <w:r>
        <w:rPr>
          <w:rFonts w:ascii="Times" w:hAnsi="Times" w:eastAsia="Times"/>
          <w:b w:val="0"/>
          <w:i w:val="0"/>
          <w:color w:val="000000"/>
          <w:sz w:val="18"/>
        </w:rPr>
        <w:t>inhabitants mass meeting strongly protests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persecution brethren Transvaal Government.  Strongly urges Imperial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authority seek immediate solution, prevent cotinuance misery, remove racial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insult.</w:t>
      </w:r>
    </w:p>
    <w:p>
      <w:pPr>
        <w:autoSpaceDN w:val="0"/>
        <w:autoSpaceDE w:val="0"/>
        <w:widowControl/>
        <w:spacing w:line="260" w:lineRule="exact" w:before="34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also cables that excellent meetings were held at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Surat, where two resolutions urging the Imperial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>secure relief were passed.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obliged if you would kindly bring this letter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>notice of the Earl of Crewe.</w:t>
      </w:r>
    </w:p>
    <w:p>
      <w:pPr>
        <w:autoSpaceDN w:val="0"/>
        <w:autoSpaceDE w:val="0"/>
        <w:widowControl/>
        <w:spacing w:line="220" w:lineRule="exact" w:before="66" w:after="0"/>
        <w:ind w:left="0" w:right="1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 etc.,</w:t>
      </w:r>
    </w:p>
    <w:p>
      <w:pPr>
        <w:autoSpaceDN w:val="0"/>
        <w:autoSpaceDE w:val="0"/>
        <w:widowControl/>
        <w:spacing w:line="266" w:lineRule="exact" w:before="6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 : 291/142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300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 in the former Baroda State, now in the Surat District of Gujarat. </w:t>
      </w:r>
      <w:r>
        <w:rPr>
          <w:rFonts w:ascii="Times" w:hAnsi="Times" w:eastAsia="Times"/>
          <w:b w:val="0"/>
          <w:i w:val="0"/>
          <w:color w:val="000000"/>
          <w:sz w:val="18"/>
        </w:rPr>
        <w:t>The last name should be Ghalan.</w:t>
      </w:r>
    </w:p>
    <w:p>
      <w:pPr>
        <w:autoSpaceDN w:val="0"/>
        <w:autoSpaceDE w:val="0"/>
        <w:widowControl/>
        <w:spacing w:line="226" w:lineRule="exact" w:before="72" w:after="0"/>
        <w:ind w:left="55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0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 LETTER  TO  H.  S.  L.  POLAK</w:t>
      </w:r>
    </w:p>
    <w:p>
      <w:pPr>
        <w:autoSpaceDN w:val="0"/>
        <w:autoSpaceDE w:val="0"/>
        <w:widowControl/>
        <w:spacing w:line="266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1909</w:t>
      </w:r>
    </w:p>
    <w:p>
      <w:pPr>
        <w:autoSpaceDN w:val="0"/>
        <w:autoSpaceDE w:val="0"/>
        <w:widowControl/>
        <w:spacing w:line="212" w:lineRule="exact" w:before="72" w:after="0"/>
        <w:ind w:left="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HENRY,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last I have decided about Dr. Mehta’s offer of a scholarship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Manilal, of which I wrote to you, I think, some time ago.  I told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you, then, that I asked Dr. Mehta to let me use this scholarship for 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other person belonging to Phoenix whom I chose.  He accepted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proposal, but when he made the offer, I know he made it simply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because he felt that he would like to undertake the education of 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least one of my sons.  Today, however, he is almost as good a passive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resister as you and I, and he agrees with me entirely that he should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defray the cost of educating some other Phoenixite.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decided upon Chhaganlal, and I have already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 by </w:t>
      </w:r>
      <w:r>
        <w:rPr>
          <w:rFonts w:ascii="Times" w:hAnsi="Times" w:eastAsia="Times"/>
          <w:b w:val="0"/>
          <w:i w:val="0"/>
          <w:color w:val="000000"/>
          <w:sz w:val="22"/>
        </w:rPr>
        <w:t>the outgoing mail this week. I wrote to him last week a letter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embodying my suggestions, but that letter was sent to Phoenix.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subsequently learned that he was to have left for India on the 15th.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time this reaches you, he will probably, therefore, be with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go into all the reasoning that has led me to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conclusions.  After having remained with you there for some time,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come to London, say to reach here at the latest about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March.  He should join one of the Inns of Court. 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he should actually be called to the Bar or not to be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(the odds are that, by that time, we would not want him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to the Bar at all).  Simultaneously with his legal studies,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join an English class in one of the institutions here.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before embarking, take a definite and formal vow of poverty.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also take the vow that he will not use the learning acquired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as a means of livelihood, the latter being always found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and that he should dedicate his life to a realization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Phoenix, ideals.  He should stay in some vegetarian family (I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 out information about all available vegetarian families 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London).  He should live, if necessary, in a house in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suburbs and there do his own cooking and everything.  If he feels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in himself at the end of the year, we should send one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from phoenix at a time for training in London.  These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live with him in house, and he having formed a desirable circle</w:t>
      </w:r>
    </w:p>
    <w:p>
      <w:pPr>
        <w:autoSpaceDN w:val="0"/>
        <w:autoSpaceDE w:val="0"/>
        <w:widowControl/>
        <w:spacing w:line="204" w:lineRule="exact" w:before="384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letters are not available.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0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65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friends and acquaintances, those who live with him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all the advantages of English associations, without having to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families, where the cost will be necessarily somewhat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if they were living with Chhaganlal.  At the same time, if it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desirable, they could live in one of the families for just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time.  Chhaganlal should, during his stay, seek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student, in fact, force himself on their attention and,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insinuating himself in their favour, should present  both in his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conversations, the Phoenix ideals to them.  His being 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us to pass on, from week to week, correct information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of the struggle,  and he would, in some very slight degree,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 in the gap that would be left by Ritch’s withdrawal.  I see nobody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who is capable of replacing Ritch, but there are some who,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do nothing without a spur, would be glad enough to assist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like Chhaganlal.  If we are not committed to Chhaganlal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to the Bar, he need not even stay in London for a full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he might—if the exigencies of the situation require it—leave </w:t>
      </w:r>
      <w:r>
        <w:rPr>
          <w:rFonts w:ascii="Times" w:hAnsi="Times" w:eastAsia="Times"/>
          <w:b w:val="0"/>
          <w:i w:val="0"/>
          <w:color w:val="000000"/>
          <w:sz w:val="22"/>
        </w:rPr>
        <w:t>London temporarily.</w:t>
      </w:r>
    </w:p>
    <w:p>
      <w:pPr>
        <w:autoSpaceDN w:val="0"/>
        <w:autoSpaceDE w:val="0"/>
        <w:widowControl/>
        <w:spacing w:line="240" w:lineRule="exact" w:before="54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fixed scholarship to be taken from Dr. Mehta;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simply defray the whole of the expense of Chhaganlal’s stay.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Chhaganlal, on his part, will naturally consider himself to be a trustee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funds he will receive, and will be living a life of almost perfect </w:t>
      </w:r>
      <w:r>
        <w:rPr>
          <w:rFonts w:ascii="Times" w:hAnsi="Times" w:eastAsia="Times"/>
          <w:b w:val="0"/>
          <w:i w:val="0"/>
          <w:color w:val="000000"/>
          <w:sz w:val="22"/>
        </w:rPr>
        <w:t>simplicity.  The cost therefore will be minimised.</w:t>
      </w:r>
    </w:p>
    <w:p>
      <w:pPr>
        <w:autoSpaceDN w:val="0"/>
        <w:autoSpaceDE w:val="0"/>
        <w:widowControl/>
        <w:spacing w:line="240" w:lineRule="exact" w:before="54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placed all this before Chhaganlal.  Please let him see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also.  If he agrees to all the suggestions I have made, it 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with him and somewhat with you, whether he should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in March or earlier.  It is much better that he remains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time, comes in touch with the people, knows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 the question a little more fully.  He must bring with him a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stock of Gujarati books, some Sanskrit books, a Urdu Primer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English books, which may not be obtainable here or which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a great deal.  He need not stint himself as to books,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will be of use to the other students here.  In the choice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you should consult Dr. Mehta also.  I would like Chhaganlal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Gujarati tuition to Dr. Mehta’s son, as also Hoosen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any </w:t>
      </w:r>
      <w:r>
        <w:rPr>
          <w:rFonts w:ascii="Times" w:hAnsi="Times" w:eastAsia="Times"/>
          <w:b w:val="0"/>
          <w:i w:val="0"/>
          <w:color w:val="000000"/>
          <w:sz w:val="22"/>
        </w:rPr>
        <w:t>other Gujaratis who may be in London.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the above will have to be sanctioned by the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>Phoenix.</w:t>
      </w:r>
    </w:p>
    <w:p>
      <w:pPr>
        <w:autoSpaceDN w:val="0"/>
        <w:autoSpaceDE w:val="0"/>
        <w:widowControl/>
        <w:spacing w:line="220" w:lineRule="exact" w:before="6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 : S. N. 5100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Son of Dawad Mahomed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89.  LETTER  TO  PRIVATE  SECRETARY  TO</w:t>
      </w:r>
    </w:p>
    <w:p>
      <w:pPr>
        <w:autoSpaceDN w:val="0"/>
        <w:autoSpaceDE w:val="0"/>
        <w:widowControl/>
        <w:spacing w:line="292" w:lineRule="exact" w:before="88" w:after="0"/>
        <w:ind w:left="0" w:right="253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LORD  MORLEY</w:t>
      </w:r>
    </w:p>
    <w:p>
      <w:pPr>
        <w:autoSpaceDN w:val="0"/>
        <w:autoSpaceDE w:val="0"/>
        <w:widowControl/>
        <w:spacing w:line="266" w:lineRule="exact" w:before="46" w:after="0"/>
        <w:ind w:left="0" w:right="1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1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1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enclose herewith for Lord Morley’s information,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letter addressed by me to the Private Secretary to the Earl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Crewe.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1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 etc.,</w:t>
      </w:r>
    </w:p>
    <w:p>
      <w:pPr>
        <w:autoSpaceDN w:val="0"/>
        <w:autoSpaceDE w:val="0"/>
        <w:widowControl/>
        <w:spacing w:line="266" w:lineRule="exact" w:before="6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 Records : 3815/09; also, from a photostat of the typewritten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   copy : S. N. 5103</w:t>
      </w:r>
    </w:p>
    <w:p>
      <w:pPr>
        <w:autoSpaceDN w:val="0"/>
        <w:autoSpaceDE w:val="0"/>
        <w:widowControl/>
        <w:spacing w:line="292" w:lineRule="exact" w:before="36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90.  LETTER  TO  H.  S.  L.  POLAK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1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1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HENRY,</w:t>
      </w:r>
    </w:p>
    <w:p>
      <w:pPr>
        <w:autoSpaceDN w:val="0"/>
        <w:autoSpaceDE w:val="0"/>
        <w:widowControl/>
        <w:spacing w:line="260" w:lineRule="exact" w:before="38" w:after="0"/>
        <w:ind w:left="10" w:right="1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you separately about Chhaganlal. 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whether you admire the man who can show patience or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admire the man who cannot.  The sentence in the letter reads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ways.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Maud and Ritch read it one way, [I] the other.</w:t>
      </w:r>
    </w:p>
    <w:p>
      <w:pPr>
        <w:autoSpaceDN w:val="0"/>
        <w:tabs>
          <w:tab w:pos="4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cablegram about the meetings in Ahmedabad, </w:t>
      </w:r>
      <w:r>
        <w:rPr>
          <w:rFonts w:ascii="Times" w:hAnsi="Times" w:eastAsia="Times"/>
          <w:b w:val="0"/>
          <w:i w:val="0"/>
          <w:color w:val="000000"/>
          <w:sz w:val="22"/>
        </w:rPr>
        <w:t>Kathore and Surat.  They will all carry.</w:t>
      </w:r>
    </w:p>
    <w:p>
      <w:pPr>
        <w:autoSpaceDN w:val="0"/>
        <w:autoSpaceDE w:val="0"/>
        <w:widowControl/>
        <w:spacing w:line="240" w:lineRule="exact" w:before="54" w:after="0"/>
        <w:ind w:left="10" w:right="144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 the writings of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>Advocate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very valuable.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cads render us a signal service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take what Gordon has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30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Private Secretary to Lord Crewe”, 29-9-1909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 is damaged and indistinct at some places.  Where possible, words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square brackets have been supplied by conjecture on the basis of the context provided </w:t>
      </w:r>
      <w:r>
        <w:rPr>
          <w:rFonts w:ascii="Times" w:hAnsi="Times" w:eastAsia="Times"/>
          <w:b w:val="0"/>
          <w:i w:val="0"/>
          <w:color w:val="000000"/>
          <w:sz w:val="18"/>
        </w:rPr>
        <w:t>by Polak’s letters to Gandhiji.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This was with reference to Polak’s letter of September 10, in which he wrote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“Yours is splendid patience.  I envy you.  I see more and more the beauty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teaching—act, and don’t worry about results.  But I see more and more how difficult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to do this, and admire the man who can !”  The letter is in Polak’s hand-writing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exclamation mark is so joined with “can” that if casually seen, it can also be read </w:t>
      </w:r>
      <w:r>
        <w:rPr>
          <w:rFonts w:ascii="Times" w:hAnsi="Times" w:eastAsia="Times"/>
          <w:b w:val="0"/>
          <w:i w:val="0"/>
          <w:color w:val="000000"/>
          <w:sz w:val="18"/>
        </w:rPr>
        <w:t>as “can’t”.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Here a word is cut off.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716" w:right="13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written, namely, that you have [ves]ted interest in the question.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 is by no means unjustified.  He has demonstrated the absolute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for having there a permanent Committee, with some one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Ritch working away day and night and keeping the pot boiling.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will succeed in finding such a man.  Have you seen N. V.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</w:t>
      </w: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?  I do not wish to imply that he is the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 I can think of no one.  He will have to be a lover of his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many irons in the fire, and with sufficient leisure to devote his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 almost solely to the South African question.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at all share your view that you are receiving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honorarium, rather than a salary.  If that were the only distinction,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agree with Gordon that it is a fine distinction.  You will see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dealt with it in my letter to the </w:t>
      </w:r>
      <w:r>
        <w:rPr>
          <w:rFonts w:ascii="Times" w:hAnsi="Times" w:eastAsia="Times"/>
          <w:b w:val="0"/>
          <w:i/>
          <w:color w:val="000000"/>
          <w:sz w:val="22"/>
        </w:rPr>
        <w:t>Advocate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copy of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distinction, in my opinion, is fundamental. 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of giving which makes that essential distinction.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world, whether it can be called an honorarium or a salary,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little concern. They will look upon every payment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suspicion, they will look upon all work with suspicion and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people work without selfish motives or without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Everybody in Bombay has treated [the edit]or’s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[views] with the contempt they deserve, and you may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Dr. Mehta who has seen your [let]ter writes to me in </w:t>
      </w:r>
      <w:r>
        <w:rPr>
          <w:rFonts w:ascii="Times" w:hAnsi="Times" w:eastAsia="Times"/>
          <w:b w:val="0"/>
          <w:i w:val="0"/>
          <w:color w:val="000000"/>
          <w:sz w:val="22"/>
        </w:rPr>
        <w:t>Gujarati, of which I gave you a translation :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(that is you), has been affected by the writing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Advocate of India</w:t>
      </w:r>
      <w:r>
        <w:rPr>
          <w:rFonts w:ascii="Times" w:hAnsi="Times" w:eastAsia="Times"/>
          <w:b w:val="0"/>
          <w:i w:val="0"/>
          <w:color w:val="000000"/>
          <w:sz w:val="22"/>
        </w:rPr>
        <w:t>, but it is too contemptible to be noticed.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in charge of the English section of </w:t>
      </w:r>
      <w:r>
        <w:rPr>
          <w:rFonts w:ascii="Times" w:hAnsi="Times" w:eastAsia="Times"/>
          <w:b w:val="0"/>
          <w:i/>
          <w:color w:val="000000"/>
          <w:sz w:val="18"/>
        </w:rPr>
        <w:t>Gujarati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>Advocate of India</w:t>
      </w:r>
      <w:r>
        <w:rPr>
          <w:rFonts w:ascii="Times" w:hAnsi="Times" w:eastAsia="Times"/>
          <w:b w:val="0"/>
          <w:i w:val="0"/>
          <w:color w:val="000000"/>
          <w:sz w:val="18"/>
        </w:rPr>
        <w:t>”, 28-9-1909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In point of fact, Polak had not; this is what he reported to Gandhiji : “Nobody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takes the attack seriously, except to arouse indignation against Gordon.  I sent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short reply to the latest attack.  It seemed called for.  It will not appear until after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mail has left.  He sent me a note today asking me to call upon him.  I told him what 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thought about the matter—that the expression gave people to understand that I was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paid agitator.  I explained to him that I was a solicitor, etc., etc., and that I received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retainer for my legal work and that my expenses as a member of the deputation were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paid.  I told him that what I received from public funds did not pay my expenses—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Millie will bear only too willing testimony to this!  I did not conceal anything from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him, and he wound up by telling me that he thought that it was ‘a fine distinction’.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I let fly.  Afterwards I sent him my (your) biography from </w:t>
      </w:r>
      <w:r>
        <w:rPr>
          <w:rFonts w:ascii="Times" w:hAnsi="Times" w:eastAsia="Times"/>
          <w:b w:val="0"/>
          <w:i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ndian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pinion</w:t>
      </w:r>
      <w:r>
        <w:rPr>
          <w:rFonts w:ascii="Times" w:hAnsi="Times" w:eastAsia="Times"/>
          <w:b w:val="0"/>
          <w:i w:val="0"/>
          <w:color w:val="000000"/>
          <w:sz w:val="18"/>
        </w:rPr>
        <w:t>].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this only shows that it will be better to call my remuneration a retainer rather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than a salary.  It preserves the honorary nature of the work and after all, as a salary 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 utterly inadequate, whereas as a retainer, it is fair.  You and I understand all about it,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people like this think it is ‘a fine distinction’, and can’t understand disinterested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work.  You might pass this on to South Africa.”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7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55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are no selfish motives, there is no occasion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affected by an imputation of them.  Why should one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touched by unjust criticism, when one is doing one’s duty? 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contrary, one ought to know that such unjust criticism is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ignorance on the part of the critic.  When a public worker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money of his own, it is the duty of those who have it to see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that such a worker is properly maintained.  Certainly,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made in South Africa about him (you) ought to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made.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giving you a translation of Dr. Mehta’s remarks,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such a sober man with an exceedingly balanced mind,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reasons you know, I want you to come in as close </w:t>
      </w:r>
      <w:r>
        <w:rPr>
          <w:rFonts w:ascii="Times" w:hAnsi="Times" w:eastAsia="Times"/>
          <w:b w:val="0"/>
          <w:i w:val="0"/>
          <w:color w:val="000000"/>
          <w:sz w:val="22"/>
        </w:rPr>
        <w:t>touch as possible with him.</w:t>
      </w:r>
    </w:p>
    <w:p>
      <w:pPr>
        <w:autoSpaceDN w:val="0"/>
        <w:tabs>
          <w:tab w:pos="550" w:val="left"/>
          <w:tab w:pos="61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to Mr. Petit also this week.  Copy of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>him herewith.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cuttings received, I miss the verses com[posed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about] you.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seen the translation you sent to me, [I want]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original.  Nor have I received the [Pateti Number]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Sanj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Vartman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[I am] delighted that you were able to see the G.O.M. 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[lines] are most pathetic.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see too that you are now beginning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  beneath the bright surface that presented itself to you on your </w:t>
      </w:r>
      <w:r>
        <w:rPr>
          <w:rFonts w:ascii="Times" w:hAnsi="Times" w:eastAsia="Times"/>
          <w:b w:val="0"/>
          <w:i w:val="0"/>
          <w:color w:val="000000"/>
          <w:sz w:val="22"/>
        </w:rPr>
        <w:t>reaching Bombay.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letter is not available.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September 9, Polak had attended a meeting of the Indian Music Society </w:t>
      </w:r>
      <w:r>
        <w:rPr>
          <w:rFonts w:ascii="Times" w:hAnsi="Times" w:eastAsia="Times"/>
          <w:b w:val="0"/>
          <w:i w:val="0"/>
          <w:color w:val="000000"/>
          <w:sz w:val="18"/>
        </w:rPr>
        <w:t>where he was presented with a composition about himself.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Gujarati evening daily of Bombay.  The issue carried Polak’s photo and a </w:t>
      </w:r>
      <w:r>
        <w:rPr>
          <w:rFonts w:ascii="Times" w:hAnsi="Times" w:eastAsia="Times"/>
          <w:b w:val="0"/>
          <w:i w:val="0"/>
          <w:color w:val="000000"/>
          <w:sz w:val="18"/>
        </w:rPr>
        <w:t>special article by him.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Polak had written : “On Saturday afternoon, his birthday, I saw the G.O.M.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a touching spectacle to see the little old warrior taking his rest, prior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final plunge.  He was sitting in an armchair, when we arrived, looking out to sea.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welcomed us simply, thanking me earnestly for my work.  I blushed to think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thanking me when </w:t>
      </w:r>
      <w:r>
        <w:rPr>
          <w:rFonts w:ascii="Times" w:hAnsi="Times" w:eastAsia="Times"/>
          <w:b w:val="0"/>
          <w:i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done so much for which he had received no thanks.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me to thank you for sending him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read regularly.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desired me to tell you how much he admired your persistence and perseverance,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how right he thought you were.  We did not remain long.  He complained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mental and physical fatigue.  He was ‘simply living on’—it was all that there was left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him to do.  He has, however, sent a letter to the Mass Meeting.  When we left,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 we saw of him was sitting once more in his armchair, peacefully looking into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West again, gazing  out to sea, as who should look for the soothing hand of Death. 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beautiful—but I felt humbled and subdued.  As Mr. Gokhale says, when one goes </w:t>
      </w:r>
      <w:r>
        <w:rPr>
          <w:rFonts w:ascii="Times" w:hAnsi="Times" w:eastAsia="Times"/>
          <w:b w:val="0"/>
          <w:i w:val="0"/>
          <w:color w:val="000000"/>
          <w:sz w:val="18"/>
        </w:rPr>
        <w:t>to see Dadabhai, one performs a pilgrimage ·85 !  He may not last out another year.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is very frail.”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when Chhaganlal is with you, for his own sake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him mercilessly, and let him see and learn all there is to be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learnt.  If the people do not realise thoroughly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resistance, I know that you will make at least the leaders see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Mehta is most anxious that Mr. Gokhale should see the heart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Mr. Omar will travel with you wherever you go, but if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Hajee Mohamed and others would travel also with you at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expense, you should invite them to do so.  Your mission will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weight. Has anyone from there been sending detailed accounts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Gujarati for </w:t>
      </w:r>
      <w:r>
        <w:rPr>
          <w:rFonts w:ascii="Times" w:hAnsi="Times" w:eastAsia="Times"/>
          <w:b w:val="0"/>
          <w:i/>
          <w:color w:val="000000"/>
          <w:sz w:val="22"/>
        </w:rPr>
        <w:t>Indian</w:t>
      </w:r>
      <w:r>
        <w:rPr>
          <w:rFonts w:ascii="Times" w:hAnsi="Times" w:eastAsia="Times"/>
          <w:b w:val="0"/>
          <w:i/>
          <w:color w:val="000000"/>
          <w:sz w:val="22"/>
        </w:rPr>
        <w:t>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?  If this has not been done,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 it.  We have to prepare for a prolonged struggle, and it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reason that I am going into these details.  If you find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earnest man or men who want to give themselves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public work, but on the principle mentioned by Dr. Mehta,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be supported, you will recollect we have already discussed that </w:t>
      </w:r>
      <w:r>
        <w:rPr>
          <w:rFonts w:ascii="Times" w:hAnsi="Times" w:eastAsia="Times"/>
          <w:b w:val="0"/>
          <w:i w:val="0"/>
          <w:color w:val="000000"/>
          <w:sz w:val="22"/>
        </w:rPr>
        <w:t>we could consider the proposition.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news yet from Lord Crewe. I am doing my best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speed him on, but the work is necessarily slow.  I have seen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Meyer and Dr. Clifford.  Mr. Meyer was very good and he says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reply from Lord Crewe is not satisfactory, he would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influential men and take the necessary steps.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send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 syllabus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competitors for the prize. Dr. Mehta’s name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 mentioned as the prize giver. Dr. Clifford will be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[the] judges. I am to see the  edi-tor of </w:t>
      </w:r>
      <w:r>
        <w:rPr>
          <w:rFonts w:ascii="Times" w:hAnsi="Times" w:eastAsia="Times"/>
          <w:b w:val="0"/>
          <w:i/>
          <w:color w:val="000000"/>
          <w:sz w:val="22"/>
        </w:rPr>
        <w:t>The British Weekly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guided by him in finally shaping the syllabus and discuss with him as </w:t>
      </w:r>
      <w:r>
        <w:rPr>
          <w:rFonts w:ascii="Times" w:hAnsi="Times" w:eastAsia="Times"/>
          <w:b w:val="0"/>
          <w:i w:val="0"/>
          <w:color w:val="000000"/>
          <w:sz w:val="22"/>
        </w:rPr>
        <w:t>to the best method of inviting competitors.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due to speak to the members of the Emerson Club 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“Passive Resistance” on the 8th proximo and may speak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Hampstead Peace and Arbitration Society on the 13th or 14th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proximo.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Both these meetings will deal with the struggle indirectly.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on the same lines as the Ger[miston] meeting.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correspond with Dr. Mehta most regularly.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told you last week that Dr. Mehta examined Millie. 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Rev. F. B. Meyer later arranged a meeting on November 12.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43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paper, setting down conditions for the essay on “Ethics of Passive </w:t>
      </w:r>
      <w:r>
        <w:rPr>
          <w:rFonts w:ascii="Times" w:hAnsi="Times" w:eastAsia="Times"/>
          <w:b w:val="0"/>
          <w:i w:val="0"/>
          <w:color w:val="000000"/>
          <w:sz w:val="18"/>
        </w:rPr>
        <w:t>Resistance”,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“Speech at Emerson Club”, 8-10-1909 and “Speech at Hampstead”, 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13-10-1909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“Speech at Germiston”, 7-6-1909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7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Dr. Mehta thinks that there is nothing wrong so far as the chest is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cerned. From his diagnosis after talking with Millie, 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necessary even to use the stethoscope. He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stethoscope could tell him no more.  He thought that it was a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probably some irritation in the throat.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belief I have held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long time, and I suggested earth bandages for the throat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ago.  I have made my suggestion and I think he will now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applied to the throat.  Anyhow there is not the slightest danger.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secure a special portrait of the G.O.M.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>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 If one is available, well and good, or I hope he will exert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give a special sitting for the portrait.  You may also collect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portraits with photographs of those leaders whom you may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good and really patriotic.  You do not mention having seen </w:t>
      </w:r>
      <w:r>
        <w:rPr>
          <w:rFonts w:ascii="Times" w:hAnsi="Times" w:eastAsia="Times"/>
          <w:b w:val="0"/>
          <w:i w:val="0"/>
          <w:color w:val="000000"/>
          <w:sz w:val="22"/>
        </w:rPr>
        <w:t>Professor Velinkar.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Ali Imam of the All-India Moslem League is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 I have had a brief conversation with him.  He appealed to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very nice man; he is quite informal.  He is the leader of the Bar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Patna and a broad-minded man.  A dinner is being given today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him; I send you a copy of the notices that were issued. 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in a fortnight’s time for India.  He has come here to put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sons at Oxford and, being here, he has been naturally seeing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Morley and others specially in connection with the Mahomedan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representation.  Will you please watch the papers and, as soon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comes, then place yourself in communi-cation with him. 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of very great assistance.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 : S. N. 5102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 LETTER  TO  LEO  TOLSTOY</w:t>
      </w:r>
    </w:p>
    <w:p>
      <w:pPr>
        <w:autoSpaceDN w:val="0"/>
        <w:autoSpaceDE w:val="0"/>
        <w:widowControl/>
        <w:spacing w:line="244" w:lineRule="exact" w:before="148" w:after="0"/>
        <w:ind w:left="495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the liberty of inviting your attention to what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going on in the Transvaal (South Africa) for nearly three years.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in that Colony a British Indian population of nearly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13,000. These Indians have, for several years, laboured under various </w:t>
      </w:r>
      <w:r>
        <w:rPr>
          <w:rFonts w:ascii="Times" w:hAnsi="Times" w:eastAsia="Times"/>
          <w:b w:val="0"/>
          <w:i w:val="0"/>
          <w:color w:val="000000"/>
          <w:sz w:val="22"/>
        </w:rPr>
        <w:t>legal disabilities.  The prejudice against colour and in some respects</w:t>
      </w:r>
    </w:p>
    <w:p>
      <w:pPr>
        <w:autoSpaceDN w:val="0"/>
        <w:autoSpaceDE w:val="0"/>
        <w:widowControl/>
        <w:spacing w:line="204" w:lineRule="exact" w:before="244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words are missing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0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04" w:right="142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Asiatics is intense in that Colony.  It is largely due,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are concerned, to trade jealousy. The climax was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years ago, with a law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and many others considered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degrad-ing and calculated to unman those to whom it was applicable.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that submission to a law of this nature was inconsistent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true religion.  I and some of my friends were and still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believers in the doctrine of non-resistance to evil.  I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studying your writings also, which left a deep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mind.  British Indians,  before  whom  the  position  was 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explained,  accepted  the advice that we should not submit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legislation, but that we should suffer imprisonment, or whatever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penalties the law may impose for its breach. The result has been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one-half of the Indian popula-tion, that was unable to 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heat of the struggle,  to  suffer the hard-ships of imprisonment,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withdrawn from the Transvaal rather than submit to [the] law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considered degrading.  Of the other half, nearly 2,500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conscience’s sake allowed themselves to be imprisoned, some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as five times.  The imprisonments have varied from four days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 months, in the majority of cases with hard labour.  Many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financially ruined.  At present there are over a hundred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 in the Transvaal gaols.  Some of these have been very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earning their livelihood from day to day.  The result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their wives and children have had to be supported out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con-tributions, also largely raised from passive resisters.  This has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severe strain upon British Indians, but, in my opinion,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risen to the occasion. The struggle still-continues and one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when the end will come.  This, however, some of us at least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most clearly, that passive resistance will and can succeed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brute force must fail. We also notice that, in so far as the struggle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prolong-ed, it has been due largely to our weakness and,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belief having been engendered in the mind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that we would not be able to stand continued suffering.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with a friend, I have come here to see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and to place before them the position, with a view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redress.  Passive resisters have recognized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nothing to do with pleading with the Government,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has come at the instance of the weaker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community, and it therefore represents their weakness rather than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Transvaal Asiatic Law Amendment Ordinance.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their strength.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in the course of my observation here, I have felt that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gene-ral competition for an eassy on the Ethics and Efficacy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Resis-tance were invited, it would popularise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people think. A friend has raised the question of morality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connexion with the proposed competition.  He thinks that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 would be incon-sistent with the true spirit of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and that it would amount to buying opinion. May I ask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favour me with your opinion on the subject of morality? 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consider that there is nothing wrong in inviting contributions,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ask you also to give me the names of those whom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specially approach to write upon the subject.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thing more with reference to which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trespass upon your time.  A copy of your letter addressed to a Hindu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 the present unrest in India has been placed in my hands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friend.  On the face of it, it appears to represent your views.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of my friend, at his own expense, to have 20,000 copies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and distributed and to have it translated also.  We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not been able to secure the original, and we do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 in printing it, unless we are sure of the accuracy of the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the fact that it is your letter.  I venture to enclose herewith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the copy, and should esteem it a favour if you kindly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whether it is your letter, whether it is an accurate copy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approve of its publication in the above manner. 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add anything further to the letter, please do so.  I would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make a suggestion.  In the concluding paragraph you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dissuade the reader from a belief in re-incarnation.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(if it is not impertinent on my part to mention this)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studied the question. Re-incarnation or  transmigration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cherished be-lief with millions in India, indeed, in China also. 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many, one might almost say, it is a matter of experience,  no longer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academic acceptance. It explains reasonably the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mysteries of life.  With some of the passive resisters who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gaols of the Trans-vaal, it has been their solace. My </w:t>
      </w:r>
      <w:r>
        <w:rPr>
          <w:rFonts w:ascii="Times" w:hAnsi="Times" w:eastAsia="Times"/>
          <w:b w:val="0"/>
          <w:i w:val="0"/>
          <w:color w:val="000000"/>
          <w:sz w:val="22"/>
        </w:rPr>
        <w:t>object in writing this is not to convin-ce you of the truth of the</w:t>
      </w:r>
    </w:p>
    <w:p>
      <w:pPr>
        <w:autoSpaceDN w:val="0"/>
        <w:autoSpaceDE w:val="0"/>
        <w:widowControl/>
        <w:spacing w:line="210" w:lineRule="exact" w:before="4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was in reply to a letter addressed to Tolstoy by the editors of an under-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ground journal named </w:t>
      </w:r>
      <w:r>
        <w:rPr>
          <w:rFonts w:ascii="Times" w:hAnsi="Times" w:eastAsia="Times"/>
          <w:b w:val="0"/>
          <w:i/>
          <w:color w:val="000000"/>
          <w:sz w:val="18"/>
        </w:rPr>
        <w:t>Free Hindustan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issued from Vancouver.  Its chief editor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Tarak Nath Das.  Tolstoy’s letter was publised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25-12-1909 and 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1-1-1910, with a preface by Gandhiji.  A Gujarati translation by him was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published, first,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and, later, in the form of a book.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04" w:right="137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1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doctrine, but to ask you if you will please remove the word “re-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incarnation” from the other things you have dissuad-ed your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In the letter in question, you have quoted largely from</w:t>
      </w:r>
    </w:p>
    <w:p>
      <w:pPr>
        <w:autoSpaceDN w:val="0"/>
        <w:autoSpaceDE w:val="0"/>
        <w:widowControl/>
        <w:spacing w:line="27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Krishna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given reference to passages. I should thank you to give </w:t>
      </w:r>
      <w:r>
        <w:rPr>
          <w:rFonts w:ascii="Times" w:hAnsi="Times" w:eastAsia="Times"/>
          <w:b w:val="0"/>
          <w:i w:val="0"/>
          <w:color w:val="000000"/>
          <w:sz w:val="22"/>
        </w:rPr>
        <w:t>me the title of the book from which the quotations have been made.</w:t>
      </w:r>
    </w:p>
    <w:p>
      <w:pPr>
        <w:autoSpaceDN w:val="0"/>
        <w:autoSpaceDE w:val="0"/>
        <w:widowControl/>
        <w:spacing w:line="260" w:lineRule="exact" w:before="40" w:after="0"/>
        <w:ind w:left="10" w:right="1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wearied you with this letter.  I am aware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you and endeavour to follow you have no right to trespass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your time, but it is rather their duty to refrain from giving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trouble, so far as possible.  I have, however, who am an utter stranger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you, taken the liberty of addressing this communication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truth, and in order to have your advice on problems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of which you have made your life-work.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respects,</w:t>
      </w:r>
    </w:p>
    <w:p>
      <w:pPr>
        <w:autoSpaceDN w:val="0"/>
        <w:autoSpaceDE w:val="0"/>
        <w:widowControl/>
        <w:spacing w:line="220" w:lineRule="exact" w:before="66" w:after="322"/>
        <w:ind w:left="0" w:right="1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 etc.,</w:t>
      </w:r>
    </w:p>
    <w:p>
      <w:pPr>
        <w:sectPr>
          <w:pgSz w:w="9360" w:h="12960"/>
          <w:pgMar w:top="504" w:right="132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OUNT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EO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ASNAYA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OLYANA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USSIA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sectPr>
          <w:type w:val="continuous"/>
          <w:pgSz w:w="9360" w:h="12960"/>
          <w:pgMar w:top="504" w:right="1322" w:bottom="358" w:left="1440" w:header="720" w:footer="720" w:gutter="0"/>
          <w:cols w:num="2" w:equalWidth="0">
            <w:col w:w="3644" w:space="0"/>
            <w:col w:w="295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9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322" w:bottom="358" w:left="1440" w:header="720" w:footer="720" w:gutter="0"/>
          <w:cols w:num="2" w:equalWidth="0">
            <w:col w:w="3644" w:space="0"/>
            <w:col w:w="295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Tolstoy and Gandhi</w:t>
      </w:r>
    </w:p>
    <w:p>
      <w:pPr>
        <w:autoSpaceDN w:val="0"/>
        <w:autoSpaceDE w:val="0"/>
        <w:widowControl/>
        <w:spacing w:line="292" w:lineRule="exact" w:before="372" w:after="0"/>
        <w:ind w:left="0" w:right="26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92.  LONDON</w:t>
      </w:r>
    </w:p>
    <w:p>
      <w:pPr>
        <w:autoSpaceDN w:val="0"/>
        <w:autoSpaceDE w:val="0"/>
        <w:widowControl/>
        <w:spacing w:line="294" w:lineRule="exact" w:before="84" w:after="0"/>
        <w:ind w:left="0" w:right="1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[After </w:t>
      </w:r>
      <w:r>
        <w:rPr>
          <w:rFonts w:ascii="Times" w:hAnsi="Times" w:eastAsia="Times"/>
          <w:b w:val="0"/>
          <w:i/>
          <w:color w:val="000000"/>
          <w:sz w:val="22"/>
        </w:rPr>
        <w:t>October 1,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8" w:after="0"/>
        <w:ind w:left="0" w:right="24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ATAL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EPUTATION</w:t>
      </w:r>
    </w:p>
    <w:p>
      <w:pPr>
        <w:autoSpaceDN w:val="0"/>
        <w:autoSpaceDE w:val="0"/>
        <w:widowControl/>
        <w:spacing w:line="240" w:lineRule="exact" w:before="106" w:after="0"/>
        <w:ind w:left="10" w:right="1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further information to give, for the present at least,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activities of this deputation.  There has been no reply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latest letter to Lord Crewe. It is quite possible that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none.  Mr. Ali Imam has promised to help.  The deputation had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permit for the entry of a Moulvi to serve in the mosque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Maritzburg.  The Natal Government has sent a reply to the request,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which a strong protest has been addressed to Lord Crewe.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Government has replied to Mr. Amod Bhayat that they will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permit for the Moulvi which will be renewable every three months, a </w:t>
      </w:r>
      <w:r>
        <w:rPr>
          <w:rFonts w:ascii="Times" w:hAnsi="Times" w:eastAsia="Times"/>
          <w:b w:val="0"/>
          <w:i w:val="0"/>
          <w:color w:val="000000"/>
          <w:sz w:val="22"/>
        </w:rPr>
        <w:t>fee of £1 being payable at every renewal.  This means paying an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Tolstoy agreed to this.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 booklet written in 1904 by a Bengali saint, Baba Premananda Bharati,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then resident in California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Tolstoy replied to this letter on October 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“Tolstoy’s Letter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Gandhiji”.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2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annual tax of £4.  The deputation, writing about this letter to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Crewe, has pointed out to him that the reply is an open insult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 to the community.  How can the community possibly invite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Moulvi on such conditions?  The matter has also been taken up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League.  Personally, I hope that the community will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rather than submit to such wanton tyranny.  First, a Moulvi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enter the Colony after giving due notice.  If imprisonment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follows, he must accept it.  If deported, that, too, he must accept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raise the banner in India.  A satyagrahi must be afraid neither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nor of deportation.  He must neither mind even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to poverty, nor be frightened, if it comes to that,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mashed into pulp with a mortar and pestle.  A satyagrahi will shine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brighter and grow the more courageous the more he is crushed. 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he deserves to be called a satyagrahi. The reply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Moulvi is an attack on religion; so it appears to me at least.  It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we are to be denied even religious facilities, so that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leave the country is sheer desperation. If the Indians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spirit in them, they will not leave the country and will follow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religious practices in every detail.  We will not submit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injustice that the Government may choose to inflict on us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intoxication of power.  Satyagraha is the only straightforward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method of fighting patent injustice, the one that will ensure the </w:t>
      </w:r>
      <w:r>
        <w:rPr>
          <w:rFonts w:ascii="Times" w:hAnsi="Times" w:eastAsia="Times"/>
          <w:b w:val="0"/>
          <w:i w:val="0"/>
          <w:color w:val="000000"/>
          <w:sz w:val="22"/>
        </w:rPr>
        <w:t>quickest redress.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UFFRAGETTES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suffragette movement has again come into prominence.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wrote earlier that some of the women had crossed the limit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propriety.  They not only stoned the Prime Minister’s car, but also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attacked the guards.  They had armed themselves [for the purpose].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doubt of the women’s courage, but they have used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courage to a wrong end.  They are, it seems, serving notice that,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they be denied the franchise, they will resort to stone-throwing,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 will go even further and commit arson or murder.  If everyone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does the same, that will simply mean that, whenever any claim to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right, legitimate or otherwise, is denied, even a murder can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justified.  This will be the undoing of nations.  These ladies are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longer prepared to submit to any suffering.  They went on a hunger-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strike with the intention of securing their immediate release.The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Government has now resorted to forcible feeding.  Food is passed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through a tube inserted into the stomach.  If the women resort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physical force, they will necessarily invite similar force against them.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will mean, in the end, that England will no longer be a land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04" w:right="142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living in.  If these same ladies were to adhere to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there would be no trouble of any kind.  Maybe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some delay in their winning the franchise, but the whole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fabric will not be endangered through their activities.  If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 the wrong, they are bound to suffer.  As they have resorted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unruly methods, quite a few women have also turned against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letter has even gone to the length of saying that,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 is to be won through murders and violence, she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it. The suffragettes argue that the present law-makers have grown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an unscrupulous lot.  If the women win power through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means, that will give us no reason to believe that administration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will register any very great improvement. I have already 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that their example should  teach us to eschew violent methods.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thing that we may learn from them is courage.  The methods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resorting to these days are, of course, bad, but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spirit of resistance, the hardships they suffer, the funds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raise—all these things deserve to be emulated. Nothing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dishear-tens them.They have pledged themselves not to rest till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won the franchise.  Faithful to that pledge,  they sacrifice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and their lives to gain their end.  When the suffragettes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up such a fight against men of their own race in order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voting rights for themselves, why should it be surprising that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have to carry on a prolonged fight,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>imprisonment, assaults and hunger?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OLSTOY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000000"/>
          <w:sz w:val="18"/>
        </w:rPr>
        <w:t>ATYAGRAHA</w:t>
      </w:r>
    </w:p>
    <w:p>
      <w:pPr>
        <w:autoSpaceDN w:val="0"/>
        <w:autoSpaceDE w:val="0"/>
        <w:widowControl/>
        <w:spacing w:line="280" w:lineRule="exact" w:before="106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Count Tolstoy is a Russian nobleman. He was once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wealthy man.  He is a man of about eighty now, with wide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world.  He is considered to be the best among the writers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West.  He may be looked upon as the greatest of satyagrahis.</w:t>
      </w:r>
    </w:p>
    <w:p>
      <w:pPr>
        <w:autoSpaceDN w:val="0"/>
        <w:autoSpaceDE w:val="0"/>
        <w:widowControl/>
        <w:spacing w:line="28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Acting upon his views, thousands of men have gone to gaol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still doing so.  The Russian Government stands in fear of him. 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are very trenchant.  He is fearless in advising the people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obey the laws of the Russian Government, not to serve in the army,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on. Though his writings are proscribed, a great many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in fact, published. The Russian Government has therefore arrested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shiras-tedar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sentenced him to imprisonment. Count Tolstoy’s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Literally, an official of the rank of a head clerk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0"/>
        <w:gridCol w:w="3250"/>
      </w:tblGrid>
      <w:tr>
        <w:trPr>
          <w:trHeight w:hRule="exact" w:val="57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comments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below: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on this action being noteworthy, I give their substance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550" w:right="3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Russian Government has arrested many persons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</w:t>
      </w:r>
      <w:r>
        <w:rPr>
          <w:rFonts w:ascii="Times" w:hAnsi="Times" w:eastAsia="Times"/>
          <w:b w:val="0"/>
          <w:i/>
          <w:color w:val="000000"/>
          <w:sz w:val="22"/>
        </w:rPr>
        <w:t>shirastedar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the drama had a greater effect on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enacted in front of my very eyes.  Really speaking, it is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should have been arrested for they were but my writings </w:t>
      </w:r>
      <w:r>
        <w:rPr>
          <w:rFonts w:ascii="Times" w:hAnsi="Times" w:eastAsia="Times"/>
          <w:b w:val="0"/>
          <w:i w:val="0"/>
          <w:color w:val="000000"/>
          <w:sz w:val="22"/>
        </w:rPr>
        <w:t>which he circulated.</w:t>
      </w:r>
    </w:p>
    <w:p>
      <w:pPr>
        <w:autoSpaceDN w:val="0"/>
        <w:autoSpaceDE w:val="0"/>
        <w:widowControl/>
        <w:spacing w:line="260" w:lineRule="exact" w:before="40" w:after="0"/>
        <w:ind w:left="550" w:right="3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carried off Gooseff I burst into tears,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out of pity for him and for his fate; there was no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feel sorry for him, for I knew that Gooseff trusted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soul-force. No one who does that is ever affected by external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circums-tances; such a man knows wherein lies his true welfare.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tears of joy which I shed, for I saw that Gooseff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to be pleased that he was arrested and went away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smile on his face.  The man whom they have carried off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and upright person who would harm no one.  This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seized in the night, locked up in a typhus-infected prison, </w:t>
      </w:r>
      <w:r>
        <w:rPr>
          <w:rFonts w:ascii="Times" w:hAnsi="Times" w:eastAsia="Times"/>
          <w:b w:val="0"/>
          <w:i w:val="0"/>
          <w:color w:val="000000"/>
          <w:sz w:val="22"/>
        </w:rPr>
        <w:t>and would be banished to a spot where one can hardly live.</w:t>
      </w:r>
    </w:p>
    <w:p>
      <w:pPr>
        <w:autoSpaceDN w:val="0"/>
        <w:autoSpaceDE w:val="0"/>
        <w:widowControl/>
        <w:spacing w:line="260" w:lineRule="exact" w:before="40" w:after="0"/>
        <w:ind w:left="550" w:right="3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 are afraid of arresting me.  They do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telling the people that it is not good to kill anyone. 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be locked up for five or seven years, that would stop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writing or speaking.  But others in Europe do not think,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do, that I am an empty-headed man.  Hence,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>arresting me they arrest my men.</w:t>
      </w:r>
    </w:p>
    <w:p>
      <w:pPr>
        <w:autoSpaceDN w:val="0"/>
        <w:tabs>
          <w:tab w:pos="910" w:val="left"/>
          <w:tab w:pos="57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high-handed action will have no effect.  I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views are true, and that it is my duty to propagate them. 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on only for that purpose, and therefore, I shall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them as long as I live.  I shall now send out my writings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others as I used to do through Gooseff.  There are many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ready to take Gooseff’s place.  If they arrest everyone who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 with me, I shall myself send or give my writings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</w:t>
      </w:r>
      <w:r>
        <w:rPr>
          <w:rFonts w:ascii="Times" w:hAnsi="Times" w:eastAsia="Times"/>
          <w:b w:val="0"/>
          <w:i w:val="0"/>
          <w:color w:val="000000"/>
          <w:sz w:val="22"/>
        </w:rPr>
        <w:t>who asks for them.</w:t>
      </w:r>
    </w:p>
    <w:p>
      <w:pPr>
        <w:autoSpaceDN w:val="0"/>
        <w:autoSpaceDE w:val="0"/>
        <w:widowControl/>
        <w:spacing w:line="240" w:lineRule="exact" w:before="54" w:after="0"/>
        <w:ind w:left="550" w:right="3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not, however, writing this letter merely to speak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or for Gooseff. What about those who oppress,  imprison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hang thousands of men?  They will suffer under the curses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victims of oppression in their suffering call down </w:t>
      </w:r>
      <w:r>
        <w:rPr>
          <w:rFonts w:ascii="Times" w:hAnsi="Times" w:eastAsia="Times"/>
          <w:b w:val="0"/>
          <w:i w:val="0"/>
          <w:color w:val="000000"/>
          <w:sz w:val="22"/>
        </w:rPr>
        <w:t>upon them.  Perhaps, some of those who perpetrate this</w:t>
      </w:r>
    </w:p>
    <w:p>
      <w:pPr>
        <w:autoSpaceDN w:val="0"/>
        <w:autoSpaceDE w:val="0"/>
        <w:widowControl/>
        <w:spacing w:line="240" w:lineRule="exact" w:before="2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letter, published in the </w:t>
      </w:r>
      <w:r>
        <w:rPr>
          <w:rFonts w:ascii="Times" w:hAnsi="Times" w:eastAsia="Times"/>
          <w:b w:val="0"/>
          <w:i/>
          <w:color w:val="000000"/>
          <w:sz w:val="18"/>
        </w:rPr>
        <w:t>Daily News</w:t>
      </w:r>
      <w:r>
        <w:rPr>
          <w:rFonts w:ascii="Times" w:hAnsi="Times" w:eastAsia="Times"/>
          <w:b w:val="0"/>
          <w:i w:val="0"/>
          <w:color w:val="000000"/>
          <w:sz w:val="18"/>
        </w:rPr>
        <w:t>, was addressed to L. W. Ritch.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This happened on August 18, 1909.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04" w:right="142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550" w:right="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oppression believe that by their actions they are serving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good.  I pity such men.  They ought to wake up.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squandering their God-given wealth of spiritual powers.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never get to taste real happiness. To be sure, what happens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Gooseff and me is of little consequence in itself.  But I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opportunity to tell the tyrannical officers : “Bethink you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and of your life.  Look into your souls and have pity </w:t>
      </w:r>
      <w:r>
        <w:rPr>
          <w:rFonts w:ascii="Times" w:hAnsi="Times" w:eastAsia="Times"/>
          <w:b w:val="0"/>
          <w:i w:val="0"/>
          <w:color w:val="000000"/>
          <w:sz w:val="22"/>
        </w:rPr>
        <w:t>on yourselves.”</w:t>
      </w:r>
    </w:p>
    <w:p>
      <w:pPr>
        <w:autoSpaceDN w:val="0"/>
        <w:autoSpaceDE w:val="0"/>
        <w:widowControl/>
        <w:spacing w:line="28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who can write this, who has such thoughts and can act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has mastered the world, has conquered suffering and achieved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life’s end.  True freedom is to be found—only in such a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kind of freedom we want to achieve in the Transvaal.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were to achieve such freedom, that indeed would be </w:t>
      </w:r>
      <w:r>
        <w:rPr>
          <w:rFonts w:ascii="Times" w:hAnsi="Times" w:eastAsia="Times"/>
          <w:b w:val="0"/>
          <w:i/>
          <w:color w:val="000000"/>
          <w:sz w:val="22"/>
        </w:rPr>
        <w:t>swarajya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OLAK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W</w:t>
      </w:r>
      <w:r>
        <w:rPr>
          <w:rFonts w:ascii="Times" w:hAnsi="Times" w:eastAsia="Times"/>
          <w:b w:val="0"/>
          <w:i w:val="0"/>
          <w:color w:val="000000"/>
          <w:sz w:val="18"/>
        </w:rPr>
        <w:t>ORK</w:t>
      </w:r>
    </w:p>
    <w:p>
      <w:pPr>
        <w:autoSpaceDN w:val="0"/>
        <w:autoSpaceDE w:val="0"/>
        <w:widowControl/>
        <w:spacing w:line="260" w:lineRule="exact" w:before="106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Mr. Polak has been doing in India will surely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one day.  I can see from the letters which I receive from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Bombay they talk of nothing but our struggle.  Mr. Polak has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captivated the hearts of the people of Bombay.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ETIT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M</w:t>
      </w:r>
      <w:r>
        <w:rPr>
          <w:rFonts w:ascii="Times" w:hAnsi="Times" w:eastAsia="Times"/>
          <w:b w:val="0"/>
          <w:i w:val="0"/>
          <w:color w:val="000000"/>
          <w:sz w:val="18"/>
        </w:rPr>
        <w:t>UNIFICENCE</w:t>
      </w:r>
    </w:p>
    <w:p>
      <w:pPr>
        <w:autoSpaceDN w:val="0"/>
        <w:autoSpaceDE w:val="0"/>
        <w:widowControl/>
        <w:spacing w:line="280" w:lineRule="exact" w:before="166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Polak has received very good help in his effort from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Jehangir Bomanjee Petit.  Now only is he staying with Mr. Petit,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20,000 copies of a pamphlet by him were printed by the latter at his </w:t>
      </w:r>
      <w:r>
        <w:rPr>
          <w:rFonts w:ascii="Times" w:hAnsi="Times" w:eastAsia="Times"/>
          <w:b w:val="0"/>
          <w:i w:val="0"/>
          <w:color w:val="000000"/>
          <w:sz w:val="22"/>
        </w:rPr>
        <w:t>own cost.  Mr. Petit spent Rs. 1,000/- on this.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efforts should inspire the satyagrahis to exert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with redoubled determination.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ADNESS</w:t>
      </w:r>
    </w:p>
    <w:p>
      <w:pPr>
        <w:autoSpaceDN w:val="0"/>
        <w:autoSpaceDE w:val="0"/>
        <w:widowControl/>
        <w:spacing w:line="260" w:lineRule="exact" w:before="66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journal named </w:t>
      </w:r>
      <w:r>
        <w:rPr>
          <w:rFonts w:ascii="Times" w:hAnsi="Times" w:eastAsia="Times"/>
          <w:b w:val="0"/>
          <w:i/>
          <w:color w:val="000000"/>
          <w:sz w:val="22"/>
        </w:rPr>
        <w:t>Bande Mataram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recently started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in Switzerland, publication in India or England being impossible.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con-tains open incitement to violence, as if that would make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this very moment!  Even if India could be free that way,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it do with that freedom?  But this time I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emphasize the question of violence.  Some young Indians,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by “progressive idea”, pour inconsiderate abuse on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spent their lives in the   service of India to this day, looking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upon them with contempt. Of course, they cannot by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bring freedom to India.  This </w:t>
      </w:r>
      <w:r>
        <w:rPr>
          <w:rFonts w:ascii="Times" w:hAnsi="Times" w:eastAsia="Times"/>
          <w:b w:val="0"/>
          <w:i/>
          <w:color w:val="000000"/>
          <w:sz w:val="22"/>
        </w:rPr>
        <w:t>Bande Mataram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attacked </w:t>
      </w:r>
      <w:r>
        <w:rPr>
          <w:rFonts w:ascii="Times" w:hAnsi="Times" w:eastAsia="Times"/>
          <w:b w:val="0"/>
          <w:i w:val="0"/>
          <w:color w:val="000000"/>
          <w:sz w:val="22"/>
        </w:rPr>
        <w:t>Mr. Gokhale and his fellow-workers. The author of the article refers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as mean and cowardly. He  thinks he is serving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motherland by making such attacks. Personally, I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 of such an article must be puerile.  Let us consider a little.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true that Mr. Gokhale, Sir Pherozeshah Mehta and others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prepared to go as far as the young men would like to do.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mean that what they have done so far  is of no value?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lived in poverty and for 18 years taught at the Fergusson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for no more than a subsistence  wage.  He is a man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that he could have earned much more if he had wanted to.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portion of what he gets at present as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[Legislative] Council he spends on philanthropic activi-ties. 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Gokhale lived thus [in poverty], there were very few men with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[of self-sacrifice] in them. Everyone will admit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Gokhale’s self-sacrifice was great.  Sir Pherozeshah has worked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 years in the Bombay Corporation.  At that time, there were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would work as he did. Shall we denounce these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because, in their views, they would not go as far as we do?  It is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which enables us to go further today.  I do not want to enquire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are follow-ing a wrong course now.  I only point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even if they are, it does us no credit to denounce them but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betrays our unworthiness and proves that we have yet to learn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lessons of freedom.   Freedom does not mean licence.  I may be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enjoy what is my own.  But it appears that we want to rob others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theirs.  I have thought it necessary to set down these thoughts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know that issues of this journal must be finding their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hands of readers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In the present context,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little difference to me whether any reader is an extremist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moderate.  It is the duty of both the extremists and moderates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do not pull down the work of those who have been called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pillars of India; they are welcome to build further on it.  Otherwise,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cutting off the very branch on which they are sitting.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Humility, earnestness, thoughtfulness in conduct—these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foundations of </w:t>
      </w:r>
      <w:r>
        <w:rPr>
          <w:rFonts w:ascii="Times" w:hAnsi="Times" w:eastAsia="Times"/>
          <w:b w:val="0"/>
          <w:i/>
          <w:color w:val="000000"/>
          <w:sz w:val="22"/>
        </w:rPr>
        <w:t>swarajya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To speak out what comes into one’s head </w:t>
      </w:r>
      <w:r>
        <w:rPr>
          <w:rFonts w:ascii="Times" w:hAnsi="Times" w:eastAsia="Times"/>
          <w:b w:val="0"/>
          <w:i w:val="0"/>
          <w:color w:val="000000"/>
          <w:sz w:val="22"/>
        </w:rPr>
        <w:t>or to do whatever one likes is mere delirium.</w:t>
      </w:r>
    </w:p>
    <w:p>
      <w:pPr>
        <w:autoSpaceDN w:val="0"/>
        <w:autoSpaceDE w:val="0"/>
        <w:widowControl/>
        <w:spacing w:line="266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 M</w:t>
      </w:r>
      <w:r>
        <w:rPr>
          <w:rFonts w:ascii="Times" w:hAnsi="Times" w:eastAsia="Times"/>
          <w:b w:val="0"/>
          <w:i w:val="0"/>
          <w:color w:val="000000"/>
          <w:sz w:val="18"/>
        </w:rPr>
        <w:t>EHTA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recently he contributed to the satyagraha fund.  He has </w:t>
      </w:r>
      <w:r>
        <w:rPr>
          <w:rFonts w:ascii="Times" w:hAnsi="Times" w:eastAsia="Times"/>
          <w:b w:val="0"/>
          <w:i w:val="0"/>
          <w:color w:val="000000"/>
          <w:sz w:val="22"/>
        </w:rPr>
        <w:t>now gone to Rangoon.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04" w:right="142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ZAM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H</w:t>
      </w:r>
      <w:r>
        <w:rPr>
          <w:rFonts w:ascii="Times" w:hAnsi="Times" w:eastAsia="Times"/>
          <w:b w:val="0"/>
          <w:i w:val="0"/>
          <w:color w:val="000000"/>
          <w:sz w:val="18"/>
        </w:rPr>
        <w:t>AFFEJI</w:t>
      </w:r>
    </w:p>
    <w:p>
      <w:pPr>
        <w:autoSpaceDN w:val="0"/>
        <w:autoSpaceDE w:val="0"/>
        <w:widowControl/>
        <w:spacing w:line="260" w:lineRule="exact" w:before="106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it reported in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Mr. Azam Haffeji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his examination.  This is an error.  Being short of money,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Azam has not yet been able to secure admission to any school.  How, </w:t>
      </w:r>
      <w:r>
        <w:rPr>
          <w:rFonts w:ascii="Times" w:hAnsi="Times" w:eastAsia="Times"/>
          <w:b w:val="0"/>
          <w:i w:val="0"/>
          <w:color w:val="000000"/>
          <w:sz w:val="22"/>
        </w:rPr>
        <w:t>then, could he have passed an examination?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YED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000000"/>
          <w:sz w:val="18"/>
        </w:rPr>
        <w:t>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I</w:t>
      </w:r>
      <w:r>
        <w:rPr>
          <w:rFonts w:ascii="Times" w:hAnsi="Times" w:eastAsia="Times"/>
          <w:b w:val="0"/>
          <w:i w:val="0"/>
          <w:color w:val="000000"/>
          <w:sz w:val="18"/>
        </w:rPr>
        <w:t>MAM</w:t>
      </w:r>
    </w:p>
    <w:p>
      <w:pPr>
        <w:autoSpaceDN w:val="0"/>
        <w:autoSpaceDE w:val="0"/>
        <w:widowControl/>
        <w:spacing w:line="240" w:lineRule="exact" w:before="106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dinner was given on October 1 in honour of Mr. Syed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Imam, president of the Bihar [branch of the] All-India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League.  It    must have been attended by about a hundred men. 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Abdool Majid was in the chair.  The Reception Committee comprised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Hindus and Muslims.  Mr. Verma and Mr. Jaffer were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secretaries.  Among the gentlemen present were Sir Henry Cotton,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Rutherford, Mr. Upton,  Sir Muncherji Bhownaggree, Mr. Nawab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Syed Hussain Bilgrami, Major Syed Hussain, Mr. Ritch, Mr. [J.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H.] Polak, Mr. Bipin Chandra Pal, Mr. Khaparde, Mr. Parikh, Mr. </w:t>
      </w:r>
      <w:r>
        <w:rPr>
          <w:rFonts w:ascii="Times" w:hAnsi="Times" w:eastAsia="Times"/>
          <w:b w:val="0"/>
          <w:i w:val="0"/>
          <w:color w:val="000000"/>
          <w:sz w:val="22"/>
        </w:rPr>
        <w:t>Chhotalal Parekh and others.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Ali Imam said in his speech that India could remain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not under it.  Indians must have the same rights [as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British].  They must make a success of what Lord Morley had granted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demand more.  Hindus, Muslims and Parsis must learn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as one nation.  In Turkey, Muslims, Jews and Christians lived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amity, and that was why they commanded respect.  In every part [of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India] where Hindus were in a majority and the Muslims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minority, the former should help the latter to gain special rights,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 versa.  If this were done, there would be no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problem.  There were many reforms to be carried out in India.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ensure the spread of education and respect for women’s rights.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not be backward where we have to act on our own.  His </w:t>
      </w:r>
      <w:r>
        <w:rPr>
          <w:rFonts w:ascii="Times" w:hAnsi="Times" w:eastAsia="Times"/>
          <w:b w:val="0"/>
          <w:i w:val="0"/>
          <w:color w:val="000000"/>
          <w:sz w:val="22"/>
        </w:rPr>
        <w:t>prayer for good health was received by the gathering with applause.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followed by Sir Henry Cotton who said in a short speech </w:t>
      </w:r>
      <w:r>
        <w:rPr>
          <w:rFonts w:ascii="Times" w:hAnsi="Times" w:eastAsia="Times"/>
          <w:b w:val="0"/>
          <w:i w:val="0"/>
          <w:color w:val="000000"/>
          <w:sz w:val="22"/>
        </w:rPr>
        <w:t>that it was for the Indians to win their own rights.</w:t>
      </w:r>
    </w:p>
    <w:p>
      <w:pPr>
        <w:autoSpaceDN w:val="0"/>
        <w:autoSpaceDE w:val="0"/>
        <w:widowControl/>
        <w:spacing w:line="240" w:lineRule="exact" w:before="54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Sir Muncherji Bhownaggree spoke.  He appealed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wishes for [the success of] the Transvaal and Natal deputations.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Muncherji pointed out in his speech that the problem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was a very serious one.  It had brought two deputations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ought to help.  Our fellow-countrymen were passing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times in South Africa.  This appeal was also received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>enthusiasm.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Gandhi then replied.  He said that it was in South Africa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Indian nation was being formed.  A nation, he said,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into being only when people made sacrifices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 Moreover, the Hindu-Muslim problem just did not arise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 There it was almost as good as solved.  Mr. Imam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right when he said that the minorities should have special rights. </w:t>
      </w:r>
      <w:r>
        <w:rPr>
          <w:rFonts w:ascii="Times" w:hAnsi="Times" w:eastAsia="Times"/>
          <w:b w:val="0"/>
          <w:i w:val="0"/>
          <w:color w:val="000000"/>
          <w:sz w:val="22"/>
        </w:rPr>
        <w:t>That was the only way to bring about Hindu-Muslim unity.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Transvaal Indians, [he said], were fighting—not for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interest—but for India’s honour. It was for that that Parsee Rustomjee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undergoing imprisonment.  Some Sikhs had also gone to gaol.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would thus continue to go to gaol so long as men like Mr.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Imam were not free to enter to Transvaal as of right, and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>win that right.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Natal they want to ruin the traders, exact an annual tax of £3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poor Indians and prevent the boys from being educated. 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every Indian to fight such tyranny.  The Nawab Saheb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member of the India Council.  It was his duty to press for justice </w:t>
      </w:r>
      <w:r>
        <w:rPr>
          <w:rFonts w:ascii="Times" w:hAnsi="Times" w:eastAsia="Times"/>
          <w:b w:val="0"/>
          <w:i w:val="0"/>
          <w:color w:val="000000"/>
          <w:sz w:val="22"/>
        </w:rPr>
        <w:t>and, if he failed, to resign [his membership].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of the younger generation should examine the meaning </w:t>
      </w:r>
      <w:r>
        <w:rPr>
          <w:rFonts w:ascii="Times" w:hAnsi="Times" w:eastAsia="Times"/>
          <w:b w:val="0"/>
          <w:i w:val="0"/>
          <w:color w:val="000000"/>
          <w:sz w:val="22"/>
        </w:rPr>
        <w:t>of this problem.  If they did, there would be a solution in no time.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next, Major Syed Hussain said that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should sit for dinner at the same table in India, just as they </w:t>
      </w:r>
      <w:r>
        <w:rPr>
          <w:rFonts w:ascii="Times" w:hAnsi="Times" w:eastAsia="Times"/>
          <w:b w:val="0"/>
          <w:i w:val="0"/>
          <w:color w:val="000000"/>
          <w:sz w:val="22"/>
        </w:rPr>
        <w:t>did in an English hotel.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Bipin Chandra Pal said in his speech that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could be and must be united.  It was an excellent thing, [he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said,] that Mr. Ali Imam was honoured by both Hindus and Muslims.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would, of course, remain Hindus and Muslims Muslims, but </w:t>
      </w:r>
      <w:r>
        <w:rPr>
          <w:rFonts w:ascii="Times" w:hAnsi="Times" w:eastAsia="Times"/>
          <w:b w:val="0"/>
          <w:i w:val="0"/>
          <w:color w:val="000000"/>
          <w:sz w:val="22"/>
        </w:rPr>
        <w:t>they should be more proud of being Indians.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again, Mr. Ali Imam said that it was exactly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 African problem was a very serious one that he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it in his speech.  It was very much present in his mind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not forget it.  He would, of course, do everything he could </w:t>
      </w:r>
      <w:r>
        <w:rPr>
          <w:rFonts w:ascii="Times" w:hAnsi="Times" w:eastAsia="Times"/>
          <w:b w:val="0"/>
          <w:i w:val="0"/>
          <w:color w:val="000000"/>
          <w:sz w:val="22"/>
        </w:rPr>
        <w:t>for the removal of Indians’ disabilities.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Rutherford said that Mr. Gandhi’s speech had inspired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new spirit.  Indians were putting up a good fight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 Their example should be followed by everyone.  He </w:t>
      </w:r>
      <w:r>
        <w:rPr>
          <w:rFonts w:ascii="Times" w:hAnsi="Times" w:eastAsia="Times"/>
          <w:b w:val="0"/>
          <w:i w:val="0"/>
          <w:color w:val="000000"/>
          <w:sz w:val="22"/>
        </w:rPr>
        <w:t>would, on his part, render every possible assistance.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Upton, a Member of Parliament, also spoke in a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strain. He was followed by Mr. Parikh, and the gathering then </w:t>
      </w:r>
      <w:r>
        <w:rPr>
          <w:rFonts w:ascii="Times" w:hAnsi="Times" w:eastAsia="Times"/>
          <w:b w:val="0"/>
          <w:i w:val="0"/>
          <w:color w:val="000000"/>
          <w:sz w:val="22"/>
        </w:rPr>
        <w:t>dispersed.  I need not say that the dinner was attended by members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04" w:right="142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both the deputations.</w:t>
      </w:r>
    </w:p>
    <w:p>
      <w:pPr>
        <w:autoSpaceDN w:val="0"/>
        <w:autoSpaceDE w:val="0"/>
        <w:widowControl/>
        <w:spacing w:line="240" w:lineRule="exact" w:before="54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function in honour of Mr. Ali Imam is to be held at 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[p.m.] on Tuesday.  It will be on behalf of the All-India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League.  The gentleman is proceeding to Istanbul, and will return </w:t>
      </w:r>
      <w:r>
        <w:rPr>
          <w:rFonts w:ascii="Times" w:hAnsi="Times" w:eastAsia="Times"/>
          <w:b w:val="0"/>
          <w:i w:val="0"/>
          <w:color w:val="000000"/>
          <w:sz w:val="22"/>
        </w:rPr>
        <w:t>thence to India.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UJARATI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EETING</w:t>
      </w:r>
    </w:p>
    <w:p>
      <w:pPr>
        <w:autoSpaceDN w:val="0"/>
        <w:autoSpaceDE w:val="0"/>
        <w:widowControl/>
        <w:spacing w:line="260" w:lineRule="exact" w:before="86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conference is to be held in Kathiawar for the development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Gujarati language.  A meeting of Gujaratis is to be held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Tuesday,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under the chairmanship of Sir Muncherji Bhownaggree,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 support to it.  The meeting is being convened by Mr. Rustom </w:t>
      </w:r>
      <w:r>
        <w:rPr>
          <w:rFonts w:ascii="Times" w:hAnsi="Times" w:eastAsia="Times"/>
          <w:b w:val="0"/>
          <w:i w:val="0"/>
          <w:color w:val="000000"/>
          <w:sz w:val="22"/>
        </w:rPr>
        <w:t>Desai, Mr. Hussain Dawad Mahomed and Mr. Jethalal Parikh.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30-10-1909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 LETTER  TO  NARANDAS  GANDHI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1909</w:t>
      </w:r>
    </w:p>
    <w:p>
      <w:pPr>
        <w:autoSpaceDN w:val="0"/>
        <w:tabs>
          <w:tab w:pos="550" w:val="left"/>
          <w:tab w:pos="3150" w:val="left"/>
        </w:tabs>
        <w:autoSpaceDE w:val="0"/>
        <w:widowControl/>
        <w:spacing w:line="262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NARANDAS,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there is no letter from you.  I hope your collection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on.  I wish you to go to South Africa if Chi. Chhaganlal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decides to go to England.  I would want you to go only if you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likewise.  Your going will automatically do good to your soul.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case the first thing necessary is your father’s permission.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writting to respected Khushalbhai.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He will give this letter to you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thinks of sending you; or he will tell you what he thinks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you the letter.  Let your reply come here on the assumption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here.  If your going is decided upon, permission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obtained from Phoenix.  If you go there to court imprisonment,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would be required; for, in that case, you will have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Johannesburg.  There is no misery in gaol; rather, there is happiness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thinks that way.  More you may discuss with Chi. Chhaganlal.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Gandhi family has done good deeds as well as bad ones.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we are known for our good conduct.  If we can add to it, </w:t>
      </w:r>
      <w:r>
        <w:rPr>
          <w:rFonts w:ascii="Times" w:hAnsi="Times" w:eastAsia="Times"/>
          <w:b w:val="0"/>
          <w:i w:val="0"/>
          <w:color w:val="000000"/>
          <w:sz w:val="22"/>
        </w:rPr>
        <w:t>that will be our real service to the family.  That is why I am always</w:t>
      </w:r>
    </w:p>
    <w:p>
      <w:pPr>
        <w:autoSpaceDN w:val="0"/>
        <w:autoSpaceDE w:val="0"/>
        <w:widowControl/>
        <w:spacing w:line="220" w:lineRule="exact" w:before="46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Gujarati Meeting”, 5-10-1909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desirous of stealing away all the young men of character from 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family.</w:t>
      </w:r>
    </w:p>
    <w:p>
      <w:pPr>
        <w:autoSpaceDN w:val="0"/>
        <w:autoSpaceDE w:val="0"/>
        <w:widowControl/>
        <w:spacing w:line="22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 : C. W. 4898  Courtesy 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 LETTER  TO  KHUSHALCHAND  GANDHI</w:t>
      </w:r>
    </w:p>
    <w:p>
      <w:pPr>
        <w:autoSpaceDN w:val="0"/>
        <w:autoSpaceDE w:val="0"/>
        <w:widowControl/>
        <w:spacing w:line="204" w:lineRule="exact" w:before="148" w:after="0"/>
        <w:ind w:left="497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3,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 KHUSHALBHAI,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 Chi. Chhaganlal had asked for your permission to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also be sacrificed for Phoenix.  It was, however, not granted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that time.  I remember that I, too, had written in that regard.  The </w:t>
      </w:r>
      <w:r>
        <w:rPr>
          <w:rFonts w:ascii="Times" w:hAnsi="Times" w:eastAsia="Times"/>
          <w:b w:val="0"/>
          <w:i w:val="0"/>
          <w:color w:val="000000"/>
          <w:sz w:val="22"/>
        </w:rPr>
        <w:t>thing is again being considered here.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nothing wrong, if you spare Narandas;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to his good.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natural to want to have all your sons near you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age; nevertheless, it is also infatuation.  If, by staying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they can do spiritual good to themselves and if one of them stays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you, why can the others not stay away?  It is pure selfishness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one’s sons always by one’s side.  Our religion preaches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selflessness at all times.  Therefore, when an occasion arises for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follow the path of selflessness, it is but proper, as I see it, to let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go.  If you can persuade yourself to accept this view, I would request </w:t>
      </w:r>
      <w:r>
        <w:rPr>
          <w:rFonts w:ascii="Times" w:hAnsi="Times" w:eastAsia="Times"/>
          <w:b w:val="0"/>
          <w:i w:val="0"/>
          <w:color w:val="000000"/>
          <w:sz w:val="22"/>
        </w:rPr>
        <w:t>you to permit Chi. Narandas [to join Phoenix].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the first thing to be considered in this connection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Narandas himself is inclined to do so.  My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holds good only if he is.  I do not recall if Narandas is married or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is not married and not even betrothed, he will be,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do much better work.  I have given deep thought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matter; and I have lived and am living accordingly.  I shall 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deeper into it here.  I am only putting my ideas before you; for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and take for granted that among all the brothers you are the one </w:t>
      </w:r>
      <w:r>
        <w:rPr>
          <w:rFonts w:ascii="Times" w:hAnsi="Times" w:eastAsia="Times"/>
          <w:b w:val="0"/>
          <w:i w:val="0"/>
          <w:color w:val="000000"/>
          <w:sz w:val="22"/>
        </w:rPr>
        <w:t>who understands me to some extent.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Chi. Chhaganlal will tell you more.  Please do what you think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proper after hearing him.</w:t>
      </w:r>
    </w:p>
    <w:p>
      <w:pPr>
        <w:autoSpaceDN w:val="0"/>
        <w:autoSpaceDE w:val="0"/>
        <w:widowControl/>
        <w:spacing w:line="22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Respects from</w:t>
      </w:r>
    </w:p>
    <w:p>
      <w:pPr>
        <w:autoSpaceDN w:val="0"/>
        <w:autoSpaceDE w:val="0"/>
        <w:widowControl/>
        <w:spacing w:line="266" w:lineRule="exact" w:before="2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 : C. W. 4899 Courtesy: Naran-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das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04" w:right="141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 LETTER  TO  LORD  AMPTHILL</w:t>
      </w:r>
    </w:p>
    <w:p>
      <w:pPr>
        <w:autoSpaceDN w:val="0"/>
        <w:autoSpaceDE w:val="0"/>
        <w:widowControl/>
        <w:spacing w:line="244" w:lineRule="exact" w:before="148" w:after="0"/>
        <w:ind w:left="497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5,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LORD,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thank you for your letter of the 4th instant.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enjoyed the short holiday you were able to give yourself.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purposely refrained from wearying you with any further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subject.  I may now, however, state that Mr. Polak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active in India.  The public meeting in Bombay was a very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success.  Since then, meetings have been held at Surat,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Kathore.  The Indian Press has been discussing the question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greater length than heretofore and certainly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intelligently.  It now recognises, as it did not do before,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Indians are suffering not for achieving a selfish purpose, </w:t>
      </w:r>
      <w:r>
        <w:rPr>
          <w:rFonts w:ascii="Times" w:hAnsi="Times" w:eastAsia="Times"/>
          <w:b w:val="0"/>
          <w:i w:val="0"/>
          <w:color w:val="000000"/>
          <w:sz w:val="22"/>
        </w:rPr>
        <w:t>but for removing national dishonour.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gratefully note your advice as to Lord Morley’s letter,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you gave me as to the question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on the Notice </w:t>
      </w:r>
      <w:r>
        <w:rPr>
          <w:rFonts w:ascii="Times" w:hAnsi="Times" w:eastAsia="Times"/>
          <w:b w:val="0"/>
          <w:i w:val="0"/>
          <w:color w:val="000000"/>
          <w:sz w:val="22"/>
        </w:rPr>
        <w:t>Paper of the House of Lords.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a reply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Lord Crewe, copy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draft reply thereto I enclose herewith—the latter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approval or amendment.  The reply comes close on what appeared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from its Johannesburg correspondent. 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spoke to the Rand Pioncers, and the correspondent giving the </w:t>
      </w:r>
      <w:r>
        <w:rPr>
          <w:rFonts w:ascii="Times" w:hAnsi="Times" w:eastAsia="Times"/>
          <w:b w:val="0"/>
          <w:i w:val="0"/>
          <w:color w:val="000000"/>
          <w:sz w:val="22"/>
        </w:rPr>
        <w:t>purport of his speech says :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Smuts did not touch on current politics, although various efforts were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made to draw him on such questions as, the views of the Government on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subject of coalition, and the rumoured change in the position taken up towards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Asiatic passive resisters.  The latter still remains a rumour.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Crewe’s letter, in my opinion, is both satisfactory and </w:t>
      </w:r>
      <w:r>
        <w:rPr>
          <w:rFonts w:ascii="Times" w:hAnsi="Times" w:eastAsia="Times"/>
          <w:b w:val="0"/>
          <w:i w:val="0"/>
          <w:color w:val="000000"/>
          <w:sz w:val="22"/>
        </w:rPr>
        <w:t>highly unsatisfactory—unsatisfactory, because Lord Crewe evidently</w:t>
      </w:r>
    </w:p>
    <w:p>
      <w:pPr>
        <w:autoSpaceDN w:val="0"/>
        <w:autoSpaceDE w:val="0"/>
        <w:widowControl/>
        <w:spacing w:line="210" w:lineRule="exact" w:before="5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written to Lord Ampthill on September 21 and 22, but the letters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not available.  The latter’s reply, however, throws some light on their contents;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“Lord Ampthills’ Letter to Gandhiji” 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answered by Lord Crewe on November 16, when the House of Lords </w:t>
      </w:r>
      <w:r>
        <w:rPr>
          <w:rFonts w:ascii="Times" w:hAnsi="Times" w:eastAsia="Times"/>
          <w:b w:val="0"/>
          <w:i w:val="0"/>
          <w:color w:val="000000"/>
          <w:sz w:val="18"/>
        </w:rPr>
        <w:t>assembled for the winter session.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dated October 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enclosure, 5-10-1909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7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fears Mr. Smuts unduly : satisfactory, because negot[iation].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Mr. Hajee Habib and I should not go away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 some public activity.  At first thought, this is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be necessary.  We should address, if it is possible, a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members of the House of Commons who would care to listen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us;  we should invite assistance and co-operation from all part[ies;]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place the position before representatives of various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denomina-tions; we should circulate the short statement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approved by you, with a covering letter bringing the situation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date; interview those editors who would permit us to see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a general letter to the Press.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would probably mean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at least to the end of the month. I am also again considering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may not be wise for us to pay, subject to consent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and the Indian committees in Johannesburg, a brief visit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then return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London to South Africa.  The first step,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take it, would be to send a letter to Lord Crewe,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do as soon as I have the draft returned by Your Lordship. 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rest—at your discretion we might have a discussion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spare the time and are coming to the city, or, in the absence </w:t>
      </w:r>
      <w:r>
        <w:rPr>
          <w:rFonts w:ascii="Times" w:hAnsi="Times" w:eastAsia="Times"/>
          <w:b w:val="0"/>
          <w:i w:val="0"/>
          <w:color w:val="000000"/>
          <w:sz w:val="22"/>
        </w:rPr>
        <w:t>thereof, I would value Your Lordship’s advice.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 etc.,</w:t>
      </w:r>
    </w:p>
    <w:p>
      <w:pPr>
        <w:autoSpaceDN w:val="0"/>
        <w:autoSpaceDE w:val="0"/>
        <w:widowControl/>
        <w:spacing w:line="240" w:lineRule="exact" w:before="8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[ENCLOSURE]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RAFT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L</w:t>
      </w:r>
      <w:r>
        <w:rPr>
          <w:rFonts w:ascii="Times" w:hAnsi="Times" w:eastAsia="Times"/>
          <w:b w:val="0"/>
          <w:i w:val="0"/>
          <w:color w:val="000000"/>
          <w:sz w:val="18"/>
        </w:rPr>
        <w:t>ETTER</w:t>
      </w:r>
    </w:p>
    <w:p>
      <w:pPr>
        <w:autoSpaceDN w:val="0"/>
        <w:autoSpaceDE w:val="0"/>
        <w:widowControl/>
        <w:spacing w:line="266" w:lineRule="exact" w:before="1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1909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U</w:t>
      </w:r>
      <w:r>
        <w:rPr>
          <w:rFonts w:ascii="Times" w:hAnsi="Times" w:eastAsia="Times"/>
          <w:b w:val="0"/>
          <w:i w:val="0"/>
          <w:color w:val="000000"/>
          <w:sz w:val="18"/>
        </w:rPr>
        <w:t>NDER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  <w:r>
        <w:rPr>
          <w:rFonts w:ascii="Times" w:hAnsi="Times" w:eastAsia="Times"/>
          <w:b w:val="0"/>
          <w:i w:val="0"/>
          <w:color w:val="000000"/>
          <w:sz w:val="18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000000"/>
          <w:sz w:val="18"/>
        </w:rPr>
        <w:t>TATE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OLONIAL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O</w:t>
      </w:r>
      <w:r>
        <w:rPr>
          <w:rFonts w:ascii="Times" w:hAnsi="Times" w:eastAsia="Times"/>
          <w:b w:val="0"/>
          <w:i w:val="0"/>
          <w:color w:val="000000"/>
          <w:sz w:val="18"/>
        </w:rPr>
        <w:t>FFICE</w:t>
      </w:r>
      <w:r>
        <w:rPr>
          <w:rFonts w:ascii="Times" w:hAnsi="Times" w:eastAsia="Times"/>
          <w:b w:val="0"/>
          <w:i w:val="0"/>
          <w:color w:val="000000"/>
          <w:sz w:val="20"/>
        </w:rPr>
        <w:t>, S.  W.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the receipt of your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4th instant, in connection with the British Indian question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 Mr. Hajee Habib and I are grateful to the Earl of Crewe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efforts His Lordship has made and will still make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about a satisfactory settlement, but my colleague and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time for us to inform public opinion before our departure, which </w:t>
      </w:r>
      <w:r>
        <w:rPr>
          <w:rFonts w:ascii="Times" w:hAnsi="Times" w:eastAsia="Times"/>
          <w:b w:val="0"/>
          <w:i w:val="0"/>
          <w:color w:val="000000"/>
          <w:sz w:val="22"/>
        </w:rPr>
        <w:t>we are desirous not to indefinitely prolong.  I assume that the Earl of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 line is missing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This was released on November 5, 1909.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Gandhiji and Lord Ampthill met the next afternoon.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Crewe has no objection to our making public the net result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negotiations, so far as they have progressed.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2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 : S.N. 5111-2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96.  SPEECH  AT  GUJARATI  MEETING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46" w:lineRule="exact" w:before="106" w:after="0"/>
        <w:ind w:left="489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5,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 a new idea is in the air in India.  Hindus, Muslims,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Parsis—all are filled with the spirit of “my country” and “our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country”.  We shall not on this occasion go into the political aspects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matter. Thinking of it from the point of view of language,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little effort to see that we must cultivate pride in our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we can speak of “our country” with genuine feeling.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Turning to recent examples, we find that one strong reason why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Boers enjoy </w:t>
      </w:r>
      <w:r>
        <w:rPr>
          <w:rFonts w:ascii="Times" w:hAnsi="Times" w:eastAsia="Times"/>
          <w:b w:val="0"/>
          <w:i/>
          <w:color w:val="000000"/>
          <w:sz w:val="22"/>
        </w:rPr>
        <w:t>swarajya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 is that  they and their children mostly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language.  General Botha uses the Boer language even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to Lord Crewe. His knowledge of English can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much superior to ours, but he uses the language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motherland as a point of honour and also with the object of setting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example.  We come across many other instances of the kind,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no need to cite them here.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therefore, I think it a welcome development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in India, young or old, is beginning to turn his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language.  We find a desire being expressed that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should have one single language.  That may, perhaps, happen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future. Everyone will admit that such a language must be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 But that stage is yet to come.  As the basis of my pride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Indian, I must have pride in myself as a Gujarati.  Otherwise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left without any moorings.  The leaders in every province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substituted a second draft for this,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enclosure to “Letter to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Ampthill”,6-10-1909  The communication finally sent, however, was different;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tabs>
          <w:tab w:pos="550" w:val="left"/>
        </w:tabs>
        <w:autoSpaceDE w:val="0"/>
        <w:widowControl/>
        <w:spacing w:line="216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Under Secretary for Colonies”, 8-10-1909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at a meeting of Gujaratis held in London on October 5, to extend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 to the third Gujarati Literary Conference which was to be held at Rajkot,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moved the following resolution : “This meeting sends its congratulations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third session of the Gujarati Literary Conference which is being held at Rajkot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current month, and wishes it success.” 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the report of the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 appeared under the heading “Some thoughts on Gujarati”.  For a report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“Gujarati Meeting in London”.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option but to learn the language of some other province.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can learn Bengali,  Marathi, Tamil, Hindi, etc., with great ease;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difficult in that.  If only we make on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half the effort that we waste on English, thanks to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notions of ours, the situation will change altogether.  India’s uplift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very considerable extent, bound up with this.  I had been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sway of Macaulay’s ideas on Indian education.  Others, too, are.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been disillusioned.  I wish that others should be. 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occasion, [however,] to dilate on this point.  If this argument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correct, we may proceed to consider the case of Gujarati. One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saying that the fact of Gujaratis using English among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indication of their degraded state. This practice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impoverished the mother tongue.  We ourselves despise it and,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result, lose our self-respect.  When I think that I cannot express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in Gujarati but can do so in English, I tremble.  What good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expect a man to do to his country when he has grown indifferent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own language?  We cannot even dream of the possibility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people of Gujarat ever forgetting their own language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adopting another.  If that is so, it will not be an exaggeration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give up that language are traitors to the country,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own people.  It will not be incorrect to say that a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reflects the image of the people.  It is, therefore, a very good sign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Gujarati, Bengali, Urdu and Marathi conferences are beginning to be </w:t>
      </w:r>
      <w:r>
        <w:rPr>
          <w:rFonts w:ascii="Times" w:hAnsi="Times" w:eastAsia="Times"/>
          <w:b w:val="0"/>
          <w:i w:val="0"/>
          <w:color w:val="000000"/>
          <w:sz w:val="22"/>
        </w:rPr>
        <w:t>held.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fact should give much food for thought to Indians abroad.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carry a heavy responsibility.  They will be the leaders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 It will be a sin on their part if they themselves grow </w:t>
      </w:r>
      <w:r>
        <w:rPr>
          <w:rFonts w:ascii="Times" w:hAnsi="Times" w:eastAsia="Times"/>
          <w:b w:val="0"/>
          <w:i w:val="0"/>
          <w:color w:val="000000"/>
          <w:sz w:val="22"/>
        </w:rPr>
        <w:t>indifferent to their respective languages.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across men highly educated in English, writing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they know English better than Gujarati.  This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for us.  What they say is in fact not true.  I have no hesitation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saying that those who make such a claim cannot really write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correct English.  That is but natural.  I admit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can be expressed with [greater] ease in English, but that,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matter of shame for us.  Generally speaking, however,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claimed that we are quite familiar with the idiom and grammar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language.  On the other hand, the grammar and the idiom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are generally familiar to every Indian as a matter of course.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never use in Gujarati the present tense in place of the past. </w:t>
      </w:r>
      <w:r>
        <w:rPr>
          <w:rFonts w:ascii="Times" w:hAnsi="Times" w:eastAsia="Times"/>
          <w:b w:val="0"/>
          <w:i w:val="0"/>
          <w:color w:val="000000"/>
          <w:sz w:val="22"/>
        </w:rPr>
        <w:t>But we shall come across errors in the use of tenses in English even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04" w:right="142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writings of Indians who have been very well educated.  Errors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idioms are endless.  It does happen that we [sometimes]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pronounce Gujarati correctly, that we do not distinctly enunciate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syllables with more than one sound.  This is a fault easy to point out, </w:t>
      </w:r>
      <w:r>
        <w:rPr>
          <w:rFonts w:ascii="Times" w:hAnsi="Times" w:eastAsia="Times"/>
          <w:b w:val="0"/>
          <w:i w:val="0"/>
          <w:color w:val="000000"/>
          <w:sz w:val="22"/>
        </w:rPr>
        <w:t>but it cannot be said for that reason that we know less Gujarati.</w:t>
      </w:r>
    </w:p>
    <w:p>
      <w:pPr>
        <w:autoSpaceDN w:val="0"/>
        <w:autoSpaceDE w:val="0"/>
        <w:widowControl/>
        <w:spacing w:line="260" w:lineRule="exact" w:before="40" w:after="0"/>
        <w:ind w:left="10" w:right="6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hear it said that students who come [here] to learn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practice in English and, if so, they cannot bother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with Gujarati.  This is a fallacious notion.  If Gujaratis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among themselves, their proficiency in English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suffer.  It may possibly improve, for in that case they will hear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Englishmen’s English and the ear will be so trained as to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detect unidiomatic English immediately.  Moreover, Indian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England are not so engrossed in their studies that they cannot spare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reading Gujarati books.  If any student aspires, at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studies, to serve the motherland, to take part in public life, 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some time for the mother tongue.  If English is learnt at the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mother tongue, the purpose of learning English,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motherland, will be lost.  Such a result will only go to prove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use in learning English.  If an operation is likely to lead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patient’s death, everyone will admit that it had better not be </w:t>
      </w:r>
      <w:r>
        <w:rPr>
          <w:rFonts w:ascii="Times" w:hAnsi="Times" w:eastAsia="Times"/>
          <w:b w:val="0"/>
          <w:i w:val="0"/>
          <w:color w:val="000000"/>
          <w:sz w:val="22"/>
        </w:rPr>
        <w:t>undertaken.</w:t>
      </w:r>
    </w:p>
    <w:p>
      <w:pPr>
        <w:autoSpaceDN w:val="0"/>
        <w:autoSpaceDE w:val="0"/>
        <w:widowControl/>
        <w:spacing w:line="260" w:lineRule="exact" w:before="40" w:after="0"/>
        <w:ind w:left="10" w:right="576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Furthermore, Gujarati is not a language of little worth. 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limits can be placed to the growth of a language that has been 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poets  like Narasinh Mehta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Akha Bhagat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Dayaram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    have found it possible to develop, a language spoken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followers of three great religions of the world—Hinduism, Islam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Zoroastrianism.  The same thought can sometime be expressed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in three  different ways.  He whom the Parsis call </w:t>
      </w:r>
      <w:r>
        <w:rPr>
          <w:rFonts w:ascii="Times" w:hAnsi="Times" w:eastAsia="Times"/>
          <w:b w:val="0"/>
          <w:i/>
          <w:color w:val="000000"/>
          <w:sz w:val="22"/>
        </w:rPr>
        <w:t>Khuda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</w:t>
      </w:r>
      <w:r>
        <w:rPr>
          <w:rFonts w:ascii="Times" w:hAnsi="Times" w:eastAsia="Times"/>
          <w:b w:val="0"/>
          <w:i/>
          <w:color w:val="000000"/>
          <w:sz w:val="22"/>
        </w:rPr>
        <w:t>Allah-Tala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Hindus </w:t>
      </w:r>
      <w:r>
        <w:rPr>
          <w:rFonts w:ascii="Times" w:hAnsi="Times" w:eastAsia="Times"/>
          <w:b w:val="0"/>
          <w:i/>
          <w:color w:val="000000"/>
          <w:sz w:val="22"/>
        </w:rPr>
        <w:t>Ishvar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is referred to in English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word, God.  The Gujarati which a Muslim writes, will reflect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traces of Arabic and  the Persian of Sheikh Saadi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; the Parsi’s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will reveal the influence of Zoroaster’s Zend and the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Hindu that of Sanskrit.  Hindus and Muslims serve all the </w:t>
      </w:r>
      <w:r>
        <w:rPr>
          <w:rFonts w:ascii="Times" w:hAnsi="Times" w:eastAsia="Times"/>
          <w:b w:val="0"/>
          <w:i w:val="0"/>
          <w:color w:val="000000"/>
          <w:sz w:val="22"/>
        </w:rPr>
        <w:t>languages of India, but the Parsis, so to say, were sent by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Khuda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</w:t>
      </w:r>
    </w:p>
    <w:p>
      <w:pPr>
        <w:autoSpaceDN w:val="0"/>
        <w:tabs>
          <w:tab w:pos="550" w:val="left"/>
        </w:tabs>
        <w:autoSpaceDE w:val="0"/>
        <w:widowControl/>
        <w:spacing w:line="198" w:lineRule="exact" w:before="270" w:after="0"/>
        <w:ind w:left="10" w:right="100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(1414-79); saint-poet of Gujarat; author of Gandhiji’s favourite hymn; </w:t>
      </w:r>
      <w:r>
        <w:rPr>
          <w:rFonts w:ascii="Times" w:hAnsi="Times" w:eastAsia="Times"/>
          <w:b w:val="0"/>
          <w:i/>
          <w:color w:val="000000"/>
          <w:sz w:val="18"/>
        </w:rPr>
        <w:t>Vaishnav jan to tene kahiye</w:t>
      </w:r>
    </w:p>
    <w:p>
      <w:pPr>
        <w:autoSpaceDN w:val="0"/>
        <w:tabs>
          <w:tab w:pos="550" w:val="left"/>
        </w:tabs>
        <w:autoSpaceDE w:val="0"/>
        <w:widowControl/>
        <w:spacing w:line="214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Metaphysical poet of the 17th century, famed for his satire; vedantist and rationalist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(1777-1853); Vaishnav poet; author of numerous lyrical compositions popular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over Gujarat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1184-1292); Persian poet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85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Iran exclusively for the service of Gujarati. Their spirit of adventure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of great benefit to the Gujarati language.  Several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are owned by them.  They should, therefore, exercise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care to ensure the progress of Gujarati.  There is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to be made to them, “ Please do not murder what has now </w:t>
      </w:r>
      <w:r>
        <w:rPr>
          <w:rFonts w:ascii="Times" w:hAnsi="Times" w:eastAsia="Times"/>
          <w:b w:val="0"/>
          <w:i w:val="0"/>
          <w:color w:val="000000"/>
          <w:sz w:val="22"/>
        </w:rPr>
        <w:t>become your mother tongue and which you can never give up.”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 writers express excellent ideas in simple language,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 as though they were determined to spite the language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pronunciation and spelling.  This is a matter for regret. 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Gujaratis should think about this.  On deep reflection, one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to admit that all the three—Hindus, Muslims and Parsis,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different ways. They seem to be concerned only with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interests.  Muslims have not shown much interest in education so far,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not, therefore, left their impress on Gujarati; but now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taking to education.  Hindus and Parsis must make a big effort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they do.  If they become educated, Gujarati may receive a </w:t>
      </w:r>
      <w:r>
        <w:rPr>
          <w:rFonts w:ascii="Times" w:hAnsi="Times" w:eastAsia="Times"/>
          <w:b w:val="0"/>
          <w:i w:val="0"/>
          <w:color w:val="000000"/>
          <w:sz w:val="22"/>
        </w:rPr>
        <w:t>powerful impetus from them.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Conference at Rajkot I make this humble request, that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should appoint a standing committee of Hindus, Muslims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 proficient in the language and charge the committee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watching the trends in the Gujarati writings of all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and of offering advice to the writers.  It should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writers with ideas to have their writings corrected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>this committee free of cost.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Indians in England I say that—while here, we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indifference to this language which is our heritage, but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love for it, taking a lesson from the British.  If they make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to use their own ancestral language in writing or speaking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another, that will ensure its quicker development.  India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progress, in consequence, and they will be deemed to have discharged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duty.  With a little exercise of thought they will find this effort </w:t>
      </w:r>
      <w:r>
        <w:rPr>
          <w:rFonts w:ascii="Times" w:hAnsi="Times" w:eastAsia="Times"/>
          <w:b w:val="0"/>
          <w:i w:val="0"/>
          <w:color w:val="000000"/>
          <w:sz w:val="22"/>
        </w:rPr>
        <w:t>very easy.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20-11-1909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04" w:right="142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 LETTER  TO  LORD  AMPTHILL</w:t>
      </w:r>
    </w:p>
    <w:p>
      <w:pPr>
        <w:autoSpaceDN w:val="0"/>
        <w:autoSpaceDE w:val="0"/>
        <w:widowControl/>
        <w:spacing w:line="266" w:lineRule="exact" w:before="126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LORD,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the draft letter to Sir Francis Hopwood. 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can be lost by sending a letter as per draft, it is not of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whether that letter or the letter as per draft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yesterday,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forwarded.  But the more I think [of] the matter, the more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not get any further satisfaction at the present moment,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ambiguity is deliberate and diplomatic, and, therefore,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of being cleared up.  To me, who am so inexperienced in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and diplomacy, the draft enclosed in yesterday’s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Lordship, appeals as the more correct letter to be sent, after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to it sketching roughly the plan of campaign to be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and the intended visit to India.  However, I am entirely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Lordship’s hands, and would be guided by the advice you will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6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 etc.,</w:t>
      </w:r>
    </w:p>
    <w:p>
      <w:pPr>
        <w:autoSpaceDN w:val="0"/>
        <w:autoSpaceDE w:val="0"/>
        <w:widowControl/>
        <w:spacing w:line="240" w:lineRule="exact" w:before="82" w:after="0"/>
        <w:ind w:left="0" w:right="27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[ENCLOSURE]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RAFT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L</w:t>
      </w:r>
      <w:r>
        <w:rPr>
          <w:rFonts w:ascii="Times" w:hAnsi="Times" w:eastAsia="Times"/>
          <w:b w:val="0"/>
          <w:i w:val="0"/>
          <w:color w:val="000000"/>
          <w:sz w:val="18"/>
        </w:rPr>
        <w:t>ETTER</w:t>
      </w:r>
    </w:p>
    <w:p>
      <w:pPr>
        <w:autoSpaceDN w:val="0"/>
        <w:tabs>
          <w:tab w:pos="5590" w:val="left"/>
        </w:tabs>
        <w:autoSpaceDE w:val="0"/>
        <w:widowControl/>
        <w:spacing w:line="244" w:lineRule="exact" w:before="136" w:after="0"/>
        <w:ind w:left="49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6, 1909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RANCIS  </w:t>
      </w:r>
      <w:r>
        <w:rPr>
          <w:rFonts w:ascii="Times" w:hAnsi="Times" w:eastAsia="Times"/>
          <w:b w:val="0"/>
          <w:i w:val="0"/>
          <w:color w:val="000000"/>
          <w:sz w:val="20"/>
        </w:rPr>
        <w:t>J. G. H</w:t>
      </w:r>
      <w:r>
        <w:rPr>
          <w:rFonts w:ascii="Times" w:hAnsi="Times" w:eastAsia="Times"/>
          <w:b w:val="0"/>
          <w:i w:val="0"/>
          <w:color w:val="000000"/>
          <w:sz w:val="18"/>
        </w:rPr>
        <w:t>OPWOOD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OLONIAL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FFICE</w:t>
      </w:r>
      <w:r>
        <w:rPr>
          <w:rFonts w:ascii="Times" w:hAnsi="Times" w:eastAsia="Times"/>
          <w:b w:val="0"/>
          <w:i w:val="0"/>
          <w:color w:val="000000"/>
          <w:sz w:val="20"/>
        </w:rPr>
        <w:t>, S.  W.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letter addressed to me over your signature, </w:t>
      </w:r>
      <w:r>
        <w:rPr>
          <w:rFonts w:ascii="Times" w:hAnsi="Times" w:eastAsia="Times"/>
          <w:b w:val="0"/>
          <w:i w:val="0"/>
          <w:color w:val="000000"/>
          <w:sz w:val="22"/>
        </w:rPr>
        <w:t>dated the 4th October, No. 31649—I venture to address you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Ampthill”, 5-10-1909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Acknowledging Gandhiji’s letters of October 5 and 6, Lord Ampthill wrote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 7 :  “. . . I note that on further reflection you are not inclined to adopt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elaborate procedure which I then suggested.  I dare say that your instinct is quite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and there is, of course, ample reason for thinking that in present circumstances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Crewe will not be able, even if he were inclined, to pay much attention to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business.  In these circumstances I should be very sorry to interfere with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discretion and I agree with you that you cannot go wrong if you write as you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intended, with the addition of a brief explanation of the methods by which you </w:t>
      </w:r>
      <w:r>
        <w:rPr>
          <w:rFonts w:ascii="Times" w:hAnsi="Times" w:eastAsia="Times"/>
          <w:b w:val="0"/>
          <w:i w:val="0"/>
          <w:color w:val="000000"/>
          <w:sz w:val="18"/>
        </w:rPr>
        <w:t>propose to inform the public.”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37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informally, [in ord]er to save time and in order to ascertain, if I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[exac]t meaning of the communication.  As you are fully aware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negotiations that have proceeded in connection with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question in the Transvaal, I take the liberty of asking for my </w:t>
      </w:r>
      <w:r>
        <w:rPr>
          <w:rFonts w:ascii="Times" w:hAnsi="Times" w:eastAsia="Times"/>
          <w:b w:val="0"/>
          <w:i w:val="0"/>
          <w:color w:val="000000"/>
          <w:sz w:val="22"/>
        </w:rPr>
        <w:t>colleague, Mr. Hajee Habib, and myself an informal interview.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4"/>
        <w:gridCol w:w="3274"/>
      </w:tblGrid>
      <w:tr>
        <w:trPr>
          <w:trHeight w:hRule="exact" w:val="59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says :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difficulty that faces us is this.  The letter referred to by me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Colonial Government must first decide. . .  Whether they are prepared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introduce legislation on the lines proposed by Mr. Smuts.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reference is made to my attitude at the interview with the Earl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Crewe, I do not know whether the legislation proposed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is on the basis suggested by me at the interview, or whether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basis proposed by Mr. Smuts before he embarked for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 As you are aware, there is a fundamental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proposal submitted by me, and what Mr. Smuts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give.  It will be admitted it is of the greatest importance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colleague and myself to know the exact position taken up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after His Lordship’s cable, which evidently was sent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interview in question.</w:t>
      </w:r>
    </w:p>
    <w:p>
      <w:pPr>
        <w:autoSpaceDN w:val="0"/>
        <w:autoSpaceDE w:val="0"/>
        <w:widowControl/>
        <w:spacing w:line="220" w:lineRule="exact" w:before="66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 etc.,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 : S. N. 5114-5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 LETTER  TO  H.  S.  L.  POLAK</w:t>
      </w:r>
    </w:p>
    <w:p>
      <w:pPr>
        <w:autoSpaceDN w:val="0"/>
        <w:tabs>
          <w:tab w:pos="5590" w:val="left"/>
        </w:tabs>
        <w:autoSpaceDE w:val="0"/>
        <w:widowControl/>
        <w:spacing w:line="244" w:lineRule="exact" w:before="148" w:after="0"/>
        <w:ind w:left="49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6,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HENRY,</w:t>
      </w:r>
    </w:p>
    <w:p>
      <w:pPr>
        <w:autoSpaceDN w:val="0"/>
        <w:autoSpaceDE w:val="0"/>
        <w:widowControl/>
        <w:spacing w:line="260" w:lineRule="exact" w:before="38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from Kathore.  Can you not dismiss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conversations, at least with me?  I think, for the sake of the cause,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you should leave me out of consideration except where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it necessary to bring me in.  I know you will retort that you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unnecessarily discuss me, but that is really not so.  Your enthusiasm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times, as you will admit, does carry you away.  You will find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persist there will be a reaction, not against me, which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bearable, but against the cause, which you at any rate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like.  I had to speak somewhat like this to Mr. Gokhale also,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with him in Calcutta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when he heaped upon me praise that I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stayed with Gokhale for about a month, after the Indian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session, in 1901.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/>
          <w:color w:val="000000"/>
          <w:sz w:val="18"/>
        </w:rPr>
        <w:t>An</w:t>
      </w:r>
      <w:r>
        <w:rPr>
          <w:rFonts w:ascii="Times" w:hAnsi="Times" w:eastAsia="Times"/>
          <w:b w:val="0"/>
          <w:i/>
          <w:color w:val="000000"/>
          <w:sz w:val="18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Part III, Chs. XVII to XIX.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04" w:right="137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thought was excessive. Indeed, I spoke to him somewhat bitterly.</w:t>
      </w:r>
    </w:p>
    <w:p>
      <w:pPr>
        <w:autoSpaceDN w:val="0"/>
        <w:autoSpaceDE w:val="0"/>
        <w:widowControl/>
        <w:spacing w:line="260" w:lineRule="exact" w:before="40" w:after="0"/>
        <w:ind w:left="10" w:right="31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the life over there does not appear to you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strange.  I never expected it would.  You had already sufficiently </w:t>
      </w:r>
      <w:r>
        <w:rPr>
          <w:rFonts w:ascii="Times" w:hAnsi="Times" w:eastAsia="Times"/>
          <w:b w:val="0"/>
          <w:i w:val="0"/>
          <w:color w:val="000000"/>
          <w:sz w:val="22"/>
        </w:rPr>
        <w:t>pictured it in your imagination.</w:t>
      </w:r>
    </w:p>
    <w:p>
      <w:pPr>
        <w:autoSpaceDN w:val="0"/>
        <w:autoSpaceDE w:val="0"/>
        <w:widowControl/>
        <w:spacing w:line="260" w:lineRule="exact" w:before="40" w:after="0"/>
        <w:ind w:left="10" w:right="3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cuttings received this week are very meagre.  Whoever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has not done his duty.  I have not even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nor the </w:t>
      </w:r>
      <w:r>
        <w:rPr>
          <w:rFonts w:ascii="Times" w:hAnsi="Times" w:eastAsia="Times"/>
          <w:b w:val="0"/>
          <w:i/>
          <w:color w:val="000000"/>
          <w:sz w:val="22"/>
        </w:rPr>
        <w:t>Bombay 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never received a report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ladies’ meeting you addressed,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nor the verses composed in your </w:t>
      </w:r>
      <w:r>
        <w:rPr>
          <w:rFonts w:ascii="Times" w:hAnsi="Times" w:eastAsia="Times"/>
          <w:b w:val="0"/>
          <w:i w:val="0"/>
          <w:color w:val="000000"/>
          <w:sz w:val="22"/>
        </w:rPr>
        <w:t>honour.  I want badly to see the original.</w:t>
      </w:r>
    </w:p>
    <w:p>
      <w:pPr>
        <w:autoSpaceDN w:val="0"/>
        <w:autoSpaceDE w:val="0"/>
        <w:widowControl/>
        <w:spacing w:line="260" w:lineRule="exact" w:before="40" w:after="0"/>
        <w:ind w:left="10" w:right="31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dictating this letter after the receipt of Lord Crewe’s reply,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by and by.  And yet I wish to say that our friends over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so despondent in spite of enthusiastic meetings,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either little faith in the righteousness of our cause, or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prevailing in the end, and by the end I do not mean the dim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distant future, but within a measurable time, the measure being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effort put forth.  Can you not make them see that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lies in the effort itself, which in our case is passive resistance,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giving ourselves the finest type of education,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university education, that the more prolonged the struggle is,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will the people be when the end comes, and the better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deserving and procuring further reforms?  If the meetings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there by the leaders without faith in the cause, or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efficacy, they will inevitably fall flat.  They may appear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enthusiastic, but the undercurrent, which the leaders themselves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seen, will not be missed by the Government either.  Can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them see that, although we have no real freedom in India,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reason why the Transvaal Indians—if they are worthy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salt—should not be able to make good their position and why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receive from Indians in India that support to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entitled?  Will they not see that the effort in the Transvaal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corresponding activity in India must in their very nature bring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nearer her goal, and that, by means of the purest type?  Without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impertinent, can we not show to them that no part of the struggle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idealised in India as the Transvaal one has?  Every reform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been asking for is intended to bring forth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tangible and worldly good, but not purely and simply that form of </w:t>
      </w:r>
      <w:r>
        <w:rPr>
          <w:rFonts w:ascii="Times" w:hAnsi="Times" w:eastAsia="Times"/>
          <w:b w:val="0"/>
          <w:i w:val="0"/>
          <w:color w:val="000000"/>
          <w:sz w:val="22"/>
        </w:rPr>
        <w:t>good which  simply adds to the national manhood, without any visible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September 15, Polak spoke at a meeting of women in Bombay on “Condition </w:t>
      </w:r>
      <w:r>
        <w:rPr>
          <w:rFonts w:ascii="Times" w:hAnsi="Times" w:eastAsia="Times"/>
          <w:b w:val="0"/>
          <w:i w:val="0"/>
          <w:color w:val="000000"/>
          <w:sz w:val="18"/>
        </w:rPr>
        <w:t>and Status of Indian Women in South Africa”.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13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9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signs.  If a handful of the Transvaal Indians are determined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themselves  for the honour of India, why will not India rise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occasion and place this thing in the forefront of its programme?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of India  can and ought to place the question boldly either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or the  Colonies.  The latter cannot with impunity hurl insult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yet pretend to own the Union Jack.  We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theoreticalequality of a very limited type that we are fighting for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immediate good.  That, to you and to me, is all the greater 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putting forth the best that is in us.  Will the leaders over there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it?  Will they not see that, in fighting the battle, we are presenting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Motherland with a disciplined army of the future; an army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be able to give a good account of itself against any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brute force that may be matched against it?  Let the leaders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us through the Chairman of the British Indian Association, </w:t>
      </w:r>
      <w:r>
        <w:rPr>
          <w:rFonts w:ascii="Times" w:hAnsi="Times" w:eastAsia="Times"/>
          <w:b w:val="0"/>
          <w:i w:val="0"/>
          <w:color w:val="000000"/>
          <w:sz w:val="22"/>
        </w:rPr>
        <w:t>asking us to go on with the fight and giving us their blessing.</w:t>
      </w:r>
    </w:p>
    <w:p>
      <w:pPr>
        <w:autoSpaceDN w:val="0"/>
        <w:autoSpaceDE w:val="0"/>
        <w:widowControl/>
        <w:spacing w:line="260" w:lineRule="exact" w:before="40" w:after="0"/>
        <w:ind w:left="10" w:right="4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speaking on Friday to the Emerson Club on the “Ethics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Resistance”,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on Wednesday the 13th to the Peace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Arbitration Society, Hampstead, on “East and West”.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received Nagappen’s photograph.  I wish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get the papers there to reproduce it.  Will you please write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Review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papers in Madras, to take it up.  I think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I suggested to our people in Johannesburg to found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Nagappen Scholarship.  If there is anybody in Bombay or in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 do so, it would be very striking.  Let them realise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 of 20, of unblemished character, has died for the sake of his </w:t>
      </w:r>
      <w:r>
        <w:rPr>
          <w:rFonts w:ascii="Times" w:hAnsi="Times" w:eastAsia="Times"/>
          <w:b w:val="0"/>
          <w:i w:val="0"/>
          <w:color w:val="000000"/>
          <w:sz w:val="22"/>
        </w:rPr>
        <w:t>country.</w:t>
      </w:r>
    </w:p>
    <w:p>
      <w:pPr>
        <w:autoSpaceDN w:val="0"/>
        <w:tabs>
          <w:tab w:pos="550" w:val="left"/>
          <w:tab w:pos="690" w:val="left"/>
        </w:tabs>
        <w:autoSpaceDE w:val="0"/>
        <w:widowControl/>
        <w:spacing w:line="260" w:lineRule="exact" w:before="40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Doke’s book will probably be in my hands next week.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Cooper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promised a few copies even on Saturday.</w:t>
      </w:r>
    </w:p>
    <w:p>
      <w:pPr>
        <w:autoSpaceDN w:val="0"/>
        <w:autoSpaceDE w:val="0"/>
        <w:widowControl/>
        <w:spacing w:line="260" w:lineRule="exact" w:before="40" w:after="0"/>
        <w:ind w:left="10" w:right="4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Friday came off the function in honour of Mr. Ali Imam.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unexpectedly, a toast was drunk for the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deputations.  Sir Mancherjee had charge of it and he spoke grandly.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denying the fact that he realises the full significance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struggle.  In replying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I gently took Mr. Ali Imam to task for not </w:t>
      </w:r>
      <w:r>
        <w:rPr>
          <w:rFonts w:ascii="Times" w:hAnsi="Times" w:eastAsia="Times"/>
          <w:b w:val="0"/>
          <w:i w:val="0"/>
          <w:color w:val="000000"/>
          <w:sz w:val="22"/>
        </w:rPr>
        <w:t>having referred to the South African question in his speech, and</w:t>
      </w:r>
    </w:p>
    <w:p>
      <w:pPr>
        <w:autoSpaceDN w:val="0"/>
        <w:autoSpaceDE w:val="0"/>
        <w:widowControl/>
        <w:spacing w:line="22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Emerson Club”, 8-10-1909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Hampstead”, 13-10-1909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Nasarwanji M. Cooper, editor of the </w:t>
      </w:r>
      <w:r>
        <w:rPr>
          <w:rFonts w:ascii="Times" w:hAnsi="Times" w:eastAsia="Times"/>
          <w:b w:val="0"/>
          <w:i/>
          <w:color w:val="000000"/>
          <w:sz w:val="18"/>
        </w:rPr>
        <w:t>Indian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London, published Doke’s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biography of Gandhiji.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“London”,After 1-10-1909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04" w:right="105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appealed to the Indian members of the Council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redress, and if the Indian Council refused to move,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up their posts.  The Mohammedan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was present at the function.  Mr. Ali Imam thereupon got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explained why he had not referred to the South African question,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it was too vast to be dealt with among many other subjects,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he had the question at heart and that he would do all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India.  There was an at-home to him yesterday.  I was unable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had to be at a Gujarati Literature Encouragement meeting,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Maud that, if you were anywhere near Calcutta, he would ask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his guest.  Mr. Ali Imam, let me tell you, is a very genial 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whenever you are on that side, if he makes the offer to you,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stay with him.  You will be on the look-out for him;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leaving for India this month.</w:t>
      </w:r>
    </w:p>
    <w:p>
      <w:pPr>
        <w:autoSpaceDN w:val="0"/>
        <w:tabs>
          <w:tab w:pos="550" w:val="left"/>
          <w:tab w:pos="1090" w:val="left"/>
          <w:tab w:pos="3210" w:val="left"/>
        </w:tabs>
        <w:autoSpaceDE w:val="0"/>
        <w:widowControl/>
        <w:spacing w:line="260" w:lineRule="exact" w:before="40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Kaikobad Cowasjee Dinshaw and Mrs. Dinshaw left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Saturday.  They will be in Bombay by the same mail that will take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 Mr. Petit knows him.  You may meet his people at Zanzibar.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Dinshaw has given me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to the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>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Gujarati, sympathising with us and encouraging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who are suffering.  Did I also tell you that Mr. Ramsay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MacDonald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there by this time?  Miss  Winterbottom speaks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of him as a very earnest man.  He was a member of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>Ethical Societies.  I dare say you will make it a point to see him.</w:t>
      </w:r>
    </w:p>
    <w:p>
      <w:pPr>
        <w:autoSpaceDN w:val="0"/>
        <w:autoSpaceDE w:val="0"/>
        <w:widowControl/>
        <w:spacing w:line="260" w:lineRule="exact" w:before="40" w:after="0"/>
        <w:ind w:left="10" w:right="3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not written short notes to Parsee Rustomjee, Randeri,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Sorabjee, Vyas, Nanalal, Cama, Daud Mohamed, Ravikrishna,   Medh,.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, Harilal, Chettiar and others, please do.</w:t>
      </w:r>
    </w:p>
    <w:p>
      <w:pPr>
        <w:autoSpaceDN w:val="0"/>
        <w:autoSpaceDE w:val="0"/>
        <w:widowControl/>
        <w:spacing w:line="270" w:lineRule="exact" w:before="28" w:after="0"/>
        <w:ind w:left="0" w:right="3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Continued 7-10-1909</w:t>
      </w:r>
    </w:p>
    <w:p>
      <w:pPr>
        <w:autoSpaceDN w:val="0"/>
        <w:autoSpaceDE w:val="0"/>
        <w:widowControl/>
        <w:spacing w:line="260" w:lineRule="exact" w:before="42" w:after="0"/>
        <w:ind w:left="10" w:right="3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copies of various letters and draft letters you will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 position stands.  By the time this is in your hands,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a cablegram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from me.  Lord Crewe’s reply is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described it in my letter to Lord Ampthill.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One thing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and that is that the struggle is prolonged.  I am looking </w:t>
      </w:r>
      <w:r>
        <w:rPr>
          <w:rFonts w:ascii="Times" w:hAnsi="Times" w:eastAsia="Times"/>
          <w:b w:val="0"/>
          <w:i w:val="0"/>
          <w:color w:val="000000"/>
          <w:sz w:val="22"/>
        </w:rPr>
        <w:t>forward to it.  My only regret is that, instead of being in the Transvaal,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was published in the issue dated 23-10-1909.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(1866-1937); a leading member of the Labour Party; Prime Minister of England,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1924, 1929-35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Here the original is damaged and the name indecipherable.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This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Ampthill”, 6-10-1909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15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here.  There was a meeting of the Committee yesterday,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principally to meet the Natal delegates, but the Transvaal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crop up wherever there is a discussion on South Africa. 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Ampthill happened to be there; he had not seen my letter.  I sketched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programme to him and he approved of it entirely so that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distribution of the statement, probably a meeting of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House of Commons, and such other things.  This will take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weeks.  Before the work is taken up, I have to wait for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Ampthill’s approval of one draft letter or the other, then to forward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wait for a reply.  This may mean a loss of one precious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week.  The greatest question is, however, the proposed Indian visit.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 I should not go to India at all.  My place is in the Trans-vaal,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reasoning that enabled me to come here is the reasoning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applicable to the visit to India.  I feel sure, however, that I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India, if at all, without Mr. Hajee Habib.   He realises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of the Indian visit, but he has some important business </w:t>
      </w:r>
      <w:r>
        <w:rPr>
          <w:rFonts w:ascii="Times" w:hAnsi="Times" w:eastAsia="Times"/>
          <w:b w:val="0"/>
          <w:i w:val="0"/>
          <w:color w:val="000000"/>
          <w:sz w:val="22"/>
        </w:rPr>
        <w:t>of his own in the Transvaal.  He assures me that he sees the inward-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 of the struggle, and he wants to take part in it fully in the Trans-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vaal also.  If, then, he must return to South Africa, I too must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likewise.  The odds, therefore, are that there will be no visit to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Ampthill himself (this is quite confidential) seems to lay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stress upon the proposed visit to India.  Sir Muncherjee, 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at the Committee meeting yesterday, saw the report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meeting as 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Sanj Vartman.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grieved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“anna” subscription.  He thinks that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workers who will make it their business to collect an anna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 or a pice subscription,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that the papers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widest publicity to these collections.  It is undoubtedly a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education, but for that we want an army of workers. 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get them, it is worth doing.  The workers may be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African experience.  They need not be very many. 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about five in each centre, it is quite enough.  Sir Muncherjee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that the stopping of recruiting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take place unofficially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also; that we should have speakers going to the places where </w:t>
      </w:r>
      <w:r>
        <w:rPr>
          <w:rFonts w:ascii="Times" w:hAnsi="Times" w:eastAsia="Times"/>
          <w:b w:val="0"/>
          <w:i w:val="0"/>
          <w:color w:val="000000"/>
          <w:sz w:val="22"/>
        </w:rPr>
        <w:t>recruiting agents are sent, and these men should tell the would be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suggested a pice fund;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“Cable to H.S.L. Polak” 25-8-1909 </w:t>
      </w:r>
    </w:p>
    <w:p>
      <w:pPr>
        <w:autoSpaceDN w:val="0"/>
        <w:autoSpaceDE w:val="0"/>
        <w:widowControl/>
        <w:spacing w:line="210" w:lineRule="exact" w:before="30" w:after="0"/>
        <w:ind w:left="10" w:right="1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pice subscription, known as “paisa-fund”, originally sponsored by Lokamanya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Tilak, had by this time become almost an institution in the Bombay province.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 was used for the promotion of </w:t>
      </w:r>
      <w:r>
        <w:rPr>
          <w:rFonts w:ascii="Times" w:hAnsi="Times" w:eastAsia="Times"/>
          <w:b w:val="0"/>
          <w:i/>
          <w:color w:val="000000"/>
          <w:sz w:val="18"/>
        </w:rPr>
        <w:t>swadeshi.</w:t>
      </w:r>
    </w:p>
    <w:p>
      <w:pPr>
        <w:autoSpaceDN w:val="0"/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Of indentured labourers for Natal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04" w:right="133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emigrants that they should not indenture for Natal.  This work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discuss in Calcutta and Madras.  At both these places, I trust,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make it a point to see the Immigration Depots, meet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officials, and study the system and come in touch, if possible,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recruiting agents.  So you see that your work there is becoming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important, and that the centre of gravitation is shifting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 No effective work can be or is to be done here without the fire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passive resistance being kept alive in the Transvaal, and there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tangible response to it in India.  If Chhaganlal  is prepared to come,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advisable—after he has travelled with you a bit—for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over here even before March and brave the cold weather. 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fact, Indians do not feel the severity of their first winter in </w:t>
      </w:r>
      <w:r>
        <w:rPr>
          <w:rFonts w:ascii="Times" w:hAnsi="Times" w:eastAsia="Times"/>
          <w:b w:val="0"/>
          <w:i w:val="0"/>
          <w:color w:val="000000"/>
          <w:sz w:val="22"/>
        </w:rPr>
        <w:t>England, and so it may be with Chhaganlal.  With Ritch withdrawn—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hope he will be—from here, Chhaganlal will be able to do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work.  Lord Ampthill will need somebody who can give him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 on points, as they may arise from time to time.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send important cuttings, both Gujarati and </w:t>
      </w:r>
      <w:r>
        <w:rPr>
          <w:rFonts w:ascii="Times" w:hAnsi="Times" w:eastAsia="Times"/>
          <w:b w:val="0"/>
          <w:i w:val="0"/>
          <w:color w:val="000000"/>
          <w:sz w:val="22"/>
        </w:rPr>
        <w:t>English, to Dr. Mehta also?</w:t>
      </w:r>
    </w:p>
    <w:p>
      <w:pPr>
        <w:autoSpaceDN w:val="0"/>
        <w:autoSpaceDE w:val="0"/>
        <w:widowControl/>
        <w:spacing w:line="28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you that Mr. Badat, of the Natal deputation,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ago.  Mr. Bayat, seeing that really there is nothing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here is leaving next Saturday, that is the same day as this letter. </w:t>
      </w:r>
      <w:r>
        <w:rPr>
          <w:rFonts w:ascii="Times" w:hAnsi="Times" w:eastAsia="Times"/>
          <w:b w:val="0"/>
          <w:i w:val="0"/>
          <w:color w:val="000000"/>
          <w:sz w:val="22"/>
        </w:rPr>
        <w:t>Mr. Anglia, I understand, is staying as long as we do.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copy of letter I have received this morning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Ampthill.  The first draft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therefore be sent to the Earl </w:t>
      </w:r>
      <w:r>
        <w:rPr>
          <w:rFonts w:ascii="Times" w:hAnsi="Times" w:eastAsia="Times"/>
          <w:b w:val="0"/>
          <w:i w:val="0"/>
          <w:color w:val="000000"/>
          <w:sz w:val="22"/>
        </w:rPr>
        <w:t>of Crewe.</w:t>
      </w:r>
    </w:p>
    <w:p>
      <w:pPr>
        <w:autoSpaceDN w:val="0"/>
        <w:autoSpaceDE w:val="0"/>
        <w:widowControl/>
        <w:spacing w:line="22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6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 : S. N. 5113 and 5152a</w:t>
      </w:r>
    </w:p>
    <w:p>
      <w:pPr>
        <w:autoSpaceDN w:val="0"/>
        <w:autoSpaceDE w:val="0"/>
        <w:widowControl/>
        <w:spacing w:line="240" w:lineRule="exact" w:before="2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enclosure to “Letter to Lord Ampthill”,5-10-1909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99.  DEPUTATION  NOTES  [–XIV]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October 8,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my giving indefinite news every week will not dishearten </w:t>
      </w:r>
      <w:r>
        <w:rPr>
          <w:rFonts w:ascii="Times" w:hAnsi="Times" w:eastAsia="Times"/>
          <w:b w:val="0"/>
          <w:i w:val="0"/>
          <w:color w:val="000000"/>
          <w:sz w:val="22"/>
        </w:rPr>
        <w:t>any Indian.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“There’s no help like self-help.” One must learn this saying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 I am sure of one thing at least, that the continued delay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blamed entirely on us.  No one must believe that the Government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notice our weakness.  We, of course, know our strong points.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feels as though we were trying to conceal our weakness.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no cause for such a feeling.  We have now grown used to </w:t>
      </w:r>
      <w:r>
        <w:rPr>
          <w:rFonts w:ascii="Times" w:hAnsi="Times" w:eastAsia="Times"/>
          <w:b w:val="0"/>
          <w:i w:val="0"/>
          <w:color w:val="000000"/>
          <w:sz w:val="22"/>
        </w:rPr>
        <w:t>imprisonment.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was, personally, very happy to read that Mr. Nanalal Shah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deported once again and, immediately thereafter, re-arrested.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him.  We must understand once for all that it is far better </w:t>
      </w:r>
      <w:r>
        <w:rPr>
          <w:rFonts w:ascii="Times" w:hAnsi="Times" w:eastAsia="Times"/>
          <w:b w:val="0"/>
          <w:i w:val="0"/>
          <w:color w:val="000000"/>
          <w:sz w:val="22"/>
        </w:rPr>
        <w:t>to die in prison than to be happy outside.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an invitation from the Union of Ethical Societies to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Emerson Club.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will not be a political speech.  The subject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to “The Meaning of Satyagraha”. But it will make a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our struggle.  There is also a proposal for another speech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kind.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to see Mr. Meyer, taking advantage of my meeting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in Johannesburg.  He has also agreed to help, should there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unfavourable reply from Lord Crewe.  A similar assurance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by Dr. Clifford, a prominent clergyman here, who is an </w:t>
      </w:r>
      <w:r>
        <w:rPr>
          <w:rFonts w:ascii="Times" w:hAnsi="Times" w:eastAsia="Times"/>
          <w:b w:val="0"/>
          <w:i w:val="0"/>
          <w:color w:val="000000"/>
          <w:sz w:val="22"/>
        </w:rPr>
        <w:t>acquaintance of Mr. Doke’s.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30-10-1909</w:t>
      </w:r>
    </w:p>
    <w:p>
      <w:pPr>
        <w:autoSpaceDN w:val="0"/>
        <w:autoSpaceDE w:val="0"/>
        <w:widowControl/>
        <w:spacing w:line="220" w:lineRule="exact" w:before="2188" w:after="0"/>
        <w:ind w:left="3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on October 8;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Emerson Club”, 8-10-1909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Hampstead”, 13-10-1909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7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 LETTER  TO  UNDER  SECRETARY  FOR  COLONIES</w:t>
      </w:r>
    </w:p>
    <w:p>
      <w:pPr>
        <w:autoSpaceDN w:val="0"/>
        <w:autoSpaceDE w:val="0"/>
        <w:widowControl/>
        <w:spacing w:line="244" w:lineRule="exact" w:before="148" w:after="0"/>
        <w:ind w:left="497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8,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receipt of your letter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4th instant, in connection with the British Indian question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 The last portion of the letter is not quite clear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colleague and myself.  The difficulty that faces us is this. 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>under reply says :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Colonial Government must first decide . . . whether they are prepared to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introduce legislation on the lines proposed by Mr. Smuts.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whether the legislation proposed by Mr. Smuts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basis suggested by me at the interview of the 16th ultimo,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on the basis proposed by Mr. Smuts before he embarked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South Africa.  There is a fundamental difference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submitted by me and what Mr. Smuts prepared to give.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admitted it is of the greatest importance to my colleague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know the exact position taken up by Mr. Smuts after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Lordship’s cable, which evidently was sent after the interview in </w:t>
      </w:r>
      <w:r>
        <w:rPr>
          <w:rFonts w:ascii="Times" w:hAnsi="Times" w:eastAsia="Times"/>
          <w:b w:val="0"/>
          <w:i w:val="0"/>
          <w:color w:val="000000"/>
          <w:sz w:val="22"/>
        </w:rPr>
        <w:t>question.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recognise that the negotiations will now take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final result is known.  We are, however, desirous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indefinitely prolong our stay in this country.  My colleague and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feel that it is time for us to inform public opinion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departure.  In wanting to do so, we have no desire to embarrass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Earl of Crewe.  Indeed, we are grateful to His Lordship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he has made, and will still make, in order to bring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 settlement.  In tak-ing up public activity we only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 His Lordship’s hands, and to be able to render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 account of our mission to our countrymen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 We propose to interview those leaders of public opinion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likely to be interested in our troubles; if possible to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of representative men; to circulate a short statement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Press, etc., and, if we receive advice from the European and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at Johannesburg, and if time permits, to pay a visit to </w:t>
      </w:r>
      <w:r>
        <w:rPr>
          <w:rFonts w:ascii="Times" w:hAnsi="Times" w:eastAsia="Times"/>
          <w:b w:val="0"/>
          <w:i w:val="0"/>
          <w:color w:val="000000"/>
          <w:sz w:val="22"/>
        </w:rPr>
        <w:t>India, and to give to the Indian public an account of our mission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assume that the Earl of Crewe has no objection to our making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the net result of the negotiations, so far as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progressed. 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I request an early reply?</w:t>
      </w:r>
    </w:p>
    <w:p>
      <w:pPr>
        <w:autoSpaceDN w:val="0"/>
        <w:autoSpaceDE w:val="0"/>
        <w:widowControl/>
        <w:spacing w:line="220" w:lineRule="exact" w:before="46" w:after="0"/>
        <w:ind w:left="0" w:right="1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 etc.,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 : 291/142; also, from a photostat of the typewritten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 copy : S.N. 5119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 LETTER TO PRIVATE SECRETARY TO</w:t>
      </w:r>
    </w:p>
    <w:p>
      <w:pPr>
        <w:autoSpaceDN w:val="0"/>
        <w:autoSpaceDE w:val="0"/>
        <w:widowControl/>
        <w:spacing w:line="29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LORD MORLEY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1909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enclose herewith a copy of the last letter from the Earl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Crewe and the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thereto, in connection with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Indian question, for Lord Morley’s information.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 etc.,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 : S. N. 5118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 LETTER  TO  LORD  AMPTHILL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LORD,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obliged to Your Lordship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the sole responsibility on my shoulders, I have adopted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middle course and combined the two letters into one.  I enclose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copy of the letter as it has gone forward.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trust it will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Lordship’s approval.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meantime, the order is being</w:t>
      </w:r>
    </w:p>
    <w:p>
      <w:pPr>
        <w:autoSpaceDN w:val="0"/>
        <w:autoSpaceDE w:val="0"/>
        <w:widowControl/>
        <w:spacing w:line="240" w:lineRule="exact" w:before="368" w:after="0"/>
        <w:ind w:left="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dated October 7.</w:t>
      </w:r>
    </w:p>
    <w:p>
      <w:pPr>
        <w:autoSpaceDN w:val="0"/>
        <w:autoSpaceDE w:val="0"/>
        <w:widowControl/>
        <w:spacing w:line="240" w:lineRule="exact" w:before="0" w:after="0"/>
        <w:ind w:left="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“Letter to Under Secretary for Colonies”, 8-10-1909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3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Lord Ampthill, in his reply of October 9, denied that he had thrown “the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responsibility” on Gandhiji’s shoulders for his course of action.  He considered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sent to the Colonial Office could not be easily improved upon.  “It seems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to be admirably expressed and it includes everything so that I shall be greatly </w:t>
      </w:r>
      <w:r>
        <w:rPr>
          <w:rFonts w:ascii="Times" w:hAnsi="Times" w:eastAsia="Times"/>
          <w:b w:val="0"/>
          <w:i w:val="0"/>
          <w:color w:val="000000"/>
          <w:sz w:val="18"/>
        </w:rPr>
        <w:t>disappointed if you do not receive a satisfactory reply.”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the printers to strike off  2,000 copies of the statement.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 etc.,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 : S. N. 5120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 LETTER  TO  “GUJARATI  PUNCH”</w:t>
      </w:r>
    </w:p>
    <w:p>
      <w:pPr>
        <w:autoSpaceDN w:val="0"/>
        <w:autoSpaceDE w:val="0"/>
        <w:widowControl/>
        <w:spacing w:line="244" w:lineRule="exact" w:before="108" w:after="0"/>
        <w:ind w:left="497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8, 1909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DITOR</w:t>
      </w:r>
    </w:p>
    <w:p>
      <w:pPr>
        <w:autoSpaceDN w:val="0"/>
        <w:autoSpaceDE w:val="0"/>
        <w:widowControl/>
        <w:spacing w:line="24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GUJARATI  PUNCH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requested me to write something for the Special Diwali </w:t>
      </w:r>
      <w:r>
        <w:rPr>
          <w:rFonts w:ascii="Times" w:hAnsi="Times" w:eastAsia="Times"/>
          <w:b w:val="0"/>
          <w:i w:val="0"/>
          <w:color w:val="000000"/>
          <w:sz w:val="22"/>
        </w:rPr>
        <w:t>Number.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My life is taken up at present by one single thing—the life-and-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struggle for the fulfilment of the pledge taken by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the Transvaal in South Africa.  The pledge was taken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poor Indians—Hindus, Muslims, Parsis, Pubjabis,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Bengalis, Madrasis, Gujaratis and others—to uphold India’s honour.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tiny country like the Transvaal refuses entry even to a person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Dada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India, a country as vast as the ocean.  The few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illiterate traders, hawkers and labourers, cannot, will not, bear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insult.  To obliterate it, to uphold their religion, be it Hinduism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 or Zoroastrianism (for every religion teaches us that failure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a pledge taken is a violation of one’s religion), 2,580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a total Indian population of 13,000 in the Transvaal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suffered imprisonment.  Even now many of them are in gaol,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many will go to gaol in future.  I must say that the gaol 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place.  We do not get there the food that we are used to,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classified with the Kaffirs.  Many strong-minded Indian women,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so-called weaker sex, bear separation from their husbands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latter may carry on the fight.  Some of them, along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go starving.  Many of those who suffer thus are Gujaratis,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from Gujarat are in a majority [among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Indians] in this land.</w:t>
      </w:r>
    </w:p>
    <w:p>
      <w:pPr>
        <w:autoSpaceDN w:val="0"/>
        <w:autoSpaceDE w:val="0"/>
        <w:widowControl/>
        <w:spacing w:line="240" w:lineRule="exact" w:before="428" w:after="0"/>
        <w:ind w:left="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of Transvaal Indian Case”, 16-7-1909.</w:t>
      </w:r>
    </w:p>
    <w:p>
      <w:pPr>
        <w:autoSpaceDN w:val="0"/>
        <w:autoSpaceDE w:val="0"/>
        <w:widowControl/>
        <w:spacing w:line="240" w:lineRule="exact" w:before="0" w:after="0"/>
        <w:ind w:left="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Dadabhai Naoroji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letter is published, the readers of the </w:t>
      </w:r>
      <w:r>
        <w:rPr>
          <w:rFonts w:ascii="Times" w:hAnsi="Times" w:eastAsia="Times"/>
          <w:b w:val="0"/>
          <w:i/>
          <w:color w:val="000000"/>
          <w:sz w:val="22"/>
        </w:rPr>
        <w:t>Gujarati Punch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themselves on this festival of Diwali what they propose to do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Indians.  There will be a Diwali, or </w:t>
      </w:r>
      <w:r>
        <w:rPr>
          <w:rFonts w:ascii="Times" w:hAnsi="Times" w:eastAsia="Times"/>
          <w:b w:val="0"/>
          <w:i/>
          <w:color w:val="000000"/>
          <w:sz w:val="22"/>
        </w:rPr>
        <w:t>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or Pateti for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they return from the battle-field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victorious.</w:t>
      </w:r>
    </w:p>
    <w:p>
      <w:pPr>
        <w:autoSpaceDN w:val="0"/>
        <w:autoSpaceDE w:val="0"/>
        <w:widowControl/>
        <w:spacing w:line="220" w:lineRule="exact" w:before="66" w:after="320"/>
        <w:ind w:left="0" w:right="12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etc.,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 w:num="2" w:equalWidth="0">
            <w:col w:w="2698" w:space="0"/>
            <w:col w:w="381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52"/>
        <w:ind w:left="69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ARAMCHAND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68" w:left="1440" w:header="720" w:footer="720" w:gutter="0"/>
          <w:cols w:num="2" w:equalWidth="0">
            <w:col w:w="2698" w:space="0"/>
            <w:col w:w="3819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Egypt-no Uddharak athawa Mustafa Kamel Pasha-nu Jivan Charitra tatha</w:t>
      </w:r>
    </w:p>
    <w:p>
      <w:pPr>
        <w:autoSpaceDN w:val="0"/>
        <w:autoSpaceDE w:val="0"/>
        <w:widowControl/>
        <w:spacing w:line="22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Bija Lekho</w:t>
      </w:r>
    </w:p>
    <w:p>
      <w:pPr>
        <w:autoSpaceDN w:val="0"/>
        <w:autoSpaceDE w:val="0"/>
        <w:widowControl/>
        <w:spacing w:line="292" w:lineRule="exact" w:before="38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104.  SPEECH  AT  EMERSON  CLUB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44" w:lineRule="exact" w:before="148" w:after="0"/>
        <w:ind w:left="491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8, 1909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War with all its glorification of brute force is essentially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degrading thing.  It demoralizes those who are trained for it.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brutalizes men of naturally gentle character.  It outrages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canon of morality.  Its path of glory is foul with the passions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lust, and red with the blood of murder.  This is not the pathway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goal.  The grandest aid to development of strong, pure,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>character which is our aim, is the endurance of suffering. 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restraint, unselfishness, patience, gentleness, these are the flowers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spring beneath the feet of those who accept, but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impose, suffering, and the grim prisons of Johannesburg, Pretoria,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Heidelberg and Volksrust are like the four gateways to this garden of </w:t>
      </w:r>
      <w:r>
        <w:rPr>
          <w:rFonts w:ascii="Times" w:hAnsi="Times" w:eastAsia="Times"/>
          <w:b w:val="0"/>
          <w:i w:val="0"/>
          <w:color w:val="000000"/>
          <w:sz w:val="22"/>
        </w:rPr>
        <w:t>God.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12-2-1910</w:t>
      </w:r>
    </w:p>
    <w:p>
      <w:pPr>
        <w:autoSpaceDN w:val="0"/>
        <w:tabs>
          <w:tab w:pos="350" w:val="left"/>
        </w:tabs>
        <w:autoSpaceDE w:val="0"/>
        <w:widowControl/>
        <w:spacing w:line="216" w:lineRule="exact" w:before="169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a word meaning “army” which appears to be a misprint for </w:t>
      </w:r>
      <w:r>
        <w:rPr>
          <w:rFonts w:ascii="Times" w:hAnsi="Times" w:eastAsia="Times"/>
          <w:b w:val="0"/>
          <w:i w:val="0"/>
          <w:color w:val="000000"/>
          <w:sz w:val="18"/>
        </w:rPr>
        <w:t>another meaning “battle-field”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an extract from a report of Gandhiji’s speech on the “Ethics of Passive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Resistance” delivered at the Club.  It was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</w:t>
      </w:r>
      <w:r>
        <w:rPr>
          <w:rFonts w:ascii="Times" w:hAnsi="Times" w:eastAsia="Times"/>
          <w:b w:val="0"/>
          <w:i/>
          <w:color w:val="000000"/>
          <w:sz w:val="18"/>
        </w:rPr>
        <w:t>Indian Review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November 1909.  In a dispatch from its London correspondent, the </w:t>
      </w:r>
      <w:r>
        <w:rPr>
          <w:rFonts w:ascii="Times" w:hAnsi="Times" w:eastAsia="Times"/>
          <w:b w:val="0"/>
          <w:i/>
          <w:color w:val="000000"/>
          <w:sz w:val="18"/>
        </w:rPr>
        <w:t>Amrit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>, Calcutta, reported that the meeting was held on the premises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Reform Club to accommodate the large audience.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 DEPUTATION  NOTES  [–XV]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October 8,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I am in a position to give some more news,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it is not very cheering.  Lord Crewe has written to say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further information to give “for the present”,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will be known after General Smuts has had a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other members of his Cabinet.  There is no information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General Smuts will propose to the Cabinet.  If the proposal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Lord Crewe’s cable, that will mean our demand. 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proposes what is in his mind, that will mean the repeal of the Act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of a limited number  of educated men as a matter of favour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 a permanent basis.  If it is this latter proposal which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of presenting for consideration, we can be sure it will lead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 It will be all right if he presents our demand.  But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deeper significance which must be grasped by every Indian.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this, that General Smuts wants  to gain time by putting forward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excuse, so that in the interval he  can break the spirit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satyagrahis.  He would like to concede our demand only if his efforts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failed.  The satyagrahis should understand this underlying motive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and keep up the highest spirit.  They cannot afford to keep silent </w:t>
      </w:r>
      <w:r>
        <w:rPr>
          <w:rFonts w:ascii="Times" w:hAnsi="Times" w:eastAsia="Times"/>
          <w:b w:val="0"/>
          <w:i w:val="0"/>
          <w:color w:val="000000"/>
          <w:sz w:val="22"/>
        </w:rPr>
        <w:t>or to show any weakness.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reply of Lord Crewe’s proves that it is not in England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find the means for the solution [of our problems]; we have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own hands.  If we have failed to gain our demands so far,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have not employed that means, our soul-force, in full </w:t>
      </w:r>
      <w:r>
        <w:rPr>
          <w:rFonts w:ascii="Times" w:hAnsi="Times" w:eastAsia="Times"/>
          <w:b w:val="0"/>
          <w:i w:val="0"/>
          <w:color w:val="000000"/>
          <w:sz w:val="22"/>
        </w:rPr>
        <w:t>measure.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enough that people have gone to gaol.  I have often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have no mental reservations.  We should place no limit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our self-sacrifice.  Rather, we must be prepared to bear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 that we may encounter.  If we do not, we shall lose the fight.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not feel as though going to gaol once, or maybe ten times,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all that one could do. We ought to be ready to welcome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suffering, whether imprisonment or death.  I hope, therefore,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saytyagrahis will remain perfectly steadfast and fill the gaols.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must remember that all over India they are singing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praises of the epic struggle in the Transvaal. Polak has been rousing </w:t>
      </w:r>
      <w:r>
        <w:rPr>
          <w:rFonts w:ascii="Times" w:hAnsi="Times" w:eastAsia="Times"/>
          <w:b w:val="0"/>
          <w:i w:val="0"/>
          <w:color w:val="000000"/>
          <w:sz w:val="22"/>
        </w:rPr>
        <w:t>India with his speeches.  The newspapers are full of our struggle.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Indians will bear in mind all this and not retreat even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inch—nor show weakness.  In England, too, they say the same 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Transvaal Indians have put up a most wonderful show,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men who will not accept defeat.  Let it be remem-bered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fighting the battle for the whole of South Africa.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Crewe’s letter referred to above shows that the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no longer continue to work merely in private.  It is necessary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out in the open.  We have, accordingly, requested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Crewe’s permission to place the entire matter before the public.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done when the permission is received.  Thereafter,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the facts before the members of the House of Commons,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to give us a hearing.  We shall have the matter discussed in </w:t>
      </w:r>
      <w:r>
        <w:rPr>
          <w:rFonts w:ascii="Times" w:hAnsi="Times" w:eastAsia="Times"/>
          <w:b w:val="0"/>
          <w:i w:val="0"/>
          <w:color w:val="000000"/>
          <w:sz w:val="22"/>
        </w:rPr>
        <w:t>newspapers and also hold such meetings as may be possible.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very important question facing us is whether or not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pay a flying visit to India.  On this point, our advisers 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that it will be the right thing to do.  There are reasons to believe </w:t>
      </w:r>
      <w:r>
        <w:rPr>
          <w:rFonts w:ascii="Times" w:hAnsi="Times" w:eastAsia="Times"/>
          <w:b w:val="0"/>
          <w:i w:val="0"/>
          <w:color w:val="000000"/>
          <w:sz w:val="22"/>
        </w:rPr>
        <w:t>that it will be profitable to pay such a visit.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view is that it is in the Transvaal that our main work lies,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there—in its gaols.  There is but one consideration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 Our coming here this time was an admission of weakness; [we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came] in the hope that an early solution could be found. 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which brought us here will justify our going to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there are many other considerations.  A visit to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 our return to South Africa.  As I said above, the work 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up much time.  We can leave for India after October 30.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need about a month there, and another for the journey.  By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it will be December, and we can return from here at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month.  If there is no solution, even after all this,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we were.  The simplest course, instead, appears to be to drop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a visit to India.  However, it is necessary that the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been discussed here should be placed before everyone.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Besides, this extension will involve some expenditure.  Personally,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express definite view.  If I am asked to state my own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as a satyagrahi, I would say that we should immediately return </w:t>
      </w:r>
      <w:r>
        <w:rPr>
          <w:rFonts w:ascii="Times" w:hAnsi="Times" w:eastAsia="Times"/>
          <w:b w:val="0"/>
          <w:i w:val="0"/>
          <w:color w:val="000000"/>
          <w:sz w:val="22"/>
        </w:rPr>
        <w:t>to the Transvaal.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6-11-1909</w:t>
      </w:r>
    </w:p>
    <w:p>
      <w:pPr>
        <w:autoSpaceDN w:val="0"/>
        <w:autoSpaceDE w:val="0"/>
        <w:widowControl/>
        <w:spacing w:line="240" w:lineRule="exact" w:before="408" w:after="0"/>
        <w:ind w:left="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Under-Secretary for Colonies”, 8-10-1909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 LONDON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October  8,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ATAL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EPUTATION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special meeting of the [South Africa British Indian]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was called to meet the Natal deputation.  It took place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Wednesday last and was attended by Lord Ampthill, Sir Raymond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West, Mr. Thornton, Sir Muncherji Bhownaggree, Mr. Polak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Ritch.  Mr. Anglia ac-quainted Sir Raymond with the whole position.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Ampthill asked for all the documents.  He will go through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 After reading Lord Crewe’s reply, he felt that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>nothing more to be done.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Anglia has placed all the facts before the editor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Daily </w:t>
      </w:r>
      <w:r>
        <w:rPr>
          <w:rFonts w:ascii="Times" w:hAnsi="Times" w:eastAsia="Times"/>
          <w:b w:val="0"/>
          <w:i/>
          <w:color w:val="000000"/>
          <w:sz w:val="22"/>
        </w:rPr>
        <w:t>Telegraph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London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Lord Crewe has replied that the matter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the attention of both Lord Morley and himself. 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he has replied to say that he is thinking about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shows that he has been influenced by [events in]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Transvaal.  He is afraid lest Natal, too, should resort to satyagraha.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Amod Bhayat is returing by the same ship which will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letter.  He thinks no more remains to be done here.  Mr. Anglia,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appears, will be here as long as the Transvaal deputation remains.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Mr. Abdul Caadir will do the same.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THICS  OF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ASSIVE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ESISTANCE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gave a lecture under this title on Friday evening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Union of Ethical Societies at Emerson Club.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Winterbottom took the chair on the occasion.  Many Indians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 They included Sir Muncherji, Mr. Pal, Mr. Parikh and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 Joshi and Mrs. Dube had also turned up.  The burden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Gandhi’s speech was that soul force is far superior to brute force,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invincible.  Afterwards, a number of questions were answered.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problem was raised and everyone was moved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tale of our sufferings.  There was a speech by Mr. Pal, in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argued that soul force should be backed by physical force.  Mr. </w:t>
      </w:r>
      <w:r>
        <w:rPr>
          <w:rFonts w:ascii="Times" w:hAnsi="Times" w:eastAsia="Times"/>
          <w:b w:val="0"/>
          <w:i w:val="0"/>
          <w:color w:val="000000"/>
          <w:sz w:val="22"/>
        </w:rPr>
        <w:t>Gandhi replied that, in that case it would not deserve the name of soul</w:t>
      </w:r>
    </w:p>
    <w:p>
      <w:pPr>
        <w:autoSpaceDN w:val="0"/>
        <w:autoSpaceDE w:val="0"/>
        <w:widowControl/>
        <w:spacing w:line="200" w:lineRule="exact" w:before="468" w:after="0"/>
        <w:ind w:left="3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“Lucknow”, an obvious misprint.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Emerson Club”, 8-10-1909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force.  There were speeches by Mrs. Tedman and Mrs. Polak.  Mr. </w:t>
      </w:r>
      <w:r>
        <w:rPr>
          <w:rFonts w:ascii="Times" w:hAnsi="Times" w:eastAsia="Times"/>
          <w:b w:val="0"/>
          <w:i w:val="0"/>
          <w:color w:val="000000"/>
          <w:sz w:val="22"/>
        </w:rPr>
        <w:t>Ritch also spoke.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UFFRAGETTE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UNCTION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7th there was a very big gathering of suffragettes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hall called Albert Hall.  It was attended by hundreds of women.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speeches by Mrs. Pankhurst and others.  Enthusiasm 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high that a sum of about £3,000 in cash was received on the spot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aid of the struggle.  About four of them paid £250 each.  In all,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have collected £51,000 by now.  Their journal has a weekly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circulation of about 50,000.  They appeared determined to fight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 Leaving aside their use of physical force, they deserve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emulated for their spirit, their enthusiasm and their intelligence.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organisation is unrivalled by men. They have, it may be said, a huge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of volunteers.  There is no limit to their resourcefulness.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through extreme suffering.  Many a woman has allowed herself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reduced to poverty for the sake of franchise.  Many have given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jobs.  This is no ordinary fight.  It will be enough if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their example.  Only, we should avoid imitating them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physical force.  We may be sure that no good will come out of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OPE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Amod Bhayat is returning with a full knowledge of all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been convinced that the Transvaal campaign has been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to Natal as well.  He has also been able to see that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here get no justice by making petitions.  Everyone knows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petition carries no weight.  I hope, therefore, that after returning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Mr. Amod Bhayat will take to satyagraha.  In any case, he has </w:t>
      </w:r>
      <w:r>
        <w:rPr>
          <w:rFonts w:ascii="Times" w:hAnsi="Times" w:eastAsia="Times"/>
          <w:b w:val="0"/>
          <w:i w:val="0"/>
          <w:color w:val="000000"/>
          <w:sz w:val="22"/>
        </w:rPr>
        <w:t>promised to help the satyagraha campaign in the Transvaal.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6-11-1909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107.  LETTER  TO  MANILAL 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MANILAL,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 you are rendering to Mr. West and others is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for you.  He who does his duty is all the while studying.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you had to leave your studies; but it is not so. 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studying when you are serving.  It would be correct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had to give up reading books.  There is no harm in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studies.  One can get academic education later on, one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one will get an opportunity of serving others later on.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be inscribed in your heart that, since your mind is pure,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fall ill while serving others.  And even if you fall ill,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worry.  You and I, all of us, will achieve perfection only by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moulded in this manner.  Learning to live a good life is in itself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education.  All else is useless.</w:t>
      </w:r>
    </w:p>
    <w:p>
      <w:pPr>
        <w:autoSpaceDN w:val="0"/>
        <w:autoSpaceDE w:val="0"/>
        <w:widowControl/>
        <w:spacing w:line="220" w:lineRule="exact" w:before="66" w:after="3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716" w:right="1404" w:bottom="358" w:left="1440" w:header="720" w:footer="720" w:gutter="0"/>
          <w:cols w:num="2" w:equalWidth="0">
            <w:col w:w="3727" w:space="0"/>
            <w:col w:w="278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14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sectPr>
          <w:type w:val="nextColumn"/>
          <w:pgSz w:w="9360" w:h="12960"/>
          <w:pgMar w:top="716" w:right="1404" w:bottom="358" w:left="1440" w:header="720" w:footer="720" w:gutter="0"/>
          <w:cols w:num="2" w:equalWidth="0">
            <w:col w:w="3727" w:space="0"/>
            <w:col w:w="278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Gandhiji-na Patro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108.  SPEECH  AT  HAMPSTEAD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6" w:lineRule="exact" w:before="146" w:after="0"/>
        <w:ind w:left="477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13,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said that the question of East and West presented a vast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complex problem.  He had had 18 years’ experience of contact between East and West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had endeavoured to study the question, and he felt that he might give an audience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such as the present one the results of his observations.  As he thought of the subject,</w:t>
      </w:r>
    </w:p>
    <w:p>
      <w:pPr>
        <w:autoSpaceDN w:val="0"/>
        <w:tabs>
          <w:tab w:pos="350" w:val="left"/>
        </w:tabs>
        <w:autoSpaceDE w:val="0"/>
        <w:widowControl/>
        <w:spacing w:line="24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part of the letter seems to have been omitted in </w:t>
      </w:r>
      <w:r>
        <w:rPr>
          <w:rFonts w:ascii="Times" w:hAnsi="Times" w:eastAsia="Times"/>
          <w:b w:val="0"/>
          <w:i/>
          <w:color w:val="000000"/>
          <w:sz w:val="18"/>
        </w:rPr>
        <w:t>Gandhiji-na Patro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</w:t>
      </w:r>
      <w:r>
        <w:rPr>
          <w:rFonts w:ascii="Times" w:hAnsi="Times" w:eastAsia="Times"/>
          <w:b w:val="0"/>
          <w:i w:val="0"/>
          <w:color w:val="000000"/>
          <w:sz w:val="18"/>
        </w:rPr>
        <w:t>Gujarati collection from which it has been taken.</w:t>
      </w:r>
    </w:p>
    <w:p>
      <w:pPr>
        <w:autoSpaceDN w:val="0"/>
        <w:tabs>
          <w:tab w:pos="3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place of writing given in the source is “Johannesburg” which is evidently </w:t>
      </w:r>
      <w:r>
        <w:rPr>
          <w:rFonts w:ascii="Times" w:hAnsi="Times" w:eastAsia="Times"/>
          <w:b w:val="0"/>
          <w:i w:val="0"/>
          <w:color w:val="000000"/>
          <w:sz w:val="18"/>
        </w:rPr>
        <w:t>wrong as Gandhiji was, at the time, in England.</w:t>
      </w:r>
    </w:p>
    <w:p>
      <w:pPr>
        <w:autoSpaceDN w:val="0"/>
        <w:autoSpaceDE w:val="0"/>
        <w:widowControl/>
        <w:spacing w:line="240" w:lineRule="exact" w:before="0" w:after="0"/>
        <w:ind w:left="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words have been omitted here.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3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spoke on “East and West” at a meeting held under the auspices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Hampstead Peace and Arbitration Society at the Friends’ Meeting House.  C. E. </w:t>
      </w:r>
      <w:r>
        <w:rPr>
          <w:rFonts w:ascii="Times" w:hAnsi="Times" w:eastAsia="Times"/>
          <w:b w:val="0"/>
          <w:i w:val="0"/>
          <w:color w:val="000000"/>
          <w:sz w:val="18"/>
        </w:rPr>
        <w:t>Maurice presided.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heart sank within him.  He would have to say many things which would seem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repugnant to his audience, and use hard words.  He would also have to speak against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 under which he had been brought up.  He hoped they would bear with him if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hurt their feelings.  He would have to break many idols which he and his countrymen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worshipped, and which his audience may have worshipped.  He then referred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lines in  Kipling’s poem, that “East is East and West is West and never the twain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meet”, and said he considered that doctrine to be a doctrine of despair,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inconsistent with the evolution of humanity.  He felt it utterly impossible to accept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doctrine of that nature.  Another English poet, Tennyson, had in his “Vision” clearly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foretold the union between East and West and it was because he (the lecturer) believed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that vision that he had cast in his lot with the people of South Africa, who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living there in very great difficulties.  It was because he thought it possible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peoples to live together in perfect equality that he found himself in South Africa.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he had believed in Kipling’s doctrine, he would never have lived there.  There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individual instances of English and Indian people living together under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rule without a jarring note, and what was true of individuals could be made true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nations.  To a certain extent it was true that there was no meeting place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civilizations.  The barriers between the Japanese and the Europeans were daily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vanishing, because the Japanese assimilated Western civilization.  It seemed to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chief characteristic of modern civilization [was that it] worshipped the body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than the spirit, and gave everything for the glorifying of the body. 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railways, telegraphs and telephones, did they tend to help them forward to a moral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elevation?  When he cast his eyes upon India, what was represented there today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rule?  Modern civilization ruled India.  What had it done?  He hoped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shock his hearers when he said that civilization had done no good to India. 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there a network of railways and telegraphs and telephones; we had given them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Calcutta, a Madras, a Bombay, a Lahore and a Benares—these were symbols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slavery rather than of freedom.  He noticed that these modern travelling facilities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reduced their holy places to unholy places.  He could picture to himself Benares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old, before there was a mad rush of civilization, and he had seen the Benares of today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his own eyes, an unholy city.  He saw the same thing here as in India.  The mad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activity had unhinged us and, although he was living under the system, it seemed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desirable that he should speak to them in that strain.  He knew it was impossible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two peoples in India to live together until the British changed their ways. 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offended the religious susceptibilities of the Hindus by sport in their sacred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places.  Unless this mad rush was changed, a calamity must come.  One way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them to adopt modern civilization; but far be it from him to say that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 do so.  India would then be the football of the world, and the two nations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flying at each other.  India was not yet lost, but had been immersed in lethargy. </w:t>
      </w:r>
      <w:r>
        <w:rPr>
          <w:rFonts w:ascii="Times" w:hAnsi="Times" w:eastAsia="Times"/>
          <w:b w:val="0"/>
          <w:i w:val="0"/>
          <w:color w:val="000000"/>
          <w:sz w:val="18"/>
        </w:rPr>
        <w:t>There were many things which could not be understood, for which we must be patient;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one thing was certain, and that was that, so long as this mad rush lasted, with its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glorification of the body, the soul within, which was imperishable, must languish.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>, 22-10-1909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 LETTER  TO  LORD  AMPTHILL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14, 1909</w:t>
      </w:r>
    </w:p>
    <w:p>
      <w:pPr>
        <w:autoSpaceDN w:val="0"/>
        <w:autoSpaceDE w:val="0"/>
        <w:widowControl/>
        <w:spacing w:line="212" w:lineRule="exact" w:before="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LORD,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says :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 cablegram has just been received from Johannesburg, which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Smuts tells newspapers he awaits Secretary State’s answer regarding 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proposals.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interpretation of this cable is that the proposals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>in Lord Crewe’s letter to which I have sent a reply are Mr. Smuts’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proposals, and that he is waiting to know whether, if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proposals are carried out, passive resistance will cease. 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yet from Lord Crewe.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evident to me that, if Lord Crewe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Morley were to do their duty, this is just the psychological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 When Mr. Smuts made his statement to Reuter’s agent at </w:t>
      </w:r>
      <w:r>
        <w:rPr>
          <w:rFonts w:ascii="Times" w:hAnsi="Times" w:eastAsia="Times"/>
          <w:b w:val="0"/>
          <w:i w:val="0"/>
          <w:color w:val="000000"/>
          <w:sz w:val="22"/>
        </w:rPr>
        <w:t>Southampton before embarking for South Africa, he spoke light-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heartedly and confidently, thinking that there was no fight left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resisters.  It is evident that he has been disillusioned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Pretoria, and he, therefore, wants to know whether we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prepared to advise acceptance of his proposals and cessation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resistance.  Cessation, unless the theoretical right is granted,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impossible.  Mr. Doke, in a letter to me, says that passive resisters have </w:t>
      </w:r>
      <w:r>
        <w:rPr>
          <w:rFonts w:ascii="Times" w:hAnsi="Times" w:eastAsia="Times"/>
          <w:b w:val="0"/>
          <w:i w:val="0"/>
          <w:color w:val="000000"/>
          <w:sz w:val="22"/>
        </w:rPr>
        <w:t>never been so strong as they were when his letter left South Africa.</w:t>
      </w:r>
    </w:p>
    <w:p>
      <w:pPr>
        <w:autoSpaceDN w:val="0"/>
        <w:autoSpaceDE w:val="0"/>
        <w:widowControl/>
        <w:spacing w:line="240" w:lineRule="exact" w:before="16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Lordship’s obedient servant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office copy : S. N. 5125</w:t>
      </w:r>
    </w:p>
    <w:p>
      <w:pPr>
        <w:autoSpaceDN w:val="0"/>
        <w:autoSpaceDE w:val="0"/>
        <w:widowControl/>
        <w:spacing w:line="240" w:lineRule="exact" w:before="1700" w:after="0"/>
        <w:ind w:left="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received a reply the next day;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Under Secretary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Colonies”, 19-10-1909.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 LETTER  TO  H.  S.  L.  POLAK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14,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HENRY,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cable from Madras.  I am sorry Mr. Doke’s book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ready.  I have just got two advance copies, but I suppose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necessary for me to send one out to you.  As soon as the copies </w:t>
      </w:r>
      <w:r>
        <w:rPr>
          <w:rFonts w:ascii="Times" w:hAnsi="Times" w:eastAsia="Times"/>
          <w:b w:val="0"/>
          <w:i w:val="0"/>
          <w:color w:val="000000"/>
          <w:sz w:val="22"/>
        </w:rPr>
        <w:t>are ready, I shall ask Mr. Cooper to send 250 to Mr. Natesan.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cutting from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reporting the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You will see also a cablegram from Pretoria. 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>what it means.  Surely, negotiations have gone on after Smuts’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departure.  However, we have to work as if they have fallen through.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of the Indian Immigration Commission is good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juncture.  I think that when you are in Calcutta, an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made to have an All-India deputation to wait on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Minto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 You may get Sir Charles Turner to join you, though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imagine your difficulty, but whether he does or not,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difficulty in having the deputation, and a representative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 from Madras, Bombay, Allahabad, Lahore, etc.  I am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appointment as a delegate to the Congress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[the] Mahomedan Conference.  They will be held, I suppose,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time, but [if] it is the same day, you will have to  use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discretion whether you will go to the Mahomedan Conference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will go to the Congress.  Along passive resistance lines,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me that the Mahomedan Con-ference will be the best.  I </w:t>
      </w:r>
      <w:r>
        <w:rPr>
          <w:rFonts w:ascii="Times" w:hAnsi="Times" w:eastAsia="Times"/>
          <w:b w:val="0"/>
          <w:i w:val="0"/>
          <w:color w:val="000000"/>
          <w:sz w:val="22"/>
        </w:rPr>
        <w:t>take it, too, that  you will go to Aligarh.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still creeping.  I had thought that there would be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Lord Crewe in reply to mine at once, but up to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dictating this (Thursday Morning) there is none, and until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for publishing the net result of the negotiations is received,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nothing can be done.  It is now problematical whether,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reply is received this week from him, I can finish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before the 30th inst.  As you will be seeing practically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India—a privilege I have myself not yet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>enjoy—I think I should jot down the definite conclusions to which I</w:t>
      </w:r>
    </w:p>
    <w:p>
      <w:pPr>
        <w:autoSpaceDN w:val="0"/>
        <w:autoSpaceDE w:val="0"/>
        <w:widowControl/>
        <w:spacing w:line="240" w:lineRule="exact" w:before="228" w:after="0"/>
        <w:ind w:left="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held on October 11.</w:t>
      </w:r>
    </w:p>
    <w:p>
      <w:pPr>
        <w:autoSpaceDN w:val="0"/>
        <w:autoSpaceDE w:val="0"/>
        <w:widowControl/>
        <w:spacing w:line="240" w:lineRule="exact" w:before="0" w:after="0"/>
        <w:ind w:left="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(1845-1914); Viceroy and Governor-General of India, 1905-10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almost arrived after more matured observations made 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was brewing in my mind, but there was no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light.  The heart and brain became more active after I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invita-tion of the Peace and Arbitration Society to speak to them </w:t>
      </w:r>
      <w:r>
        <w:rPr>
          <w:rFonts w:ascii="Times" w:hAnsi="Times" w:eastAsia="Times"/>
          <w:b w:val="0"/>
          <w:i w:val="0"/>
          <w:color w:val="000000"/>
          <w:sz w:val="22"/>
        </w:rPr>
        <w:t>on “East and West.”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came off last night. I think this meeting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splendid succ-ess; they were earnest folk, but some insolent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put on the South African situation. You will be surprised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in Ham-pstead there were men enough to stand up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tragedy in South Africa,and to talk all the claptrap about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 being a canker, and what not.  A dear old lady got up and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had uttered disloyal sentiments and, just as we have to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idolaters in South Africa who would think of and cling to form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superficiality as in the case of finger-impressions, so had I last night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Friends’ Meeting House.  My main purpose was, in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that were addressed to me, forgotten, and details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warmly taken up and discussed.  The following are the conclusions : 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There is no impassable barrier between East and West.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such thing as Western or European civilization, </w:t>
      </w:r>
      <w:r>
        <w:rPr>
          <w:rFonts w:ascii="Times" w:hAnsi="Times" w:eastAsia="Times"/>
          <w:b w:val="0"/>
          <w:i w:val="0"/>
          <w:color w:val="000000"/>
          <w:sz w:val="22"/>
        </w:rPr>
        <w:t>but there is a modern civilization, which is purely material.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Europe, before they were touched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civilization, had much in common with the people of the East;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anyhow, the people of India and, even today, Europeans who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touched by modern civilization are far better able to mix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Indians than the offspring of that civilization.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the British people who are ruling India,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civilization, through its railways, telegraphs, telephones,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every invention which has been claimed to be a triumph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civilization. 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Bombay, Calcutta and the other chief cities of India are </w:t>
      </w:r>
      <w:r>
        <w:rPr>
          <w:rFonts w:ascii="Times" w:hAnsi="Times" w:eastAsia="Times"/>
          <w:b w:val="0"/>
          <w:i w:val="0"/>
          <w:color w:val="000000"/>
          <w:sz w:val="22"/>
        </w:rPr>
        <w:t>the real plague spots.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British rule was replaced tomorrow by Indian rule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modern methods, India would be no better, except that she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then to retain some of the money that is drained away to </w:t>
      </w:r>
      <w:r>
        <w:rPr>
          <w:rFonts w:ascii="Times" w:hAnsi="Times" w:eastAsia="Times"/>
          <w:b w:val="0"/>
          <w:i w:val="0"/>
          <w:color w:val="000000"/>
          <w:sz w:val="22"/>
        </w:rPr>
        <w:t>England, but, then, Indians would only become a second or fifth</w:t>
      </w:r>
    </w:p>
    <w:p>
      <w:pPr>
        <w:autoSpaceDN w:val="0"/>
        <w:autoSpaceDE w:val="0"/>
        <w:widowControl/>
        <w:spacing w:line="214" w:lineRule="exact" w:before="274" w:after="0"/>
        <w:ind w:left="10" w:right="32" w:firstLine="3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the office copy from the Sabarmati Sangrahalaya, two pages are missing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here.  These have been supplied from a handwritten copy in the Gokhale papers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Servants of India Society, Poona and collated with the part of the letter given in </w:t>
      </w:r>
      <w:r>
        <w:rPr>
          <w:rFonts w:ascii="Times" w:hAnsi="Times" w:eastAsia="Times"/>
          <w:b w:val="0"/>
          <w:i/>
          <w:color w:val="000000"/>
          <w:sz w:val="18"/>
        </w:rPr>
        <w:t>M. K. Gandhi and the South African Indian Problem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Dr. P. J. Mehta.</w:t>
      </w:r>
    </w:p>
    <w:p>
      <w:pPr>
        <w:autoSpaceDN w:val="0"/>
        <w:autoSpaceDE w:val="0"/>
        <w:widowControl/>
        <w:spacing w:line="240" w:lineRule="exact" w:before="0" w:after="0"/>
        <w:ind w:left="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Hampstead”,13-10-1909.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edition of Europe or America.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 and West can only and really meet when the West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overboard modern civilization, almost in its entirety. 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seemingly meet when East has also adopted modern civilization.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meeting would be an armed truce, even as it is between,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Germany and England, both of which nations are living in the Hall of </w:t>
      </w:r>
      <w:r>
        <w:rPr>
          <w:rFonts w:ascii="Times" w:hAnsi="Times" w:eastAsia="Times"/>
          <w:b w:val="0"/>
          <w:i w:val="0"/>
          <w:color w:val="000000"/>
          <w:sz w:val="22"/>
        </w:rPr>
        <w:t>Death in order to avoid being devoured, the one by the other.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(8)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simply impertinence for any man or any body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begin or contemplate reform of the whole world.  To attempt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by means of highly artificial and speedy locomotion is to attempt </w:t>
      </w:r>
      <w:r>
        <w:rPr>
          <w:rFonts w:ascii="Times" w:hAnsi="Times" w:eastAsia="Times"/>
          <w:b w:val="0"/>
          <w:i w:val="0"/>
          <w:color w:val="000000"/>
          <w:sz w:val="22"/>
        </w:rPr>
        <w:t>the impossible.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(9) Increase of material comforts, it may be generally laid down,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in any way whatsoever conduce to moral growth.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(10) Medical science is the concentrated essence of Black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Magic.  Quackery is infinitely preferable to what passes for high </w:t>
      </w:r>
      <w:r>
        <w:rPr>
          <w:rFonts w:ascii="Times" w:hAnsi="Times" w:eastAsia="Times"/>
          <w:b w:val="0"/>
          <w:i w:val="0"/>
          <w:color w:val="000000"/>
          <w:sz w:val="22"/>
        </w:rPr>
        <w:t>medical skill.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(11) Hospitals are the instruments that the Devil has been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own purpose, in order to keep his hold on his kingdom.  They </w:t>
      </w:r>
      <w:r>
        <w:rPr>
          <w:rFonts w:ascii="Times" w:hAnsi="Times" w:eastAsia="Times"/>
          <w:b w:val="0"/>
          <w:i w:val="0"/>
          <w:color w:val="000000"/>
          <w:sz w:val="22"/>
        </w:rPr>
        <w:t>perpetuate vice, misery and degradation, and real slavery.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(12) I was entirely off the track when I considered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receive a medical training.  It would be sinful for me in any way what-</w:t>
      </w:r>
      <w:r>
        <w:rPr>
          <w:rFonts w:ascii="Times" w:hAnsi="Times" w:eastAsia="Times"/>
          <w:b w:val="0"/>
          <w:i w:val="0"/>
          <w:color w:val="000000"/>
          <w:sz w:val="22"/>
        </w:rPr>
        <w:t>soever to take part in the abominations that go on in the hospitals.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were no hospitals for venereal diseases, or even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consumptives, we should have less consumption, and less sexual vice </w:t>
      </w:r>
      <w:r>
        <w:rPr>
          <w:rFonts w:ascii="Times" w:hAnsi="Times" w:eastAsia="Times"/>
          <w:b w:val="0"/>
          <w:i w:val="0"/>
          <w:color w:val="000000"/>
          <w:sz w:val="22"/>
        </w:rPr>
        <w:t>amongst us.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(13) India’s salvation consists in unlearning what she has learnt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 past fifty years.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railways, telegraphs, hospitals, lawyers, doctors, and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have all to go, and the so-called upper classes have to learn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conscientiously and religiously and deliberately the simple peasant </w:t>
      </w:r>
      <w:r>
        <w:rPr>
          <w:rFonts w:ascii="Times" w:hAnsi="Times" w:eastAsia="Times"/>
          <w:b w:val="0"/>
          <w:i w:val="0"/>
          <w:color w:val="000000"/>
          <w:sz w:val="22"/>
        </w:rPr>
        <w:t>life, knowing it to be a life giving true happiness.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(14) Indians should wear no machine-made clothing, whether it </w:t>
      </w:r>
      <w:r>
        <w:rPr>
          <w:rFonts w:ascii="Times" w:hAnsi="Times" w:eastAsia="Times"/>
          <w:b w:val="0"/>
          <w:i w:val="0"/>
          <w:color w:val="000000"/>
          <w:sz w:val="22"/>
        </w:rPr>
        <w:t>comes out of European mills or Indian mills.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(15) England can help India to do this, and then she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 her hold of India.  There seem to be many in England today </w:t>
      </w:r>
      <w:r>
        <w:rPr>
          <w:rFonts w:ascii="Times" w:hAnsi="Times" w:eastAsia="Times"/>
          <w:b w:val="0"/>
          <w:i w:val="0"/>
          <w:color w:val="000000"/>
          <w:sz w:val="22"/>
        </w:rPr>
        <w:t>who think likewise.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(16) There was true wisdom in the sages of old having so </w:t>
      </w:r>
      <w:r>
        <w:rPr>
          <w:rFonts w:ascii="Times" w:hAnsi="Times" w:eastAsia="Times"/>
          <w:b w:val="0"/>
          <w:i w:val="0"/>
          <w:color w:val="000000"/>
          <w:sz w:val="22"/>
        </w:rPr>
        <w:t>regulated society as to limit the material condition of the people: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rude plough of perhaps five thousand years ago is the plough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husbandman today.  Therein lies salvation.  People live long,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conditions, in comparative peace much greater than Europe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enjoyed after having taken up modern activity, and I feel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enlightened man, certainly every Englishman, may, if he chooses, </w:t>
      </w:r>
      <w:r>
        <w:rPr>
          <w:rFonts w:ascii="Times" w:hAnsi="Times" w:eastAsia="Times"/>
          <w:b w:val="0"/>
          <w:i w:val="0"/>
          <w:color w:val="000000"/>
          <w:sz w:val="22"/>
        </w:rPr>
        <w:t>learn this truth and act according to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more than I can write upon today, but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enough food for reflection.  You will be able to check me when you </w:t>
      </w:r>
      <w:r>
        <w:rPr>
          <w:rFonts w:ascii="Times" w:hAnsi="Times" w:eastAsia="Times"/>
          <w:b w:val="0"/>
          <w:i w:val="0"/>
          <w:color w:val="000000"/>
          <w:sz w:val="22"/>
        </w:rPr>
        <w:t>find me to be wrong.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notice, too, that it is the true spirit of passive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brought me to the above almost definite conclusions. 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resister, I am unconcerned whether such a gigantic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reformation, shall I call it, can be brought about among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 their satisfaction from the present mad rush.  If I realize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of it, I should rejoice in following it, and, therefore,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 until the whole body of people had commenced.  All of us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likewise have to take the necessary step; and the rest, if we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right, must follow.  The theory is there : our practice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it as much as possible.  Living in the midst of the rush,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able to shake ourselves free from all taint.  Every time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into a railway car, use a motor-bus, I know that I am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to my sense of what is right.  I do not fear the logical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that basis.  The visiting of England is bad, and any communication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South Africa and India by means of Ocean’s grey-hounds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bad, and so on.  You and I can, and may, outgrow those things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present bodies, but the chief thing is to put our theory right.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seeing there all sorts and conditions of men.  I, therefore,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no longer withhold from you what I call the progressive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I have taken mentally.  If you agree with me, it will be your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tell the revolutionaries and everybody else that the freedom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want, or they think they want, is not to be obtained by killing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doing violence, but by setting themselves right, and by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remaining truly Indian.  Then the British rulers will be servants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masters. They will be trustees and not tyrants, and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perfect peace with the whole of the inhabitants of India.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future, therefore, lies not with the British race, but with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and if they have sufficient self-abnega-tion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abstemiousness, they can make themselves free this very mo-ment,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have arrived in India at the simplicity which is still ours </w:t>
      </w:r>
      <w:r>
        <w:rPr>
          <w:rFonts w:ascii="Times" w:hAnsi="Times" w:eastAsia="Times"/>
          <w:b w:val="0"/>
          <w:i w:val="0"/>
          <w:color w:val="000000"/>
          <w:sz w:val="22"/>
        </w:rPr>
        <w:t>largely and which was ours entirely until a few years ago, it will still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the best Indians and the best Europeans to see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throughout the length and breadth of India and act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leaven.  When there was no rapid locomotion, traders and preachers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on foot, from one end of the country to the other, braving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dangers, not for pleasure, not for recreating their health, (though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followed from their tramps,) but for the sake of humanity. 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Benares and other places of pilgrimage holy cities, whereas today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an abomination.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recollect you used to rate me for talking to my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Gujarati.  I now feel more and more convinced that I was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in refusing to talk to them in English. Fancy a Gujarati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Gujarati in English, which as you would properly say,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mispronounces and writes ungrammatically.  I should certainly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the ludicrous blunders in writing in Gujarati that I do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or speaking in English.  I think that, when I speak in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 Indian or a foreigner, I in a measure unlearn the language. 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learn it well and if I want to attune my ear to it, I can only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by talking to an Englishman, and by listening to an Englishman </w:t>
      </w:r>
      <w:r>
        <w:rPr>
          <w:rFonts w:ascii="Times" w:hAnsi="Times" w:eastAsia="Times"/>
          <w:b w:val="0"/>
          <w:i w:val="0"/>
          <w:color w:val="000000"/>
          <w:sz w:val="22"/>
        </w:rPr>
        <w:t>speaking.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think I have given you a terrible dose, I hope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digest it.  It is very likely that you with your great imagination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sound common sense have perhaps, in your varied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probably come to the conclusions independently of me. 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they are not new but they have only now assumed such a concrete </w:t>
      </w:r>
      <w:r>
        <w:rPr>
          <w:rFonts w:ascii="Times" w:hAnsi="Times" w:eastAsia="Times"/>
          <w:b w:val="0"/>
          <w:i w:val="0"/>
          <w:color w:val="000000"/>
          <w:sz w:val="22"/>
        </w:rPr>
        <w:t>form and taken a violent possession of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just received the following cablegram from Johanne-</w:t>
      </w:r>
      <w:r>
        <w:rPr>
          <w:rFonts w:ascii="Times" w:hAnsi="Times" w:eastAsia="Times"/>
          <w:b w:val="0"/>
          <w:i w:val="0"/>
          <w:color w:val="000000"/>
          <w:sz w:val="22"/>
        </w:rPr>
        <w:t>sburg :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Smuts tells newspapers he awaits Secretary State’s answer regarding his proposals.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London Committee continues for present.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cablegram means that the question is being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agitated in Johannesburg and that Smuts is no longer sanguine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smashing passive resistance.  It shows, too, if Lord Crewe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effort, he could bring about a settlement.  However,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fight on.  So the London Committee continues.  This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alter the situation, and it eases Ritch’s position.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Poor Mrs. Ritch will have to undergo another and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 She may not even survive it.  It will be a great relief to her </w:t>
      </w:r>
      <w:r>
        <w:rPr>
          <w:rFonts w:ascii="Times" w:hAnsi="Times" w:eastAsia="Times"/>
          <w:b w:val="0"/>
          <w:i w:val="0"/>
          <w:color w:val="000000"/>
          <w:sz w:val="22"/>
        </w:rPr>
        <w:t>if the living death turns into real death.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Later</w:t>
      </w:r>
      <w:r>
        <w:rPr>
          <w:rFonts w:ascii="Times" w:hAnsi="Times" w:eastAsia="Times"/>
          <w:b w:val="0"/>
          <w:i w:val="0"/>
          <w:color w:val="000000"/>
          <w:sz w:val="22"/>
        </w:rPr>
        <w:t>—Millie was here after the foregoing portion of this letter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11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finished.  As I considered it to be so important, I read it to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followed by a fruitful discussion, which you can picture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Mr. Ali Imam is still here.  He leaves, I believe, on Monday.</w:t>
      </w:r>
    </w:p>
    <w:p>
      <w:pPr>
        <w:autoSpaceDN w:val="0"/>
        <w:autoSpaceDE w:val="0"/>
        <w:widowControl/>
        <w:spacing w:line="220" w:lineRule="exact" w:before="66" w:after="0"/>
        <w:ind w:left="0" w:right="1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 : S. N. 5127, a photostat of the handwritten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copy and </w:t>
      </w:r>
      <w:r>
        <w:rPr>
          <w:rFonts w:ascii="Times" w:hAnsi="Times" w:eastAsia="Times"/>
          <w:b w:val="0"/>
          <w:i/>
          <w:color w:val="000000"/>
          <w:sz w:val="18"/>
        </w:rPr>
        <w:t>M. K. Gandhi and the South African Indian Problem</w:t>
      </w:r>
    </w:p>
    <w:p>
      <w:pPr>
        <w:autoSpaceDN w:val="0"/>
        <w:autoSpaceDE w:val="0"/>
        <w:widowControl/>
        <w:spacing w:line="292" w:lineRule="exact" w:before="38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111.  DEPUTATION  NOTES  [–XVI]</w:t>
      </w:r>
    </w:p>
    <w:p>
      <w:pPr>
        <w:autoSpaceDN w:val="0"/>
        <w:autoSpaceDE w:val="0"/>
        <w:widowControl/>
        <w:spacing w:line="294" w:lineRule="exact" w:before="84" w:after="0"/>
        <w:ind w:left="0" w:right="1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15,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11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week was rather bad.  First, we saw a cable report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talk about a settlement had no truth in it.  Mr. Smuts [it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said] had a talk with Lord Crewe, but the Government had no </w:t>
      </w:r>
      <w:r>
        <w:rPr>
          <w:rFonts w:ascii="Times" w:hAnsi="Times" w:eastAsia="Times"/>
          <w:b w:val="0"/>
          <w:i w:val="0"/>
          <w:color w:val="000000"/>
          <w:sz w:val="22"/>
        </w:rPr>
        <w:t>intention of conceding the Indian demand.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another private cable which reported that Mr. Smuts </w:t>
      </w:r>
      <w:r>
        <w:rPr>
          <w:rFonts w:ascii="Times" w:hAnsi="Times" w:eastAsia="Times"/>
          <w:b w:val="0"/>
          <w:i w:val="0"/>
          <w:color w:val="000000"/>
          <w:sz w:val="22"/>
        </w:rPr>
        <w:t>was awaiting Lord Crewe’s reply.</w:t>
      </w:r>
    </w:p>
    <w:p>
      <w:pPr>
        <w:autoSpaceDN w:val="0"/>
        <w:autoSpaceDE w:val="0"/>
        <w:widowControl/>
        <w:spacing w:line="260" w:lineRule="exact" w:before="40" w:after="0"/>
        <w:ind w:left="10" w:right="11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reply from Lord Crewe today (Friday)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what General Smuts offered was what he had earlier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suggested, namely, repeal of the Act and amendment [of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Immigrants’ Restriction Act] so as to permit the admission of selected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Indians on a permanent basis.  Lord Crewe states,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for us to decide whether we should carry on any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here.  He asks us to consider what effect such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on General Smuts.</w:t>
      </w:r>
    </w:p>
    <w:p>
      <w:pPr>
        <w:autoSpaceDN w:val="0"/>
        <w:autoSpaceDE w:val="0"/>
        <w:widowControl/>
        <w:spacing w:line="260" w:lineRule="exact" w:before="40" w:after="0"/>
        <w:ind w:left="10" w:right="11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situation here.  It needs rather careful consideration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as to what is best for us to do.  If Mr. Smuts is really thinking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con-ceding our demands, a public agitation here will prove </w:t>
      </w:r>
      <w:r>
        <w:rPr>
          <w:rFonts w:ascii="Times" w:hAnsi="Times" w:eastAsia="Times"/>
          <w:b w:val="0"/>
          <w:i w:val="0"/>
          <w:color w:val="000000"/>
          <w:sz w:val="22"/>
        </w:rPr>
        <w:t>embarrassing to him.  If not, such agitation would be the right course.</w:t>
      </w:r>
    </w:p>
    <w:p>
      <w:pPr>
        <w:autoSpaceDN w:val="0"/>
        <w:autoSpaceDE w:val="0"/>
        <w:widowControl/>
        <w:spacing w:line="260" w:lineRule="exact" w:before="40" w:after="0"/>
        <w:ind w:left="10" w:right="11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easy to express any definite view immediately.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Indifference to consequences is justified in pure satyagraha, but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pause to think when dealing with a mixed lot of men,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and some weak.  We have now to await the reactions of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Ampthill and other gentlemen.  Before this letter is published,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decisive step will have been taken here.  The biggest issue involved in </w:t>
      </w:r>
      <w:r>
        <w:rPr>
          <w:rFonts w:ascii="Times" w:hAnsi="Times" w:eastAsia="Times"/>
          <w:b w:val="0"/>
          <w:i w:val="0"/>
          <w:color w:val="000000"/>
          <w:sz w:val="22"/>
        </w:rPr>
        <w:t>this is that concerning India.  But, personally, I feel that as the struggle</w:t>
      </w:r>
    </w:p>
    <w:p>
      <w:pPr>
        <w:autoSpaceDN w:val="0"/>
        <w:autoSpaceDE w:val="0"/>
        <w:widowControl/>
        <w:spacing w:line="240" w:lineRule="exact" w:before="142" w:after="0"/>
        <w:ind w:left="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 15;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Under Secretary for Colonies”, 19-10-1909.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2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develops, the correct step will suggest itself at each stage.  Meanwhile,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will need patience and courage and will have to go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 suffering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great man in Russia is Count Tolstoy.  I had addressed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 in connection with the struggle and other related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 I quote below a paragraph from his reply 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just received your most interesting letter, which has given me great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pleasure.  God help our dear brothers and co-workers in the Transvaal!  That same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struggle of the tender against the harsh, of meekness and love against pride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violence, is every year making itself more and more felt here among us also,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especially in one of the very sharpest of the conflicts of the religious law with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worldly laws—in refusals of military service.  Such refusals are becoming ever more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more frequent.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greet you fraternally, and am glad to have intercourse with you.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great man has now attained the age of 80.  In Europe,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least, one will not find his equal in purity of character and godliness.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been a soldier, has enjoyed authority over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men, has spent millions in enjoyment, and has known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luxury.  He has no equal among European writers. 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this, he has chosen to live like a fakir at present.  He offers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uncompromising opposition to oppressive laws in Russia and exhorts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to do the same.  But he never employs physical force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forbids others to employ it.  He relies entirely on spiritual force.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his books are read all over the world.  We come across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men in this land who base their conduct on his principles.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places his trust in God alone.  And so, on me at least, his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a highly cheering effect, and I hope that every Indian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them and allow them to guide his conduct.  It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satisfaction that we have the support of such a great and holy </w:t>
      </w:r>
      <w:r>
        <w:rPr>
          <w:rFonts w:ascii="Times" w:hAnsi="Times" w:eastAsia="Times"/>
          <w:b w:val="0"/>
          <w:i w:val="0"/>
          <w:color w:val="000000"/>
          <w:sz w:val="22"/>
        </w:rPr>
        <w:t>man.  His letter shows us convincingly that soul-force—satya-graha—</w:t>
      </w:r>
      <w:r>
        <w:rPr>
          <w:rFonts w:ascii="Times" w:hAnsi="Times" w:eastAsia="Times"/>
          <w:b w:val="0"/>
          <w:i w:val="0"/>
          <w:color w:val="000000"/>
          <w:sz w:val="22"/>
        </w:rPr>
        <w:t>is our only resort.  Deputations and the like are all vain efforts.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13-11-1909</w:t>
      </w:r>
    </w:p>
    <w:p>
      <w:pPr>
        <w:autoSpaceDN w:val="0"/>
        <w:tabs>
          <w:tab w:pos="350" w:val="left"/>
        </w:tabs>
        <w:autoSpaceDE w:val="0"/>
        <w:widowControl/>
        <w:spacing w:line="220" w:lineRule="exact" w:before="5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Gujarati has “Mahabharat”, obviously a reference to the tribulations of the </w:t>
      </w:r>
      <w:r>
        <w:rPr>
          <w:rFonts w:ascii="Times" w:hAnsi="Times" w:eastAsia="Times"/>
          <w:b w:val="0"/>
          <w:i w:val="0"/>
          <w:color w:val="000000"/>
          <w:sz w:val="18"/>
        </w:rPr>
        <w:t>Pandavas.</w:t>
      </w:r>
    </w:p>
    <w:p>
      <w:pPr>
        <w:autoSpaceDN w:val="0"/>
        <w:autoSpaceDE w:val="0"/>
        <w:widowControl/>
        <w:spacing w:line="240" w:lineRule="exact" w:before="0" w:after="0"/>
        <w:ind w:left="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Leo Tolstoy”, 1-10-1909.</w:t>
      </w:r>
    </w:p>
    <w:p>
      <w:pPr>
        <w:autoSpaceDN w:val="0"/>
        <w:autoSpaceDE w:val="0"/>
        <w:widowControl/>
        <w:spacing w:line="240" w:lineRule="exact" w:before="0" w:after="0"/>
        <w:ind w:left="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quoted here from the English original signed by Tolstoy.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Appendix “Tolstoy’s Letter to Gandhiji”.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 LETTER  TO  “SOUTH  AFRICA”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106" w:after="0"/>
        <w:ind w:left="4110" w:right="0" w:firstLine="1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/>
          <w:color w:val="000000"/>
          <w:sz w:val="22"/>
        </w:rPr>
        <w:t>October 16, 1909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Johannesburg correspondent, in his weekly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by you in the current issue of your journal, has done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injustice to the British Indian community in the Transvaal,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mis-stating facts in connection with the Nagappen case. 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correspondent has omitted to state in his letter, that many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British Indians who have read the evidence laid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have refused to accept the Commissioner’s finding,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Mr. Benson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who represented the British Indian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>at the inquiry, has exposed the weakness of the finding in a three-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 letter published in the Transvaal Press.  That letter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unanswered.  And after all, what is Major Dixon’s finding?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leave it an open question as to whether the deceased had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blankets or not.  He admits that the deceased did not have 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to him. It is very charitable on the part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to suggest that, if no rice were supplied, water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and that amply.  My countrymen, however, consider that even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ample supply of water is not a substitute for rice, nor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Commissioner, as your correspondent suggested, found that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Nagappen was healthier when in custody.  Any layman, and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even a medical man, would consider, as certainly did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Godfrey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partial starvation and insufficiency of clothing,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rigorous winter on the high veldt of the Transvaal, apart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else, would be quite sufficient to induce pneumonia from </w:t>
      </w:r>
      <w:r>
        <w:rPr>
          <w:rFonts w:ascii="Times" w:hAnsi="Times" w:eastAsia="Times"/>
          <w:b w:val="0"/>
          <w:i w:val="0"/>
          <w:color w:val="000000"/>
          <w:sz w:val="22"/>
        </w:rPr>
        <w:t>which this poor passive resister died within six days after his</w:t>
      </w:r>
    </w:p>
    <w:p>
      <w:pPr>
        <w:autoSpaceDN w:val="0"/>
        <w:autoSpaceDE w:val="0"/>
        <w:widowControl/>
        <w:spacing w:line="240" w:lineRule="exact" w:before="328" w:after="0"/>
        <w:ind w:left="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appeared under the caption : “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South Africa </w:t>
      </w:r>
      <w:r>
        <w:rPr>
          <w:rFonts w:ascii="Times" w:hAnsi="Times" w:eastAsia="Times"/>
          <w:b w:val="0"/>
          <w:i w:val="0"/>
          <w:color w:val="000000"/>
          <w:sz w:val="18"/>
        </w:rPr>
        <w:t>Again Corrected” along with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dispatch to which Gandhiji replied.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Dispatch in “south Africa”..</w:t>
      </w:r>
    </w:p>
    <w:p>
      <w:pPr>
        <w:autoSpaceDN w:val="0"/>
        <w:autoSpaceDE w:val="0"/>
        <w:widowControl/>
        <w:spacing w:line="240" w:lineRule="exact" w:before="0" w:after="0"/>
        <w:ind w:left="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Major F. J. Dixon who had held the public inquiry into the case at Yokeskei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River Prison Camp on July 19.  A report of the evidence tendered was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24-7-1909, and the Commissioner’s findings, in the issue of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14-8-1909.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Alex S. Benson had watched the proceedings and reported his observations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24-7-1909.  On August 14, he addressed to </w:t>
      </w:r>
      <w:r>
        <w:rPr>
          <w:rFonts w:ascii="Times" w:hAnsi="Times" w:eastAsia="Times"/>
          <w:b w:val="0"/>
          <w:i/>
          <w:color w:val="000000"/>
          <w:sz w:val="18"/>
        </w:rPr>
        <w:t>The Transvaal Leader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criticizing the facile acceptance of the Commissioner’s findings by a section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Johannesburg Press, which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21-8-1909.</w:t>
      </w:r>
    </w:p>
    <w:p>
      <w:pPr>
        <w:autoSpaceDN w:val="0"/>
        <w:autoSpaceDE w:val="0"/>
        <w:widowControl/>
        <w:spacing w:line="240" w:lineRule="exact" w:before="0" w:after="0"/>
        <w:ind w:left="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W. Godfrey had attended on Nagappen during his last illness and later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certified that the primary cause of his death was acute double pneumonia and that it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been “accelerated by the conduct of the gaol officials, if all is true”.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37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discharge.</w:t>
      </w:r>
    </w:p>
    <w:p>
      <w:pPr>
        <w:autoSpaceDN w:val="0"/>
        <w:tabs>
          <w:tab w:pos="550" w:val="left"/>
          <w:tab w:pos="3510" w:val="left"/>
          <w:tab w:pos="46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your correspondent, the Indian community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 unbiassed Europeans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indeed,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South Africa, will continue to believe that Nagappen 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martyr to duty, and that his death must lie upon the conscience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were in immediate charge of him whilst he was serving </w:t>
      </w:r>
      <w:r>
        <w:rPr>
          <w:rFonts w:ascii="Times" w:hAnsi="Times" w:eastAsia="Times"/>
          <w:b w:val="0"/>
          <w:i w:val="0"/>
          <w:color w:val="000000"/>
          <w:sz w:val="22"/>
        </w:rPr>
        <w:t>imprisonment.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16-10-1909</w:t>
      </w:r>
    </w:p>
    <w:p>
      <w:pPr>
        <w:autoSpaceDN w:val="0"/>
        <w:autoSpaceDE w:val="0"/>
        <w:widowControl/>
        <w:spacing w:line="292" w:lineRule="exact" w:before="1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 LETTER  TO  MAGANLAL  GANDHI</w:t>
      </w:r>
    </w:p>
    <w:p>
      <w:pPr>
        <w:autoSpaceDN w:val="0"/>
        <w:autoSpaceDE w:val="0"/>
        <w:widowControl/>
        <w:spacing w:line="204" w:lineRule="exact" w:before="108" w:after="0"/>
        <w:ind w:left="485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18, 1909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MAGANLAL,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 card of the 15th ultimo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 With regard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Budrea, I shall be obliged if you will kindly immediately forward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documents to him at his Dannhauser address.  The documents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sent by registered letter post.  I am writing to Mr. Budrea also.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 : S. N. 5132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 LETTER  TO  BUDREA</w:t>
      </w:r>
    </w:p>
    <w:p>
      <w:pPr>
        <w:autoSpaceDN w:val="0"/>
        <w:autoSpaceDE w:val="0"/>
        <w:widowControl/>
        <w:spacing w:line="266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SIR,</w:t>
      </w:r>
    </w:p>
    <w:p>
      <w:pPr>
        <w:autoSpaceDN w:val="0"/>
        <w:autoSpaceDE w:val="0"/>
        <w:widowControl/>
        <w:spacing w:line="240" w:lineRule="exact" w:before="54" w:after="24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 of the 8th inst., the deposit receipt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 the 12th inst. forwarded by me to Mr. Maganlal Gandhi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to obtain your signature thereto, as I thought that you were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Durban.  I have now written to him asking him to forward it to you.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 upon receipt thereof duly completed by you, I shall re-</w:t>
      </w:r>
      <w:r>
        <w:rPr>
          <w:rFonts w:ascii="Times" w:hAnsi="Times" w:eastAsia="Times"/>
          <w:b w:val="0"/>
          <w:i w:val="0"/>
          <w:color w:val="000000"/>
          <w:sz w:val="22"/>
        </w:rPr>
        <w:t>deposit it as requested.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UDREA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URDEEN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HEER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ANNHAUSER</w:t>
      </w:r>
    </w:p>
    <w:p>
      <w:pPr>
        <w:sectPr>
          <w:type w:val="continuous"/>
          <w:pgSz w:w="9360" w:h="12960"/>
          <w:pgMar w:top="504" w:right="1414" w:bottom="468" w:left="1440" w:header="720" w:footer="720" w:gutter="0"/>
          <w:cols w:num="2" w:equalWidth="0">
            <w:col w:w="3564" w:space="0"/>
            <w:col w:w="29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sectPr>
          <w:type w:val="nextColumn"/>
          <w:pgSz w:w="9360" w:h="12960"/>
          <w:pgMar w:top="504" w:right="1414" w:bottom="468" w:left="1440" w:header="720" w:footer="720" w:gutter="0"/>
          <w:cols w:num="2" w:equalWidth="0">
            <w:col w:w="3564" w:space="0"/>
            <w:col w:w="294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 : S. N. 5133</w:t>
      </w:r>
    </w:p>
    <w:p>
      <w:pPr>
        <w:autoSpaceDN w:val="0"/>
        <w:tabs>
          <w:tab w:pos="350" w:val="left"/>
        </w:tabs>
        <w:autoSpaceDE w:val="0"/>
        <w:widowControl/>
        <w:spacing w:line="200" w:lineRule="exact" w:before="7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Among these were Rev. J. J. Doke and Edward Dallow, whose letters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papers were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21-8-1909.</w:t>
      </w:r>
    </w:p>
    <w:p>
      <w:pPr>
        <w:autoSpaceDN w:val="0"/>
        <w:autoSpaceDE w:val="0"/>
        <w:widowControl/>
        <w:spacing w:line="200" w:lineRule="exact" w:before="40" w:after="0"/>
        <w:ind w:left="3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has “inst.”, which appears to be a slip.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type w:val="continuous"/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 LETTER  TO  UNDER  SECRETARY  FOR  COLONIES</w:t>
      </w:r>
    </w:p>
    <w:p>
      <w:pPr>
        <w:autoSpaceDN w:val="0"/>
        <w:autoSpaceDE w:val="0"/>
        <w:widowControl/>
        <w:spacing w:line="266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1909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receipt of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15th instant.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leaves my colleague and me in a state of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uncertainty.  The Earl of Crewe was pleased to tell Mr. Hajee Habib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 when we waited on His Lordship on the 16th ultimo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that the proposal submitted by me was reasonable, and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place it before Mr. Smuts for his acceptance.  The letter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does not say whether the proposal was placed before Mr. Smuts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it was, what his decision was in respect of it.  His Lordship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doubt, appreciate the fact that, in order not to prejudice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 that have been carried on, we have remained, so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are concerned, entirely inactive, and we should consider it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do so, so long as the negotiations are carried on on the basis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proposal submitted by me.  The great and prolonged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in the Transvaal are undergoing can only end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security of the theoretical right of British Indians of culture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in accordance with my submission.  If, therefore, Mr. Smuts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intends only to place his own original proposal made at the time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 for South Africa before the Transvaal Ministers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Parliament, it is respectfully submitted that, so far as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concerned, nothing is to be gained by a policy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inactivity.  I feel sure that His Lordship will agree that we should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exact position under the negotiations, in order that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guide our conduct and, so far as it lies within our power,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facilitate them.  May I, therefore, request fuller information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>subject of the negotiations at an early date?</w:t>
      </w:r>
    </w:p>
    <w:p>
      <w:pPr>
        <w:autoSpaceDN w:val="0"/>
        <w:autoSpaceDE w:val="0"/>
        <w:widowControl/>
        <w:spacing w:line="240" w:lineRule="exact" w:before="202" w:after="0"/>
        <w:ind w:left="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in reply to Gandhiji’s letter of October 8 and ran as follows : “. . .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proposals referred to in the letter from this Department of the 4th instant as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possible basis of legislation with regard to the British Indian question in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Transvaal were those made by Mr. Smuts before his departure, not those made by you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the interview on the 16th ultimo.</w:t>
      </w:r>
    </w:p>
    <w:p>
      <w:pPr>
        <w:autoSpaceDN w:val="0"/>
        <w:autoSpaceDE w:val="0"/>
        <w:widowControl/>
        <w:spacing w:line="240" w:lineRule="exact" w:before="0" w:after="0"/>
        <w:ind w:left="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 am to add that the question of the action to be taken by you in connection with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controversy can only be one for your own decision.  You will, however, no doubt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bear in mind the effect which your proposed course may have on the attitude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Transvaal Government and Parliament towards Mr. Smuts’ proposals, and will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consider whether it is not preferable to await a declaration of their policy in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matter before taking further action.”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add that a cablegram received from Johannesburg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 a newspaper reporter Mr. Smuts said that he was waiting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from the Earl of Crewe before he made any public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his proposals on the question.  This cablegram adds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as to the course we should adopt, so long as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uniformed as to the action which His Lordship proposed to take when </w:t>
      </w:r>
      <w:r>
        <w:rPr>
          <w:rFonts w:ascii="Times" w:hAnsi="Times" w:eastAsia="Times"/>
          <w:b w:val="0"/>
          <w:i w:val="0"/>
          <w:color w:val="000000"/>
          <w:sz w:val="22"/>
        </w:rPr>
        <w:t>the interview of the 16th ultimo was granted.</w:t>
      </w:r>
    </w:p>
    <w:p>
      <w:pPr>
        <w:autoSpaceDN w:val="0"/>
        <w:autoSpaceDE w:val="0"/>
        <w:widowControl/>
        <w:spacing w:line="220" w:lineRule="exact" w:before="46" w:after="0"/>
        <w:ind w:left="0" w:right="2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 etc.,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Colonial Office Records : 291/142; also, from a photostat of the typewritten </w:t>
      </w:r>
      <w:r>
        <w:rPr>
          <w:rFonts w:ascii="Times" w:hAnsi="Times" w:eastAsia="Times"/>
          <w:b w:val="0"/>
          <w:i w:val="0"/>
          <w:color w:val="000000"/>
          <w:sz w:val="18"/>
        </w:rPr>
        <w:t>office copy : S. N. 5136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 LETTER  TO  LORD  AMPTHILL</w:t>
      </w:r>
    </w:p>
    <w:p>
      <w:pPr>
        <w:autoSpaceDN w:val="0"/>
        <w:autoSpaceDE w:val="0"/>
        <w:widowControl/>
        <w:spacing w:line="204" w:lineRule="exact" w:before="68" w:after="0"/>
        <w:ind w:left="485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19, 1909</w:t>
      </w:r>
    </w:p>
    <w:p>
      <w:pPr>
        <w:autoSpaceDN w:val="0"/>
        <w:tabs>
          <w:tab w:pos="550" w:val="left"/>
          <w:tab w:pos="481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LORD,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thank you very much for your letter of the 18th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instant, and for your very kind and excellent advice.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sent a letter to lord Crewe,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copy of which I enclose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herewith, and which I think embodies all the points of your letter.  I </w:t>
      </w:r>
      <w:r>
        <w:rPr>
          <w:rFonts w:ascii="Times" w:hAnsi="Times" w:eastAsia="Times"/>
          <w:b w:val="0"/>
          <w:i w:val="0"/>
          <w:color w:val="000000"/>
          <w:sz w:val="22"/>
        </w:rPr>
        <w:t>hope it will meet with your Lordship’s approval.</w:t>
      </w:r>
    </w:p>
    <w:p>
      <w:pPr>
        <w:autoSpaceDN w:val="0"/>
        <w:autoSpaceDE w:val="0"/>
        <w:widowControl/>
        <w:spacing w:line="22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 etc.,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 : S. N. 5137</w:t>
      </w:r>
    </w:p>
    <w:p>
      <w:pPr>
        <w:autoSpaceDN w:val="0"/>
        <w:tabs>
          <w:tab w:pos="350" w:val="left"/>
        </w:tabs>
        <w:autoSpaceDE w:val="0"/>
        <w:widowControl/>
        <w:spacing w:line="218" w:lineRule="exact" w:before="4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Ampthill had written : “It was, of course, to be expected that the Colonial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 should wish you to remain quiet and it is difficult to judge how far their advice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disinterested or otherwise.  They tell you that it is General Smuts’ own proposals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are under consideration but they do not tell you whether Lord Crewe has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steps to show the Transvaal Government that, from your point of view,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proposals are altogether inadequate.  If I were in your position, I should point this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Colonial Office either by letter or by personal interview before I did anything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else and say that, while you are naturally unwilling to embarrass any negotiations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are being made on your behalf, you require some assurance that your latest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representations are not being ignored.  I would tell them quite plainly, but, of course, </w:t>
      </w:r>
      <w:r>
        <w:rPr>
          <w:rFonts w:ascii="Times" w:hAnsi="Times" w:eastAsia="Times"/>
          <w:b w:val="0"/>
          <w:i w:val="0"/>
          <w:color w:val="000000"/>
          <w:sz w:val="18"/>
        </w:rPr>
        <w:t>in appropriately guarded language, that you cannot allow an unsatisfactory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‘compromise’ to be negotiated while you are kept out of the discussion and then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told, when it is all over and you are obliged to protest, that you are ‘raising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questions’. I think that they have given you an opening for a representation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sort which you will well know how to express in a tactful and diplomatic manner. 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be exasperating for you to be put off and kept waiting in this way, and I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 that the Colonial Office is going straight and not trading on the patience and </w:t>
      </w:r>
      <w:r>
        <w:rPr>
          <w:rFonts w:ascii="Times" w:hAnsi="Times" w:eastAsia="Times"/>
          <w:b w:val="0"/>
          <w:i w:val="0"/>
          <w:color w:val="000000"/>
          <w:sz w:val="18"/>
        </w:rPr>
        <w:t>self-restraint of which you have given such conspicuous proof.”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 LONDON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October 20,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ATAL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EPUTATION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can see, there is nothing for this deputation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 Mr. Anglia and Hajee Habib are on a brief visit to Paris. 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likely to return in a day or so.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MAM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Ali Imam has been mixing a great deal among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here.  He had asked several Indians to tea today, on the eve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departure.  A good many of them attended.  Mr. Ali Imam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for India on the 20th.  He has promised to give every help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cause from there.  He has been appointed public prosecutor in </w:t>
      </w:r>
      <w:r>
        <w:rPr>
          <w:rFonts w:ascii="Times" w:hAnsi="Times" w:eastAsia="Times"/>
          <w:b w:val="0"/>
          <w:i w:val="0"/>
          <w:color w:val="000000"/>
          <w:sz w:val="22"/>
        </w:rPr>
        <w:t>Patna.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UFFRAGETTES</w:t>
      </w:r>
      <w:r>
        <w:rPr>
          <w:rFonts w:ascii="Times" w:hAnsi="Times" w:eastAsia="Times"/>
          <w:b w:val="0"/>
          <w:i w:val="0"/>
          <w:color w:val="000000"/>
          <w:sz w:val="20"/>
        </w:rPr>
        <w:t>’  C</w:t>
      </w:r>
      <w:r>
        <w:rPr>
          <w:rFonts w:ascii="Times" w:hAnsi="Times" w:eastAsia="Times"/>
          <w:b w:val="0"/>
          <w:i w:val="0"/>
          <w:color w:val="000000"/>
          <w:sz w:val="18"/>
        </w:rPr>
        <w:t>OURAGE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and spoken strongly in the past against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force by the suffragettes—women who are demanding votes.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must show all honour to them, at any rate, for the courage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display and the suffering they go through.  Some of them, very </w:t>
      </w:r>
      <w:r>
        <w:rPr>
          <w:rFonts w:ascii="Times" w:hAnsi="Times" w:eastAsia="Times"/>
          <w:b w:val="0"/>
          <w:i w:val="0"/>
          <w:color w:val="000000"/>
          <w:sz w:val="22"/>
        </w:rPr>
        <w:t>delicate women, were recently arrested and sentenced to impris-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onment.  They refused to take any food, so that those among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very weak were let off after being starved for a few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are still in gaol and refuse to take food; they are,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being forcibly fed with the help of a tube put through the throat.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women have created such a terror that no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Cabinet can attend any function in peace.  The suffragettes’ spies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every member wherever he goes and make a nuisance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 They even pelt him with stones.  A mere handful, the </w:t>
      </w:r>
      <w:r>
        <w:rPr>
          <w:rFonts w:ascii="Times" w:hAnsi="Times" w:eastAsia="Times"/>
          <w:b w:val="0"/>
          <w:i w:val="0"/>
          <w:color w:val="000000"/>
          <w:sz w:val="22"/>
        </w:rPr>
        <w:t>women have created a terror as though a great war was 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Lloyd George is a member of the Cabinet.  He addressed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in Newcastle.  But so great was the fear of the suffragettes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strictest arrangements had to be made for maintaining order.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on it,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Mr. Lloyd George’s meeting were to be witnessed strong iron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bars, mounted police and crowds.  There was a time not very long ago </w:t>
      </w:r>
      <w:r>
        <w:rPr>
          <w:rFonts w:ascii="Times" w:hAnsi="Times" w:eastAsia="Times"/>
          <w:b w:val="0"/>
          <w:i w:val="0"/>
          <w:color w:val="000000"/>
          <w:sz w:val="22"/>
        </w:rPr>
        <w:t>when no tickets were required for admission to such meet-ings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one or two constables sufficed to maintain order. 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suffragettes have changed all that.  Wherever a member of the Cabinet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 a meeting, the local authorities have to close the main traffic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routes and requisition police and mounted guards in large numbers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neighbour-ing towns.  Everyone who wants to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has to show his ticket while he is yet one or two streets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venue, and he reaches it at last after passing through narrow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lanes.  If, on the way, anyone suspects him he may even be required to </w:t>
      </w:r>
      <w:r>
        <w:rPr>
          <w:rFonts w:ascii="Times" w:hAnsi="Times" w:eastAsia="Times"/>
          <w:b w:val="0"/>
          <w:i w:val="0"/>
          <w:color w:val="000000"/>
          <w:sz w:val="22"/>
        </w:rPr>
        <w:t>give his name.  All this is a very expensive business.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the women’s spirit.  They do not allow themselves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moment’s rest.  To the hundreds of thousands of women who oppose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they merely say : “You do not know your interests. 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fight for you.  That you will not help makes no difference to us.”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also written to the Government to say that, if it agreed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the franchise to women who were qualified for it,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 gaol would serve their terms of imprisonment quietly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even demand voting rights for themselves.  Such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will never be defeated.  It is obvious that they have no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own to serve.  They fear nothing—neither rough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monetary loss nor being called immodest by the people. 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short-cut to rights in this world.  These very women,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disorderly behaviour, bring disgrace to a struggle so fine as theirs,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misdeeds will recoil on themselves in the end.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people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 to physical force, they worship it.  Hence the women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get the vote.  But after that they will practise the same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tyranny that they are opposing now, so that the masses will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they are.  If they had based their fight on pure satyagraha,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changed conditions all over England and the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had repercussions throughout the world. 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force will ultimately lead to selfishness.  Taking a warning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example, we must learn to avoid the use of physical force,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emulate their capacity for suffering.  We may also observe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will not concede any rights even to the women in their country </w:t>
      </w:r>
      <w:r>
        <w:rPr>
          <w:rFonts w:ascii="Times" w:hAnsi="Times" w:eastAsia="Times"/>
          <w:b w:val="0"/>
          <w:i w:val="0"/>
          <w:color w:val="000000"/>
          <w:sz w:val="22"/>
        </w:rPr>
        <w:t>without putting them to the test.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LOW  FOR  A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LOW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across two very beautiful poems in the </w:t>
      </w: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>Bombay.  In one of them poet has, without meaning it, given a vivid</w:t>
      </w:r>
    </w:p>
    <w:p>
      <w:pPr>
        <w:autoSpaceDN w:val="0"/>
        <w:tabs>
          <w:tab w:pos="3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“The heart will pay for the misdeeds of the hands”, a Gujarati </w:t>
      </w:r>
      <w:r>
        <w:rPr>
          <w:rFonts w:ascii="Times" w:hAnsi="Times" w:eastAsia="Times"/>
          <w:b w:val="0"/>
          <w:i w:val="0"/>
          <w:color w:val="000000"/>
          <w:sz w:val="18"/>
        </w:rPr>
        <w:t>saying.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98" w:lineRule="exact" w:before="0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of satyagraha.  The poem is as follows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lamp not burning,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On what will the moth throw itself and be burnt?</w:t>
      </w:r>
    </w:p>
    <w:p>
      <w:pPr>
        <w:autoSpaceDN w:val="0"/>
        <w:tabs>
          <w:tab w:pos="910" w:val="left"/>
        </w:tabs>
        <w:autoSpaceDE w:val="0"/>
        <w:widowControl/>
        <w:spacing w:line="300" w:lineRule="exact" w:before="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to burn us,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burn yourself first.</w:t>
      </w:r>
    </w:p>
    <w:p>
      <w:pPr>
        <w:autoSpaceDN w:val="0"/>
        <w:tabs>
          <w:tab w:pos="910" w:val="left"/>
        </w:tabs>
        <w:autoSpaceDE w:val="0"/>
        <w:widowControl/>
        <w:spacing w:line="300" w:lineRule="exact" w:before="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 of soul and body,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in you as in me,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you wound yourself,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Us you cannot hurt.</w:t>
      </w:r>
    </w:p>
    <w:p>
      <w:pPr>
        <w:autoSpaceDN w:val="0"/>
        <w:tabs>
          <w:tab w:pos="910" w:val="left"/>
        </w:tabs>
        <w:autoSpaceDE w:val="0"/>
        <w:widowControl/>
        <w:spacing w:line="300" w:lineRule="exact" w:before="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soon as I owned myself your lover,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stood declared my beloved;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name I’ve bestowed on you,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And will cease only when I perish.</w:t>
      </w:r>
    </w:p>
    <w:p>
      <w:pPr>
        <w:autoSpaceDN w:val="0"/>
        <w:tabs>
          <w:tab w:pos="910" w:val="left"/>
        </w:tabs>
        <w:autoSpaceDE w:val="0"/>
        <w:widowControl/>
        <w:spacing w:line="300" w:lineRule="exact" w:before="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airs you give yourself today,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eyes stern and proud;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your arrows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Will turn back upon you, myself unharmed.</w:t>
      </w:r>
    </w:p>
    <w:p>
      <w:pPr>
        <w:autoSpaceDN w:val="0"/>
        <w:tabs>
          <w:tab w:pos="910" w:val="left"/>
        </w:tabs>
        <w:autoSpaceDE w:val="0"/>
        <w:widowControl/>
        <w:spacing w:line="300" w:lineRule="exact" w:before="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live, if I live; if I die,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yourself you die too;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Can a tree exist without seed?</w:t>
      </w:r>
    </w:p>
    <w:p>
      <w:pPr>
        <w:autoSpaceDN w:val="0"/>
        <w:autoSpaceDE w:val="0"/>
        <w:widowControl/>
        <w:spacing w:line="294" w:lineRule="exact" w:before="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fruit, whereon will it grow?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Where is the king if there are no subjects?</w:t>
      </w:r>
    </w:p>
    <w:p>
      <w:pPr>
        <w:autoSpaceDN w:val="0"/>
        <w:autoSpaceDE w:val="0"/>
        <w:widowControl/>
        <w:spacing w:line="294" w:lineRule="exact" w:before="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Would he rule over wood and stone?</w:t>
      </w:r>
    </w:p>
    <w:p>
      <w:pPr>
        <w:autoSpaceDN w:val="0"/>
        <w:tabs>
          <w:tab w:pos="910" w:val="left"/>
        </w:tabs>
        <w:autoSpaceDE w:val="0"/>
        <w:widowControl/>
        <w:spacing w:line="300" w:lineRule="exact" w:before="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being is wrapped up in mine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Aiming a blow at me,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You shall only hurt yourself.</w:t>
      </w:r>
    </w:p>
    <w:p>
      <w:pPr>
        <w:autoSpaceDN w:val="0"/>
        <w:autoSpaceDE w:val="0"/>
        <w:widowControl/>
        <w:spacing w:line="294" w:lineRule="exact" w:before="6" w:after="0"/>
        <w:ind w:left="0" w:right="16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—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Diwano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very interesting </w:t>
      </w:r>
      <w:r>
        <w:rPr>
          <w:rFonts w:ascii="Times" w:hAnsi="Times" w:eastAsia="Times"/>
          <w:b w:val="0"/>
          <w:i/>
          <w:color w:val="000000"/>
          <w:sz w:val="22"/>
        </w:rPr>
        <w:t>gazal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It is addressed by an Indian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Englishman. “Your arrows will turn back upon you,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unharmed.” This contains the divine law of satyagraha. 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victim does not resist, the aggressor will only injure himself. 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strike merely at the air, the hand will come down with a </w:t>
      </w:r>
      <w:r>
        <w:rPr>
          <w:rFonts w:ascii="Times" w:hAnsi="Times" w:eastAsia="Times"/>
          <w:b w:val="0"/>
          <w:i w:val="0"/>
          <w:color w:val="000000"/>
          <w:sz w:val="22"/>
        </w:rPr>
        <w:t>jerk.  When force is employed only by one party, it will spend itself</w:t>
      </w:r>
    </w:p>
    <w:p>
      <w:pPr>
        <w:autoSpaceDN w:val="0"/>
        <w:autoSpaceDE w:val="0"/>
        <w:widowControl/>
        <w:spacing w:line="220" w:lineRule="exact" w:before="388" w:after="0"/>
        <w:ind w:left="3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the mad 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poetic composition in the style of lyrics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want of resistance.  That is the reason why every religion has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all human beings were to become good, even the poisonous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predatory creatures would disappear from the world.  This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to be a scientific law.  If so, it is all success for me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refuse to meet force with force.  The man who sought my life will,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end, meet death himself.  In the same way, “Where is the king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 subjects, would he rule over wood and stone” means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subjects refuse to recognize the authority of the king,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nothing to do.  The subjects may resort to satyagraha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him : “We shall not submit to your orders, no matter whether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 or kill us.” There has never been, and will never be, a 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world who can rule by imprisoning  a whole people.  The 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lose the game, even if he imprisons  only a few who defy him.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defy him, he just cannot imprison there.  The soul of the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embraced imprisonment continues its work till, in the end,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defy [the king] in like manner.  All the verses of the poem quoted </w:t>
      </w:r>
      <w:r>
        <w:rPr>
          <w:rFonts w:ascii="Times" w:hAnsi="Times" w:eastAsia="Times"/>
          <w:b w:val="0"/>
          <w:i w:val="0"/>
          <w:color w:val="000000"/>
          <w:sz w:val="22"/>
        </w:rPr>
        <w:t>above deserve careful thinking over.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AKIRS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issue, I find another poem—Fakirs We—which also, </w:t>
      </w:r>
      <w:r>
        <w:rPr>
          <w:rFonts w:ascii="Times" w:hAnsi="Times" w:eastAsia="Times"/>
          <w:b w:val="0"/>
          <w:i w:val="0"/>
          <w:color w:val="000000"/>
          <w:sz w:val="22"/>
        </w:rPr>
        <w:t>being quite interesting, I give here 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Fakirs we’ve made of ourselves</w:t>
      </w:r>
    </w:p>
    <w:p>
      <w:pPr>
        <w:autoSpaceDN w:val="0"/>
        <w:autoSpaceDE w:val="0"/>
        <w:widowControl/>
        <w:spacing w:line="294" w:lineRule="exact" w:before="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the motherland’s sake;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We’ve kindled the flame of love</w:t>
      </w:r>
    </w:p>
    <w:p>
      <w:pPr>
        <w:autoSpaceDN w:val="0"/>
        <w:autoSpaceDE w:val="0"/>
        <w:widowControl/>
        <w:spacing w:line="294" w:lineRule="exact" w:before="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burn us for India’s sake.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have quit the idols we worshipped,</w:t>
      </w:r>
    </w:p>
    <w:p>
      <w:pPr>
        <w:autoSpaceDN w:val="0"/>
        <w:autoSpaceDE w:val="0"/>
        <w:widowControl/>
        <w:spacing w:line="294" w:lineRule="exact" w:before="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Flung our books in dust;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precious begging bowl</w:t>
      </w:r>
    </w:p>
    <w:p>
      <w:pPr>
        <w:autoSpaceDN w:val="0"/>
        <w:autoSpaceDE w:val="0"/>
        <w:widowControl/>
        <w:spacing w:line="294" w:lineRule="exact" w:before="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We’ve taken up for India’s sake.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angel’s words and the priest’s</w:t>
      </w:r>
    </w:p>
    <w:p>
      <w:pPr>
        <w:autoSpaceDN w:val="0"/>
        <w:autoSpaceDE w:val="0"/>
        <w:widowControl/>
        <w:spacing w:line="294" w:lineRule="exact" w:before="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We’ve put away from us,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Turned away from pleasures sweet as nectar</w:t>
      </w:r>
    </w:p>
    <w:p>
      <w:pPr>
        <w:autoSpaceDN w:val="0"/>
        <w:autoSpaceDE w:val="0"/>
        <w:widowControl/>
        <w:spacing w:line="294" w:lineRule="exact" w:before="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draughts of bitterest poison.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tomes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Vedas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Puranas</w:t>
      </w:r>
    </w:p>
    <w:p>
      <w:pPr>
        <w:autoSpaceDN w:val="0"/>
        <w:autoSpaceDE w:val="0"/>
        <w:widowControl/>
        <w:spacing w:line="294" w:lineRule="exact" w:before="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Down the stream we’ve let them float;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Little do we reck of God,</w:t>
      </w:r>
    </w:p>
    <w:p>
      <w:pPr>
        <w:autoSpaceDN w:val="0"/>
        <w:autoSpaceDE w:val="0"/>
        <w:widowControl/>
        <w:spacing w:line="294" w:lineRule="exact" w:before="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India alone is all our care.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910" w:val="left"/>
        </w:tabs>
        <w:autoSpaceDE w:val="0"/>
        <w:widowControl/>
        <w:spacing w:line="298" w:lineRule="exact" w:before="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every vein of our being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coursing a wild intoxication;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seek, you men of medicine,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 cure us of that?</w:t>
      </w:r>
    </w:p>
    <w:p>
      <w:pPr>
        <w:autoSpaceDN w:val="0"/>
        <w:tabs>
          <w:tab w:pos="910" w:val="left"/>
        </w:tabs>
        <w:autoSpaceDE w:val="0"/>
        <w:widowControl/>
        <w:spacing w:line="300" w:lineRule="exact" w:before="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soft living you spend your days,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’Tis your way of life;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Ours, the bad habit,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burden of loyalty to bear.</w:t>
      </w:r>
    </w:p>
    <w:p>
      <w:pPr>
        <w:autoSpaceDN w:val="0"/>
        <w:tabs>
          <w:tab w:pos="910" w:val="left"/>
        </w:tabs>
        <w:autoSpaceDE w:val="0"/>
        <w:widowControl/>
        <w:spacing w:line="300" w:lineRule="exact" w:before="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the strange gladness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Of the madness in our drunken hearts;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’Tis for India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And India alone that we live.</w:t>
      </w:r>
    </w:p>
    <w:p>
      <w:pPr>
        <w:autoSpaceDN w:val="0"/>
        <w:autoSpaceDE w:val="0"/>
        <w:widowControl/>
        <w:spacing w:line="294" w:lineRule="exact" w:before="6" w:after="0"/>
        <w:ind w:left="0" w:right="17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—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Bulbul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poem is certainly not as good as the first one, but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good.  The words are well arranged.  Its fervent sentiment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a satyagrahi.  Without it—without the voluntary poverty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fakir that it speaks of—it is difficult to be a satyagrahi.  One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kindle the flame of the Invisible for the service of India.  Then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we be able to discharge the debt we owe to India for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in it.  When the words, “Tis for India and for India alone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live” proceed from the depth of our heart, God will hear us.  He sees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heart.  He cannot be taken in by words.  This is a game to be </w:t>
      </w:r>
      <w:r>
        <w:rPr>
          <w:rFonts w:ascii="Times" w:hAnsi="Times" w:eastAsia="Times"/>
          <w:b w:val="0"/>
          <w:i w:val="0"/>
          <w:color w:val="000000"/>
          <w:sz w:val="22"/>
        </w:rPr>
        <w:t>played in right earnest.  A mere actor has no place in it.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ANGUAGES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these Gujarati poems, one realizes that it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to express such thoughts in English words of equal sweetness;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words, “satyagraha” and “fakir”, will evoke no response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Englishman’s heart.  Why should we not cultivate a language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 beautiful?  India will be aroused when we touch all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with the spirit of patriotism.  Mr. Lloyd George,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have already written, was born in Wales, a principality in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Britain.  It has a dialect of its own and Mr. Lloyd George is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 to ensure that Welsh children do not forget their language.  How </w:t>
      </w:r>
      <w:r>
        <w:rPr>
          <w:rFonts w:ascii="Times" w:hAnsi="Times" w:eastAsia="Times"/>
          <w:b w:val="0"/>
          <w:i w:val="0"/>
          <w:color w:val="000000"/>
          <w:sz w:val="22"/>
        </w:rPr>
        <w:t>much more need is there for Indians to preserve their languages than</w:t>
      </w:r>
    </w:p>
    <w:p>
      <w:pPr>
        <w:autoSpaceDN w:val="0"/>
        <w:autoSpaceDE w:val="0"/>
        <w:widowControl/>
        <w:spacing w:line="240" w:lineRule="exact" w:before="488" w:after="0"/>
        <w:ind w:left="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a singing bird, songthrush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Welsh to preserve theirs, and how much more keen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>be?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13-11-1909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 LETTER  TO  N.  M.  COOPER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21,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COOPER,</w:t>
      </w:r>
    </w:p>
    <w:p>
      <w:pPr>
        <w:autoSpaceDN w:val="0"/>
        <w:autoSpaceDE w:val="0"/>
        <w:widowControl/>
        <w:spacing w:line="260" w:lineRule="exact" w:before="3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kindly send Mr. Doke’s book as follows : 24 copies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Mehta, 14 Mogul Street, Rangoon, India; 250 copies to Messrs </w:t>
      </w:r>
      <w:r>
        <w:rPr>
          <w:rFonts w:ascii="Times" w:hAnsi="Times" w:eastAsia="Times"/>
          <w:b w:val="0"/>
          <w:i w:val="0"/>
          <w:color w:val="000000"/>
          <w:sz w:val="22"/>
        </w:rPr>
        <w:t>Natesan &amp; Co., Booksellers, Madras, India.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250 copies to the Manager, [Inter]national Printing Press, </w:t>
      </w:r>
      <w:r>
        <w:rPr>
          <w:rFonts w:ascii="Times" w:hAnsi="Times" w:eastAsia="Times"/>
          <w:b w:val="0"/>
          <w:i w:val="0"/>
          <w:color w:val="000000"/>
          <w:sz w:val="22"/>
        </w:rPr>
        <w:t>Durban, Natal, South Africa.  (Postal address, Box 182, Durban, Natal)</w:t>
      </w:r>
    </w:p>
    <w:p>
      <w:pPr>
        <w:autoSpaceDN w:val="0"/>
        <w:autoSpaceDE w:val="0"/>
        <w:widowControl/>
        <w:spacing w:line="220" w:lineRule="exact" w:before="6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N.  M.  C</w:t>
      </w:r>
      <w:r>
        <w:rPr>
          <w:rFonts w:ascii="Times" w:hAnsi="Times" w:eastAsia="Times"/>
          <w:b w:val="0"/>
          <w:i w:val="0"/>
          <w:color w:val="000000"/>
          <w:sz w:val="18"/>
        </w:rPr>
        <w:t>OOPER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154, 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IGH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LFORD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SSEX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 : S. N. 5140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LETTER TO PRIVATE SECRETARY TO LORD CREWE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22,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cablegram has just been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>Johannesburg :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Twenty-one arrested including Aswat; Thambi sent to prison for three months;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Sorabji, Joshi, Medh ordered deported.</w:t>
      </w:r>
    </w:p>
    <w:p>
      <w:pPr>
        <w:autoSpaceDN w:val="0"/>
        <w:autoSpaceDE w:val="0"/>
        <w:widowControl/>
        <w:spacing w:line="260" w:lineRule="exact" w:before="3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Aswat is a Mohammedan, and Acting President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Association, and has now gone to gaol for the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and Mr. Thambi is Thambi Naidoo, one of the leaders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 community, and has now gone to gaol for the fifth or sixth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 The three others who are deported are, one a Parsee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two Hindoos, all cultured, educated British Indians, two of whom </w:t>
      </w:r>
      <w:r>
        <w:rPr>
          <w:rFonts w:ascii="Times" w:hAnsi="Times" w:eastAsia="Times"/>
          <w:b w:val="0"/>
          <w:i w:val="0"/>
          <w:color w:val="000000"/>
          <w:sz w:val="22"/>
        </w:rPr>
        <w:t>served as sergeants in the Stretcher Bearer Corps that was formed 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0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the Zulu Rebellion.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2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 : 291/142; also, from a photostat of the typewritten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 copy : S. N. 5141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 LETTER  TO  H.  S.  L.  POLAK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22,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HENRY,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going to write at length this week.  You will see the </w:t>
      </w:r>
      <w:r>
        <w:rPr>
          <w:rFonts w:ascii="Times" w:hAnsi="Times" w:eastAsia="Times"/>
          <w:b w:val="0"/>
          <w:i w:val="0"/>
          <w:color w:val="000000"/>
          <w:sz w:val="22"/>
        </w:rPr>
        <w:t>copies of various correspondence which shows that I have still to wait.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Ritch has to undergo another serious operation next week. </w:t>
      </w:r>
      <w:r>
        <w:rPr>
          <w:rFonts w:ascii="Times" w:hAnsi="Times" w:eastAsia="Times"/>
          <w:b w:val="0"/>
          <w:i w:val="0"/>
          <w:color w:val="000000"/>
          <w:sz w:val="22"/>
        </w:rPr>
        <w:t>Ritch is now practically fixed up here, possibly for good.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Doke’s book cannot still be delivered.  Poor Cooper 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wit’s end.  His printer being in gaol,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printer’s wife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keep her promise.  Next week, I think, delivery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>place without fail.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one of the booklets of Tolstoy,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read.  I think it is very good.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Abdul Caadir leaves for South Africa tomorrow, so that now </w:t>
      </w:r>
      <w:r>
        <w:rPr>
          <w:rFonts w:ascii="Times" w:hAnsi="Times" w:eastAsia="Times"/>
          <w:b w:val="0"/>
          <w:i w:val="0"/>
          <w:color w:val="000000"/>
          <w:sz w:val="22"/>
        </w:rPr>
        <w:t>there will be only Mr. Anglia and Mr. Hajee Habib 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Mr. Phelp’s letter and a pamphlet addressed </w:t>
      </w:r>
      <w:r>
        <w:rPr>
          <w:rFonts w:ascii="Times" w:hAnsi="Times" w:eastAsia="Times"/>
          <w:b w:val="0"/>
          <w:i w:val="0"/>
          <w:color w:val="000000"/>
          <w:sz w:val="22"/>
        </w:rPr>
        <w:t>to Mr. Roosevelt.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 : S. N. 5144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 DEPUTATION  NOTES  [–XVII]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22,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got fed up.  I think the reader, too, must have grown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tired of reading uncertain news.  There is no certain information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Lord Crewe and correspondence is going on.  So long as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washed his hands of the matter entirely, it appears advisable not to </w:t>
      </w:r>
      <w:r>
        <w:rPr>
          <w:rFonts w:ascii="Times" w:hAnsi="Times" w:eastAsia="Times"/>
          <w:b w:val="0"/>
          <w:i w:val="0"/>
          <w:color w:val="000000"/>
          <w:sz w:val="22"/>
        </w:rPr>
        <w:t>give out anything to the public.  That is also Lord Ampthill’s advice.</w:t>
      </w:r>
    </w:p>
    <w:p>
      <w:pPr>
        <w:autoSpaceDN w:val="0"/>
        <w:autoSpaceDE w:val="0"/>
        <w:widowControl/>
        <w:spacing w:line="220" w:lineRule="exact" w:before="448" w:after="0"/>
        <w:ind w:left="3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1906;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“Indian Stretcher-Bearer corps”, Before 19-7-1906.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“London”,23-7-1909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a cable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received from Johannesburg,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21 persons were tried and sentenced to three months.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Mr. Aswat and Mr. Thambi Naidoo.  Moreover, Mr. Sorabji,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Joshi and Mr. Medh have been deported.  I congratulate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and pray to God to bestow on them the utmost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spirit.  According to me, such strength is the only real deputation.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strength which holds the real  key.  When I think of Mr. Aswat’s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Mr. Sorabji’s health, I even tremble a little, but take heart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know that gaol-going is the best course, whatever the state of </w:t>
      </w:r>
      <w:r>
        <w:rPr>
          <w:rFonts w:ascii="Times" w:hAnsi="Times" w:eastAsia="Times"/>
          <w:b w:val="0"/>
          <w:i w:val="0"/>
          <w:color w:val="000000"/>
          <w:sz w:val="22"/>
        </w:rPr>
        <w:t>one’s health.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juncture, I wish to see Mr. Dawad Mahomed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 Soldiers cannot afford to wait on their health. 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that, even when in poor health, we are in duty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imprison-ment for the sake of the motherland.  I think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press Mr. Dawad Mahomed, out of their regard for him,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plunge himself into the fight only after he is restored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 I would request him not to heed any such advice, and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 those who give such advice that they should not, in the interest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community, hold back Mr. Dawad Mahomed even for an hour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longer.  The women who are fighting here go to gaol and give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to their health.  Moreover, they take no food after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gaol.  Going to the front necessarily means risking one’s head. 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my earnest request to everyone not to stop Mr. Dawad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Mahomed; rather, people should turn out in their thousands, as on </w:t>
      </w:r>
      <w:r>
        <w:rPr>
          <w:rFonts w:ascii="Times" w:hAnsi="Times" w:eastAsia="Times"/>
          <w:b w:val="0"/>
          <w:i w:val="0"/>
          <w:color w:val="000000"/>
          <w:sz w:val="22"/>
        </w:rPr>
        <w:t>former occasions, to see him off to the Transvaal.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20-11-1909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 LETTER  TO  MANILAL  GANDHI</w:t>
      </w:r>
    </w:p>
    <w:p>
      <w:pPr>
        <w:autoSpaceDN w:val="0"/>
        <w:autoSpaceDE w:val="0"/>
        <w:widowControl/>
        <w:spacing w:line="244" w:lineRule="exact" w:before="148" w:after="0"/>
        <w:ind w:left="47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22, 1909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MANILAL,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 I see that you have again begun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worried about your education.  Can you not give an answer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“What class are you in?” Henceforward you may say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are in Bapu’s class.  Why does the idea of study haunt you again</w:t>
      </w:r>
    </w:p>
    <w:p>
      <w:pPr>
        <w:autoSpaceDN w:val="0"/>
        <w:autoSpaceDE w:val="0"/>
        <w:widowControl/>
        <w:spacing w:line="240" w:lineRule="exact" w:before="408" w:after="0"/>
        <w:ind w:left="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Private Secretary to Lord Crewe”, 22-10-1909.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again?  If you think of study for earning your livelihood,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proper; for God gives food to all.  You can get enough to eat even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manual labour.  Moreover, when we want to die in Phoenix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some similar mission, why should there be any thought of 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all?  If you want to study for the sake of service to the country, why, </w:t>
      </w:r>
      <w:r>
        <w:rPr>
          <w:rFonts w:ascii="Times" w:hAnsi="Times" w:eastAsia="Times"/>
          <w:b w:val="0"/>
          <w:i w:val="0"/>
          <w:color w:val="000000"/>
          <w:sz w:val="22"/>
        </w:rPr>
        <w:t>you are already doing so.  If you want to study in order to have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knowledge, you have only to learn to be good.  Everyone says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good person.  Only one thing remains.  You may want to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be able to do more work.  There is no need to hurry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 Do whatever you can in Phoenix.  We shall see to it later 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give up all worry if you are sure that I am taking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care of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gave a good reply to Dr. Nanji.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more shall I write?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want you to shed all fear.  Do have faith in 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 : C. W. 91 Courtesy: Sushila-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behn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 LONDON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October 23,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ATAL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EPUTATION</w:t>
      </w:r>
    </w:p>
    <w:p>
      <w:pPr>
        <w:autoSpaceDN w:val="0"/>
        <w:autoSpaceDE w:val="0"/>
        <w:widowControl/>
        <w:spacing w:line="26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Abdul Caadir is to leave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the ship which will carry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 Mr. Anglia will then be the only one left.  He and Mr. Hajee </w:t>
      </w:r>
      <w:r>
        <w:rPr>
          <w:rFonts w:ascii="Times" w:hAnsi="Times" w:eastAsia="Times"/>
          <w:b w:val="0"/>
          <w:i w:val="0"/>
          <w:color w:val="000000"/>
          <w:sz w:val="22"/>
        </w:rPr>
        <w:t>Habib have returned from Paris.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MAM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on Sunday at a meeting of the Indian Social Union,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Ali Imam referred to the need for Hindu-Muslim unity. 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reason [he said] why the two [communities] should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differences.  Muslims and Hindus will both mix with the dust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a mutual give-and-take and readiness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to give in on minor points.  India must get </w:t>
      </w:r>
      <w:r>
        <w:rPr>
          <w:rFonts w:ascii="Times" w:hAnsi="Times" w:eastAsia="Times"/>
          <w:b w:val="0"/>
          <w:i/>
          <w:color w:val="000000"/>
          <w:sz w:val="22"/>
        </w:rPr>
        <w:t>swarajya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can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through [the goodwill of] the British. This is the substance of what </w:t>
      </w:r>
      <w:r>
        <w:rPr>
          <w:rFonts w:ascii="Times" w:hAnsi="Times" w:eastAsia="Times"/>
          <w:b w:val="0"/>
          <w:i w:val="0"/>
          <w:color w:val="000000"/>
          <w:sz w:val="22"/>
        </w:rPr>
        <w:t>he said.  He left for India on Wednesday.  About 15 Indians,</w:t>
      </w:r>
    </w:p>
    <w:p>
      <w:pPr>
        <w:autoSpaceDN w:val="0"/>
        <w:autoSpaceDE w:val="0"/>
        <w:widowControl/>
        <w:spacing w:line="240" w:lineRule="exact" w:before="228" w:after="0"/>
        <w:ind w:left="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 to sail on October 23;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H. S. L. Polak”, 22-10-1909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Mr. Parikh, Mr. Banerjea, Dr. Abdool Majid and Mr. Bose,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present to give him a send-off.  Mr. Ali Imam repeated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of departure that he would exert himself to the utmost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 Mr. Polak’s sister was also present at the station. 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 Imam promised to help Polak in every way.  Mr. Abdool Aziz </w:t>
      </w:r>
      <w:r>
        <w:rPr>
          <w:rFonts w:ascii="Times" w:hAnsi="Times" w:eastAsia="Times"/>
          <w:b w:val="0"/>
          <w:i w:val="0"/>
          <w:color w:val="000000"/>
          <w:sz w:val="22"/>
        </w:rPr>
        <w:t>Peshawari also left with him.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HHOTALAL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AREKH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Chhotalal Ishvarlal Parekh is the first manager of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bank here.  The bank was established in the wake of the </w:t>
      </w:r>
      <w:r>
        <w:rPr>
          <w:rFonts w:ascii="Times" w:hAnsi="Times" w:eastAsia="Times"/>
          <w:b w:val="0"/>
          <w:i/>
          <w:color w:val="000000"/>
          <w:sz w:val="22"/>
        </w:rPr>
        <w:t>swadeshi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movement.  Its capital is mostly Indian.  A farewell party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in his honour in recognition of his services in placing the bank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sound footing, and with the object of giving encouragement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swadeshi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movement.  After two years of service, Mr. Parekh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for Bombay.  The function was attended by about 50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Muncherji was in the chair.  Tea was followed by a speech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in which he spoke of the bank and of Mr. Parekh’s ability. 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Parekh was then presented with a silver tea-set.  Offering his thanks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reply, he said that India was not new to the profession of banking.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Judging from his experience [he said], the bank was sure to make </w:t>
      </w:r>
      <w:r>
        <w:rPr>
          <w:rFonts w:ascii="Times" w:hAnsi="Times" w:eastAsia="Times"/>
          <w:b w:val="0"/>
          <w:i w:val="0"/>
          <w:color w:val="000000"/>
          <w:sz w:val="22"/>
        </w:rPr>
        <w:t>progress.  He had encountered no difficulties in England.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Dr. Abdool Majid and Mr. Gandhi also spoke a few words.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 R</w:t>
      </w:r>
      <w:r>
        <w:rPr>
          <w:rFonts w:ascii="Times" w:hAnsi="Times" w:eastAsia="Times"/>
          <w:b w:val="0"/>
          <w:i w:val="0"/>
          <w:color w:val="000000"/>
          <w:sz w:val="18"/>
        </w:rPr>
        <w:t>ITCH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sorry to write that Mrs. Ritch’s complaint has not yet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cured and that she will have to undergo another operation.  It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one this time, but Mrs. Ritch has ample courage.  As for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Ritch, he is buried under the heavy expenditure on account of her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UFFRAGETTES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continue to cause great excitement. The newspapers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discuss the question every day.  The women were advised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Churchill to desist from physical attacks, and that has provoked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more.  Mr. Churchill was to address a meeting,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suffragettes sought to break up.  They openly say that they can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justice except by defiance of authority.  They have resolved,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to continue to make physical attacks, break up ministers’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and harass them in other ways.  Their leaders brave extreme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suffering, undaunted by any fear of physical harm.  Mrs. Pankhurst,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their chief, has gone to America to rouse the women there.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UTILITY  OF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RUTE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ORCE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famous man in Spain, Ferrer by name, who worked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spread education among the people.  He was, besides, a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 of the Roman Catholics.  An atheist, he was an enemy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State.  It appears that he was behind the riot which broke out some </w:t>
      </w:r>
      <w:r>
        <w:rPr>
          <w:rFonts w:ascii="Times" w:hAnsi="Times" w:eastAsia="Times"/>
          <w:b w:val="0"/>
          <w:i w:val="0"/>
          <w:color w:val="000000"/>
          <w:sz w:val="22"/>
        </w:rPr>
        <w:t>time ago in one of the districts of Spain.  He was accordingly court-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martialled and ordered to be shot.  The order was immediately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 This has created a stir among a large number of whites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Europe.  They assert that Ferrer was not properly tried, that injustice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done to him.  It had not been proved [they argue] that he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in the riot.  Meetings were held at several places to denounce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Spanish Government.  Excitement ran so high among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Paris that it appeared as though there would be a big riot.  One </w:t>
      </w:r>
      <w:r>
        <w:rPr>
          <w:rFonts w:ascii="Times" w:hAnsi="Times" w:eastAsia="Times"/>
          <w:b w:val="0"/>
          <w:i w:val="0"/>
          <w:color w:val="000000"/>
          <w:sz w:val="22"/>
        </w:rPr>
        <w:t>constable even lost his life.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too, a big open-air meeting was held.  People attacked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of the Spanish Ambassador, but the building was saved because </w:t>
      </w:r>
      <w:r>
        <w:rPr>
          <w:rFonts w:ascii="Times" w:hAnsi="Times" w:eastAsia="Times"/>
          <w:b w:val="0"/>
          <w:i w:val="0"/>
          <w:color w:val="000000"/>
          <w:sz w:val="22"/>
        </w:rPr>
        <w:t>of the strict plice arrangements.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whites argue that people elsewhere in Europe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interfere in Spain’s domestic affairs.  They have no right to do </w:t>
      </w:r>
      <w:r>
        <w:rPr>
          <w:rFonts w:ascii="Times" w:hAnsi="Times" w:eastAsia="Times"/>
          <w:b w:val="0"/>
          <w:i w:val="0"/>
          <w:color w:val="000000"/>
          <w:sz w:val="22"/>
        </w:rPr>
        <w:t>so.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leads me to think that Ferrer having been shot dead,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comrades want to avenge his death.  That will increase mutual hatred.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being rumoured that the King of Spain will be killed. 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the result?  It does not seem likely to benefit anyone.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doubt that Ferrer himself approved of violence. 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lost his life, revolutionaries in Europe have given way to a frenzy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excitement, abandoning all reason.  There is no concern for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this.  “Kill, kill”, that is all they want.  If this is the way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on, no one’s life will be safe in Europe.  Emperors and big officers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safe even today.  Since they too are votaries of brute force,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 they have set will spread as days pass.  Some Indians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thinking of introducing these methods in India.  I think Ferrer’s </w:t>
      </w:r>
      <w:r>
        <w:rPr>
          <w:rFonts w:ascii="Times" w:hAnsi="Times" w:eastAsia="Times"/>
          <w:b w:val="0"/>
          <w:i w:val="0"/>
          <w:color w:val="000000"/>
          <w:sz w:val="22"/>
        </w:rPr>
        <w:t>case should serve as a warning to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20-11-1909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 LONDON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October 24,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IJAYA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ASHAMI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 a way a remarkable thing that the Indian communities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observe their respective festivals.  To be sure, it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very remarkable, but we have been reduced to such a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degradation that we forget to celebrate our festivals in a country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 How can we claim, so long as this state of affairs continues,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ripe for nationhood?  We shall also not be justified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condemning the rulers as being responsible for it.  In this matter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is obviously ours.  It is, therefore, a good thing that the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[Indian] communities have started celebrating their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>festivals.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was the Parsis who made a beginning.  They have been cele-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brating </w:t>
      </w:r>
      <w:r>
        <w:rPr>
          <w:rFonts w:ascii="Times" w:hAnsi="Times" w:eastAsia="Times"/>
          <w:b w:val="0"/>
          <w:i/>
          <w:color w:val="000000"/>
          <w:sz w:val="22"/>
        </w:rPr>
        <w:t>Pateti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many years now.  The Muslims too celebrate </w:t>
      </w:r>
      <w:r>
        <w:rPr>
          <w:rFonts w:ascii="Times" w:hAnsi="Times" w:eastAsia="Times"/>
          <w:b w:val="0"/>
          <w:i/>
          <w:color w:val="000000"/>
          <w:sz w:val="22"/>
        </w:rPr>
        <w:t>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started two years ago.  All the communities join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cele-brations, more or less.  That is as it should be.  It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for us all to be familiar with one another’s festivals.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here arranged a subscription dinner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Vijaya </w:t>
      </w:r>
      <w:r>
        <w:rPr>
          <w:rFonts w:ascii="Times" w:hAnsi="Times" w:eastAsia="Times"/>
          <w:b w:val="0"/>
          <w:i/>
          <w:color w:val="000000"/>
          <w:sz w:val="22"/>
        </w:rPr>
        <w:t>Dashami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Non-Hindus were invited as guests.  The rest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tickets of 4/- each.  The dinner was cooked by volunteers from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students of medicine and law.  One of them was a very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fellow.  He has struggled against odds in order to become a barrister.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volunteers waited at the table.  It cannot be claimed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were perfect.  The function started behind time. 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charge of the service also did not know their job well.  All the same,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that this was a new experience, the function went off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satisfactorily.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gathering was entertained by Mr. Hussain Dawad with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songs about gaol life which were set to music.  Mr. Gandhi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requested to preside.  </w:t>
      </w:r>
      <w:r>
        <w:rPr>
          <w:rFonts w:ascii="Times" w:hAnsi="Times" w:eastAsia="Times"/>
          <w:b w:val="0"/>
          <w:i/>
          <w:color w:val="000000"/>
          <w:sz w:val="22"/>
        </w:rPr>
        <w:t>Vijaya Dashami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recalls the war between 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Ravana.  Mr. Gandhi pointed out in his speech that as a historical </w:t>
      </w:r>
      <w:r>
        <w:rPr>
          <w:rFonts w:ascii="Times" w:hAnsi="Times" w:eastAsia="Times"/>
          <w:b w:val="0"/>
          <w:i w:val="0"/>
          <w:color w:val="000000"/>
          <w:sz w:val="22"/>
        </w:rPr>
        <w:t>personage Shri Ramachandra could be honoured by every Indian.</w:t>
      </w:r>
    </w:p>
    <w:p>
      <w:pPr>
        <w:autoSpaceDN w:val="0"/>
        <w:tabs>
          <w:tab w:pos="3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10th day of Ashvin, on which Lord Rama triumphed over Ravana.  The 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Lanka.  The day is celebrated by Hindus to mark the triumph of good over evil.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fell on October 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Everyone,whether Hindu, Muslim or Parsi, should be proud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a country which produced a man like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Ramachandra.  To the  extent that he was a great Indian, he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honoured by  every Indian.  For the Hindus, he is a god.  If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produced a Ramachandra, a Sita, a Lakshmana and a Bharata,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would attain prosperity in no time.  It should be remembered,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that before Ramachandra qualified for public service,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exile in the forest for 12 years.  Sita went through extreme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and Lakshmana lived without sleep all those years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celibacy.  When Indians learn to live in that manner,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from that instant count themselves as free men.  India has no </w:t>
      </w:r>
      <w:r>
        <w:rPr>
          <w:rFonts w:ascii="Times" w:hAnsi="Times" w:eastAsia="Times"/>
          <w:b w:val="0"/>
          <w:i w:val="0"/>
          <w:color w:val="000000"/>
          <w:sz w:val="22"/>
        </w:rPr>
        <w:t>other way of achieving happiness for herself.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Hajee Habib proposed a toast to India, and was supported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Mr. Chattopadhyay.  Mr. Savarkar delivered a spirited speech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excellence of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said that every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realize the significance of the fact that </w:t>
      </w:r>
      <w:r>
        <w:rPr>
          <w:rFonts w:ascii="Times" w:hAnsi="Times" w:eastAsia="Times"/>
          <w:b w:val="0"/>
          <w:i/>
          <w:color w:val="000000"/>
          <w:sz w:val="22"/>
        </w:rPr>
        <w:t>Vijaya Dashami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preceded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Navratri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</w:t>
      </w:r>
      <w:r>
        <w:rPr>
          <w:rFonts w:ascii="Times" w:hAnsi="Times" w:eastAsia="Times"/>
          <w:b w:val="0"/>
          <w:i/>
          <w:color w:val="000000"/>
          <w:sz w:val="22"/>
        </w:rPr>
        <w:t>Roza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).  The function was attended by about 70 </w:t>
      </w:r>
      <w:r>
        <w:rPr>
          <w:rFonts w:ascii="Times" w:hAnsi="Times" w:eastAsia="Times"/>
          <w:b w:val="0"/>
          <w:i w:val="0"/>
          <w:color w:val="000000"/>
          <w:sz w:val="22"/>
        </w:rPr>
        <w:t>Indians.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ALAJI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ASE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Lala Lajpatrai had sued </w:t>
      </w:r>
      <w:r>
        <w:rPr>
          <w:rFonts w:ascii="Times" w:hAnsi="Times" w:eastAsia="Times"/>
          <w:b w:val="0"/>
          <w:i/>
          <w:color w:val="000000"/>
          <w:sz w:val="22"/>
        </w:rPr>
        <w:t>The Daily Express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 for defamation </w:t>
      </w:r>
      <w:r>
        <w:rPr>
          <w:rFonts w:ascii="Times" w:hAnsi="Times" w:eastAsia="Times"/>
          <w:b w:val="0"/>
          <w:i w:val="0"/>
          <w:color w:val="000000"/>
          <w:sz w:val="22"/>
        </w:rPr>
        <w:t>for making certain allegations against him.  Lalaji has been awarded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£50 and costs.  Some of the judge’s remarks in this case show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political case, it is extremely difficult to get justice from the court.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judge held that, since Lalaji had been banished by a man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Morley, there must be some reason.  The remark was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uncalled for.  He made it, moreover, even though he had no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him on the point, his only object being to mislead the jury by </w:t>
      </w:r>
      <w:r>
        <w:rPr>
          <w:rFonts w:ascii="Times" w:hAnsi="Times" w:eastAsia="Times"/>
          <w:b w:val="0"/>
          <w:i w:val="0"/>
          <w:color w:val="000000"/>
          <w:sz w:val="22"/>
        </w:rPr>
        <w:t>casting aspersions on Lalaji.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27-11-1909</w:t>
      </w:r>
    </w:p>
    <w:p>
      <w:pPr>
        <w:autoSpaceDN w:val="0"/>
        <w:tabs>
          <w:tab w:pos="350" w:val="left"/>
        </w:tabs>
        <w:autoSpaceDE w:val="0"/>
        <w:widowControl/>
        <w:spacing w:line="220" w:lineRule="exact" w:before="19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nine days of Ashvin usually observed with a fast to render oneself </w:t>
      </w:r>
      <w:r>
        <w:rPr>
          <w:rFonts w:ascii="Times" w:hAnsi="Times" w:eastAsia="Times"/>
          <w:b w:val="0"/>
          <w:i w:val="0"/>
          <w:color w:val="000000"/>
          <w:sz w:val="18"/>
        </w:rPr>
        <w:t>worthy of Goddess Durga’s grace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LETTER TO PRIVATE SECRETARY TO LORD CREWE</w:t>
      </w:r>
    </w:p>
    <w:p>
      <w:pPr>
        <w:autoSpaceDN w:val="0"/>
        <w:autoSpaceDE w:val="0"/>
        <w:widowControl/>
        <w:spacing w:line="224" w:lineRule="exact" w:before="108" w:after="0"/>
        <w:ind w:left="485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26, 1909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following cablegram has just been received from Johann-</w:t>
      </w:r>
      <w:r>
        <w:rPr>
          <w:rFonts w:ascii="Times" w:hAnsi="Times" w:eastAsia="Times"/>
          <w:b w:val="0"/>
          <w:i w:val="0"/>
          <w:color w:val="000000"/>
          <w:sz w:val="22"/>
        </w:rPr>
        <w:t>esburg: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Indians charged section 39 Town Regulations 1899 residing town.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Case 1st November.  Sorabji, Medh returned sent to prison for six months.</w:t>
      </w:r>
    </w:p>
    <w:p>
      <w:pPr>
        <w:autoSpaceDN w:val="0"/>
        <w:autoSpaceDE w:val="0"/>
        <w:widowControl/>
        <w:spacing w:line="24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part of the cablegram shows that an old Act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been enforced against British Indians is now being revived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view to remove British Indians from the town of Pretoria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Location.  The latter part shows that Messrs Sorabji and Medh,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my letter of the 22nd instant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deported,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prison for six months.  Mr. Sorabji has now gone to gaol,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believe, for the fifth time, and Mr. Medh for the fourth time.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 : 291/142; also, from a photostat of the typewritten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 copy : S. N. 5145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LETTER TO PRIVATE SECRETARY TO LORD CREWE</w:t>
      </w:r>
    </w:p>
    <w:p>
      <w:pPr>
        <w:autoSpaceDN w:val="0"/>
        <w:autoSpaceDE w:val="0"/>
        <w:widowControl/>
        <w:spacing w:line="224" w:lineRule="exact" w:before="108" w:after="0"/>
        <w:ind w:left="485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26,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cablegram has been received from Madras :</w:t>
      </w:r>
    </w:p>
    <w:p>
      <w:pPr>
        <w:autoSpaceDN w:val="0"/>
        <w:tabs>
          <w:tab w:pos="1770" w:val="left"/>
          <w:tab w:pos="3630" w:val="left"/>
          <w:tab w:pos="597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Excellent meetings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Madura, Tinnevelly,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Palamcotta, Trichinopoly,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Salem,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Masulipatam, Bellary, Penukonda, also Madras Moslem League.  Over dozen District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Committees condemning action Transvaal, urging immediate intervention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stoppage recruiting.  Profound indignation everywhere.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recruiting mentioned in the cablegram refers to the </w:t>
      </w:r>
      <w:r>
        <w:rPr>
          <w:rFonts w:ascii="Times" w:hAnsi="Times" w:eastAsia="Times"/>
          <w:b w:val="0"/>
          <w:i w:val="0"/>
          <w:color w:val="000000"/>
          <w:sz w:val="22"/>
        </w:rPr>
        <w:t>recruiting of Indian labour for Natal.</w:t>
      </w:r>
    </w:p>
    <w:p>
      <w:pPr>
        <w:autoSpaceDN w:val="0"/>
        <w:autoSpaceDE w:val="0"/>
        <w:widowControl/>
        <w:spacing w:line="220" w:lineRule="exact" w:before="6" w:after="0"/>
        <w:ind w:left="0" w:right="2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66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 : 291/142; also, from a photostat of the typewritten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 copy : S. N. 5147</w:t>
      </w:r>
    </w:p>
    <w:p>
      <w:pPr>
        <w:autoSpaceDN w:val="0"/>
        <w:autoSpaceDE w:val="0"/>
        <w:widowControl/>
        <w:spacing w:line="240" w:lineRule="exact" w:before="240" w:after="0"/>
        <w:ind w:left="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Private Secretary to Lord Crewe”, 22-10-1909.</w:t>
      </w:r>
    </w:p>
    <w:p>
      <w:pPr>
        <w:autoSpaceDN w:val="0"/>
        <w:autoSpaceDE w:val="0"/>
        <w:widowControl/>
        <w:spacing w:line="240" w:lineRule="exact" w:before="0" w:after="0"/>
        <w:ind w:left="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Replying to this on November 4, the Colonial Office informed Gandhiji that 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in communication with the Transvaal Government on the subject.  The latter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whether Gandhiji’s statements were correct.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 LETTER  TO  LORD  AMPTHILL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28,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LORD,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enclose herewith copy of a letter to the Private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Lord Crewe with reference to meetings held all over the Presidency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Madras.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also add that cablegrams have been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Johannes-burg saying that active operations have commenced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resisters again in the Transvaal.  Twenty-one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and  imprisoned  for  three months, including the 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 of the  British Indian Association.  Three educated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deported, two of whom have returned and have been arrested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 to six months’ imprisonment.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 etc.,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 : S. N. 5148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 LETTER  TO  LORD  AMPTHILL</w:t>
      </w:r>
    </w:p>
    <w:p>
      <w:pPr>
        <w:autoSpaceDN w:val="0"/>
        <w:autoSpaceDE w:val="0"/>
        <w:widowControl/>
        <w:spacing w:line="244" w:lineRule="exact" w:before="108" w:after="0"/>
        <w:ind w:left="485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29,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LORD,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a cablegram as follows 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 advises delegates return Africa if work finished London.</w:t>
      </w:r>
    </w:p>
    <w:p>
      <w:pPr>
        <w:autoSpaceDN w:val="0"/>
        <w:autoSpaceDE w:val="0"/>
        <w:widowControl/>
        <w:spacing w:line="260" w:lineRule="exact" w:before="3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in reply to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reads as follows (writing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8th instant to Mr. Kallenbach, a German friend, who together with </w:t>
      </w:r>
      <w:r>
        <w:rPr>
          <w:rFonts w:ascii="Times" w:hAnsi="Times" w:eastAsia="Times"/>
          <w:b w:val="0"/>
          <w:i w:val="0"/>
          <w:color w:val="000000"/>
          <w:sz w:val="22"/>
        </w:rPr>
        <w:t>Mr. Doke, looks after the matters connected with the struggle there) :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will be in your hands on Thursday.  My programme now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leave here on the 30th of this month.  There is every </w:t>
      </w:r>
      <w:r>
        <w:rPr>
          <w:rFonts w:ascii="Times" w:hAnsi="Times" w:eastAsia="Times"/>
          <w:b w:val="0"/>
          <w:i w:val="0"/>
          <w:color w:val="000000"/>
          <w:sz w:val="22"/>
        </w:rPr>
        <w:t>hope of our being able to finish off the work by that time.  If we do,</w:t>
      </w:r>
    </w:p>
    <w:p>
      <w:pPr>
        <w:autoSpaceDN w:val="0"/>
        <w:autoSpaceDE w:val="0"/>
        <w:widowControl/>
        <w:spacing w:line="240" w:lineRule="exact" w:before="388" w:after="0"/>
        <w:ind w:left="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3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Acknowledging this letter on November 1, Lord Ampthill wrote : “I am very </w:t>
      </w:r>
      <w:r>
        <w:rPr>
          <w:rFonts w:ascii="Times" w:hAnsi="Times" w:eastAsia="Times"/>
          <w:b w:val="0"/>
          <w:i w:val="0"/>
          <w:color w:val="000000"/>
          <w:sz w:val="18"/>
        </w:rPr>
        <w:t>much obliged to you for the news you have sent me, as I should otherwise be in igno-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rance of what is happening both in India and in South Africa, seeing that the boycott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our cause by the Press is now complete.  I am distressed at hearing that there is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relaxaion of the active operations against ‘passive resisters’ in the Transvaal”.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letter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comes the question about India.  This will be in your hands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before the proposed date for departure.  Unless you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from me to the contrary, or unless the situation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otherwise, will you please cable what the intention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is.  Next week I may have to cable myself asking for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instructions, but if I do not, a cable from you on receipt hereof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necessary.  The Indian tour means two months, one month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voyage there and back here, and one month in India—it may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more.  As a passive resister I feel that the Indian tour, as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tour, is useless, but thinking from the standpoint of non-passive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resisters, just as a few months have been given to London, two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added to finish off India.  There will be, then, a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>funds also, and funds will have to be cabled to me.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Committee has taken a purely passive-resistance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view, or whether it is owing to the want of funds, or both, it seems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circumstances, we should abandon—for the time being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least—the Indian visit.  The matter is further complicated by a cable </w:t>
      </w:r>
      <w:r>
        <w:rPr>
          <w:rFonts w:ascii="Times" w:hAnsi="Times" w:eastAsia="Times"/>
          <w:b w:val="0"/>
          <w:i w:val="0"/>
          <w:color w:val="000000"/>
          <w:sz w:val="22"/>
        </w:rPr>
        <w:t>from Mr. Polak, who cables today from India as follows 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Very strongly advise you to come.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 the whole, I feel that, no matter at what stage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stands, we shall leave definitely on the 13th November for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Africa, and challenge arrest on the Transvaal border.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Crewe’s reply has not yet been received. 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this means, but if it comes too late for public action whilst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I think it should then be carried on by the Committee.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</w:t>
      </w:r>
      <w:r>
        <w:rPr>
          <w:rFonts w:ascii="Times" w:hAnsi="Times" w:eastAsia="Times"/>
          <w:b w:val="0"/>
          <w:i w:val="0"/>
          <w:color w:val="000000"/>
          <w:sz w:val="22"/>
        </w:rPr>
        <w:t>Ritch[’s opinion] coincides with this view.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 etc.,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 : S. N. 5150</w:t>
      </w:r>
    </w:p>
    <w:p>
      <w:pPr>
        <w:autoSpaceDN w:val="0"/>
        <w:autoSpaceDE w:val="0"/>
        <w:widowControl/>
        <w:spacing w:line="240" w:lineRule="exact" w:before="2720" w:after="0"/>
        <w:ind w:left="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Acknowledging this letter, Lord Ampthill agreed with this view.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 LETTER  TO  AYLMER  MAUDE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29,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SIR,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last week in reply to your kind note, and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anxiously awaiting an appointment from you, I take the liberty of </w:t>
      </w:r>
      <w:r>
        <w:rPr>
          <w:rFonts w:ascii="Times" w:hAnsi="Times" w:eastAsia="Times"/>
          <w:b w:val="0"/>
          <w:i w:val="0"/>
          <w:color w:val="000000"/>
          <w:sz w:val="22"/>
        </w:rPr>
        <w:t>reminding you again.  I wonder if my letter has miscarried.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things appertaining to passive resistance that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discuss with you, I would appreciate your advice as to whom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approach for the publication of Tolstoy’s “Letter to a </w:t>
      </w:r>
      <w:r>
        <w:rPr>
          <w:rFonts w:ascii="Times" w:hAnsi="Times" w:eastAsia="Times"/>
          <w:b w:val="0"/>
          <w:i w:val="0"/>
          <w:color w:val="000000"/>
          <w:sz w:val="22"/>
        </w:rPr>
        <w:t>Hindoo”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which, I presume, you read at Tolstoy’s when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 in Russia last month.  I offered it to the </w:t>
      </w:r>
      <w:r>
        <w:rPr>
          <w:rFonts w:ascii="Times" w:hAnsi="Times" w:eastAsia="Times"/>
          <w:b w:val="0"/>
          <w:i/>
          <w:color w:val="000000"/>
          <w:sz w:val="22"/>
        </w:rPr>
        <w:t>Daily News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publication, but Mr. Gardiner has sent a message that it is too long for </w:t>
      </w:r>
      <w:r>
        <w:rPr>
          <w:rFonts w:ascii="Times" w:hAnsi="Times" w:eastAsia="Times"/>
          <w:b w:val="0"/>
          <w:i w:val="0"/>
          <w:color w:val="000000"/>
          <w:sz w:val="22"/>
        </w:rPr>
        <w:t>his columns.</w:t>
      </w:r>
    </w:p>
    <w:p>
      <w:pPr>
        <w:autoSpaceDN w:val="0"/>
        <w:autoSpaceDE w:val="0"/>
        <w:widowControl/>
        <w:spacing w:line="220" w:lineRule="exact" w:before="66" w:after="0"/>
        <w:ind w:left="0" w:right="3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3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542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YLMER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AUDE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1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  <w:tr>
        <w:trPr>
          <w:trHeight w:hRule="exact" w:val="26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REAT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ADDOW</w:t>
            </w:r>
          </w:p>
        </w:tc>
        <w:tc>
          <w:tcPr>
            <w:tcW w:type="dxa" w:w="2173"/>
            <w:vMerge/>
            <w:tcBorders/>
          </w:tcPr>
          <w:p/>
        </w:tc>
        <w:tc>
          <w:tcPr>
            <w:tcW w:type="dxa" w:w="2173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HELMSFORD</w:t>
            </w:r>
          </w:p>
        </w:tc>
        <w:tc>
          <w:tcPr>
            <w:tcW w:type="dxa" w:w="2173"/>
            <w:vMerge/>
            <w:tcBorders/>
          </w:tcPr>
          <w:p/>
        </w:tc>
        <w:tc>
          <w:tcPr>
            <w:tcW w:type="dxa" w:w="21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 : C. W. 4438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 LETTER  TO  H.  S.  L.  POLAK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29,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HENRY,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last Mr. Doke’s books are ready.  I enclose herewith a list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complimentary copies sent to the newspapers in India.  If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newspapers left out which, in your opinion, should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complimentary copies, please take them from the parcel that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by Natesan, not, I fear, by the mail that takes this letter but by</w:t>
      </w:r>
    </w:p>
    <w:p>
      <w:pPr>
        <w:autoSpaceDN w:val="0"/>
        <w:autoSpaceDE w:val="0"/>
        <w:widowControl/>
        <w:spacing w:line="240" w:lineRule="exact" w:before="368" w:after="0"/>
        <w:ind w:left="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not available.</w:t>
      </w:r>
    </w:p>
    <w:p>
      <w:pPr>
        <w:autoSpaceDN w:val="0"/>
        <w:autoSpaceDE w:val="0"/>
        <w:widowControl/>
        <w:spacing w:line="240" w:lineRule="exact" w:before="0" w:after="0"/>
        <w:ind w:left="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Leo Tolstoy”, 1-10-1909.</w:t>
      </w:r>
    </w:p>
    <w:p>
      <w:pPr>
        <w:autoSpaceDN w:val="0"/>
        <w:tabs>
          <w:tab w:pos="350" w:val="left"/>
          <w:tab w:pos="47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Biographer of Tolstoy who, in collaboration with his Russian wife, translated </w:t>
      </w:r>
      <w:r>
        <w:rPr>
          <w:rFonts w:ascii="Times" w:hAnsi="Times" w:eastAsia="Times"/>
          <w:b w:val="0"/>
          <w:i w:val="0"/>
          <w:color w:val="000000"/>
          <w:sz w:val="18"/>
        </w:rPr>
        <w:t>most of his works into English.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mail.  I have had great difficulty in getting the copies.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Ritch and I have come to the conclusion that, apart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newspapers, no public men should receive complimentary copies.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have therefore been sent, but if  you think that any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on your side, you should consult Dr. Mehta and then distribute.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Mehta has bought 25 copies for such distribution. 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get some of these or, in order that the same person may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copies, after having learnt from him the names of those who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his copies, you will be able to get them from Natesan.  I take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come to some arrangement with Natesan so that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cash without delay.  85 complimentary copies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distributed here.  Of these 81 are to newspapermen.  Will you please </w:t>
      </w:r>
      <w:r>
        <w:rPr>
          <w:rFonts w:ascii="Times" w:hAnsi="Times" w:eastAsia="Times"/>
          <w:b w:val="0"/>
          <w:i w:val="0"/>
          <w:color w:val="000000"/>
          <w:sz w:val="22"/>
        </w:rPr>
        <w:t>arrange for cuttings containing the reviews to be sent to Mr. Doke.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cablegrams, one informing me of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in the Madras Presidency and of your proposed departure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Rangoon. It is wonderful how Madras has come to the fore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 The people there seem to be so practical.  They either do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thoroughly or do not do it as all.  I am glad  you will be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Mehta almost immediately on his arrival.  I hope that each of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be pleased with the other.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reply yet from Crewe at the time of dictating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(Thursday evening)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Your last letter (I mean the long one,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dictated) was very interesting and the whole of your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 it.  Of Sally and Maud and other members of your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talk when we meet.  Although Maud had left me, we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every-day, and so also with Sally.  For some time,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emboldened, and have been taking fruit luncheon at the hotel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sitting-room  just as we used to in Johannesburg, and Sally joins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 Twice a  week Millie also joins us.  Simmonds, of course, is there, </w:t>
      </w:r>
      <w:r>
        <w:rPr>
          <w:rFonts w:ascii="Times" w:hAnsi="Times" w:eastAsia="Times"/>
          <w:b w:val="0"/>
          <w:i w:val="0"/>
          <w:color w:val="000000"/>
          <w:sz w:val="22"/>
        </w:rPr>
        <w:t>and Myron J. Phel very often.  He insists on bringing his own contrib-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ution.  Ritch also drops in.  The rest you may picture to yourself. 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 last, I presided at the Dussera Festival Dinner.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by the extremist Committee. Nearly seventy Indians came.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accepted the propo-sal unhesitatingly so that I might speak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might assemble there on the uselessness of violence for securing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reforms.  This I did.  My terms were that no controversial politics were </w:t>
      </w:r>
      <w:r>
        <w:rPr>
          <w:rFonts w:ascii="Times" w:hAnsi="Times" w:eastAsia="Times"/>
          <w:b w:val="0"/>
          <w:i w:val="0"/>
          <w:color w:val="000000"/>
          <w:sz w:val="22"/>
        </w:rPr>
        <w:t>to be touched upon, and these were fully carried out.  I drew the</w:t>
      </w:r>
    </w:p>
    <w:p>
      <w:pPr>
        <w:autoSpaceDN w:val="0"/>
        <w:autoSpaceDE w:val="0"/>
        <w:widowControl/>
        <w:spacing w:line="200" w:lineRule="exact" w:before="368" w:after="0"/>
        <w:ind w:left="3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appears this letter was dispatched the next day, i.e., Friday, October 29.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“London”, After 24-10-1909.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that I wished to point out from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 Dussera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Festival is a celebration of the victory of Rama over Ravana, i.e.,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over falsehood. I give you this infor-mation to enable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how I have been utilizing my time here.  I have endeavoured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 contact with as many Indians as I could.  The programme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the same. I hope to leave on the 13th November, unless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Crewe unduly delays his reply, or unless something very urgent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here necessitating our presence. The proposal about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visit has been entirely abandoned.  I am addressing a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 Social Union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Saturday.  There is another meeting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students on Tuesday,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 third, on Sunday week,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Majlis at Cambridge.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Ritch undergoes a somewhat dangerous operation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Satur-day.  The invitation to send a message to the Congress is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awkward thing.  However, I shall try to write out something.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Probably, you will have a copy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this.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you have been collecting well in Madras.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enquire how the moneys collected are disbursed.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keeps charge of these moneys?  As the struggle is to be a prolonged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one, we are bound to support the families of those who might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gaol.  The question has arisen already, so that, if these funds or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can be sent for the support of the families, it will be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satisfactory.  A gentleman. . 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have subscriptions from others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same nature.  I hope that there will be no difficulty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side.  Are any men specially appointed to look after the men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deported?  If there are, have you any names?  All this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published and letters from those who are so helped may </w:t>
      </w:r>
      <w:r>
        <w:rPr>
          <w:rFonts w:ascii="Times" w:hAnsi="Times" w:eastAsia="Times"/>
          <w:b w:val="0"/>
          <w:i w:val="0"/>
          <w:color w:val="000000"/>
          <w:sz w:val="22"/>
        </w:rPr>
        <w:t>also be sent.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you have finished your tours, so far as I can say at present,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staying there until the struggle has ended.  If so, I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highly desirable for you to take Hindi or Gujarati lessons. 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doing steady Committee work, there may be no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>in your having some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cablegram saying you strongly advise me to come</w:t>
      </w:r>
    </w:p>
    <w:p>
      <w:pPr>
        <w:autoSpaceDN w:val="0"/>
        <w:autoSpaceDE w:val="0"/>
        <w:widowControl/>
        <w:spacing w:line="240" w:lineRule="exact" w:before="228" w:after="0"/>
        <w:ind w:left="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Indian Union Society,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New Reform Club”, p. 510 and 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H. S. L. Polak”, 5-11-1909.</w:t>
      </w:r>
    </w:p>
    <w:p>
      <w:pPr>
        <w:autoSpaceDN w:val="0"/>
        <w:autoSpaceDE w:val="0"/>
        <w:widowControl/>
        <w:spacing w:line="240" w:lineRule="exact" w:before="0" w:after="0"/>
        <w:ind w:left="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Meeting of Indians”, 2-11-1909.</w:t>
      </w:r>
    </w:p>
    <w:p>
      <w:pPr>
        <w:autoSpaceDN w:val="0"/>
        <w:autoSpaceDE w:val="0"/>
        <w:widowControl/>
        <w:spacing w:line="200" w:lineRule="exact" w:before="40" w:after="0"/>
        <w:ind w:left="3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 report of the speech made on this occasion is available.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A. Natesan”, Aftter 29-10-1909.</w:t>
      </w:r>
    </w:p>
    <w:p>
      <w:pPr>
        <w:autoSpaceDN w:val="0"/>
        <w:autoSpaceDE w:val="0"/>
        <w:widowControl/>
        <w:spacing w:line="240" w:lineRule="exact" w:before="0" w:after="0"/>
        <w:ind w:left="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One line is cut off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India.  I have another cablegram from Johannesburg saying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was finished here, we should return to the Transvaal.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think that it is highly necessary that I should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 I feel that I have over-stayed my time here. 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do the best you can under the circumstances.  I know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obvious advantages in our paying a visit to India, but perhaps it is </w:t>
      </w:r>
      <w:r>
        <w:rPr>
          <w:rFonts w:ascii="Times" w:hAnsi="Times" w:eastAsia="Times"/>
          <w:b w:val="0"/>
          <w:i w:val="0"/>
          <w:color w:val="000000"/>
          <w:sz w:val="22"/>
        </w:rPr>
        <w:t>as well that we should not do so just now.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 : S. N. 5151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 DEPUTATION  NOTES [–XVIII]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29,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OTE  ON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EPUTATION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there is no final reply from Lord Crewe.  Meanwhile,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 cable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Johannesburg asking the deputation to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its work in England is over.  There was a cablegram from Madras,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time, saying that it was very necessary for us to go to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Muncherji is also very keen that we should proceed to India. 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convinced, however, that the right course will be not to go to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present arrangements, therefore, we plan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on November 13.  If no final reply is received from Lord Crewe,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thinking of leaving without making any moves in public.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only three things to be done by way of public agitation.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are, a public statement of the history of our [problem], calling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all clergymen through the Rev. Meyer and, if practicable,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acquainting members of the House of Commons with the facts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 Out of these, I think we shall carry out the programme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the Rev. Meyer’s services.  The history may be given,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after our departure, and a meeting of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of Commons may also be called after we leave, if that is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of Indians is to be held on Saturday, since it is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Indians should be fully acquainted with the facts.  I am to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 Another meeting will be held on Tuesday, to explain what steps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should take.  A third meeting will be held in Cambridge. </w:t>
      </w:r>
      <w:r>
        <w:rPr>
          <w:rFonts w:ascii="Times" w:hAnsi="Times" w:eastAsia="Times"/>
          <w:b w:val="0"/>
          <w:i w:val="0"/>
          <w:color w:val="000000"/>
          <w:sz w:val="22"/>
        </w:rPr>
        <w:t>These are the steps as at present planned.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we may be sure that nothing will avail us so long as we do</w:t>
      </w:r>
    </w:p>
    <w:p>
      <w:pPr>
        <w:autoSpaceDN w:val="0"/>
        <w:autoSpaceDE w:val="0"/>
        <w:widowControl/>
        <w:spacing w:line="240" w:lineRule="exact" w:before="2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received on October 29;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Ampthill”, 29-10-1909.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put forth all our strength.  I must point out again and again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other strength.  I was glad that Mr. Sorabji and Mr. Medh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returned. I congratulate them.  Every Indian should emulate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Indians.  Mr.  Sorabji laid the foundation of the second phase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struggle and it appears as though it will be brought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issue through him.  Let the future be what it may,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realize that, in a tyrannical State, honest citizens have their true </w:t>
      </w:r>
      <w:r>
        <w:rPr>
          <w:rFonts w:ascii="Times" w:hAnsi="Times" w:eastAsia="Times"/>
          <w:b w:val="0"/>
          <w:i w:val="0"/>
          <w:color w:val="000000"/>
          <w:sz w:val="22"/>
        </w:rPr>
        <w:t>home in gaol.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  OF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ATYAGRAHIS</w:t>
      </w:r>
    </w:p>
    <w:p>
      <w:pPr>
        <w:autoSpaceDN w:val="0"/>
        <w:autoSpaceDE w:val="0"/>
        <w:widowControl/>
        <w:spacing w:line="26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who wants to be known as “A Servant of India”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give Rs. 50/- every month in aid of the poor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duration of the struggle, and has already handed over a cheque of £3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first instalment.  It will be good if other Indians too help in this </w:t>
      </w:r>
      <w:r>
        <w:rPr>
          <w:rFonts w:ascii="Times" w:hAnsi="Times" w:eastAsia="Times"/>
          <w:b w:val="0"/>
          <w:i w:val="0"/>
          <w:color w:val="000000"/>
          <w:sz w:val="22"/>
        </w:rPr>
        <w:t>way.  I think it is likely that they will.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27-11-1909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132.  LETTER  TO  G.  A.  NATESAN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LONDON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</w:t>
      </w:r>
      <w:r>
        <w:rPr>
          <w:rFonts w:ascii="Times" w:hAnsi="Times" w:eastAsia="Times"/>
          <w:b w:val="0"/>
          <w:i/>
          <w:color w:val="000000"/>
          <w:sz w:val="22"/>
        </w:rPr>
        <w:t>October 29, 1909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cabled me for a message to the forthcoming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that I am at all competent to send any message. 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courtesy, however, demands that I should say something in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cable.  At the present moment, I am unable to think of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task immediately before me, namely, the struggle that is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in the Transvaal.  I hope our countrymen throughout India realise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national in its aim in that it has been undertaken to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honour.  I may be wrong, but I have not hesitated publicly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 that it is the greatest struggle of modern times, because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purest as well in its goal as in its methods.  Our countrymen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are fighting for the right of cultured Indians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in common with Europeans.  In this the fighters have no</w:t>
      </w:r>
    </w:p>
    <w:p>
      <w:pPr>
        <w:autoSpaceDN w:val="0"/>
        <w:autoSpaceDE w:val="0"/>
        <w:widowControl/>
        <w:spacing w:line="220" w:lineRule="exact" w:before="348" w:after="0"/>
        <w:ind w:left="10" w:right="34" w:firstLine="3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the December issue of </w:t>
      </w:r>
      <w:r>
        <w:rPr>
          <w:rFonts w:ascii="Times" w:hAnsi="Times" w:eastAsia="Times"/>
          <w:b w:val="0"/>
          <w:i/>
          <w:color w:val="000000"/>
          <w:sz w:val="18"/>
        </w:rPr>
        <w:t>Indian Review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Evidently,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simultaneously sent a copy to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published it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heading : “Message to Indian National Congress”.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H. S. L.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Polak”,29-10-1909.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interest to serve, nor is there any material gain to accrue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after the above mentioned right (which has, for the first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Colonial Legislation, been taken away) is restored.  The sons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Hindustan, who are in the Transvaal, are showing that they are 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fighting for an ideal pure  and simple.  The methods adopted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secure relief are also equally pure and equally simple.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any shape or form  is entirely eschewed.  They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self-suffering is the only true and effective means to procure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lasting reforms.  They endeavour to meet and conquer hatred by love.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oppose the brute or physical force by soul-force.  They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loyalty to an earthly Sovereign or an earthly constitution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subordinate to loyalty to God and His constitution.  In inter-preting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constitution through their conscience, they admit that they may </w:t>
      </w:r>
      <w:r>
        <w:rPr>
          <w:rFonts w:ascii="Times" w:hAnsi="Times" w:eastAsia="Times"/>
          <w:b w:val="0"/>
          <w:i w:val="0"/>
          <w:color w:val="000000"/>
          <w:sz w:val="22"/>
        </w:rPr>
        <w:t>possibly be wrong.  Hence, in resisting or disregarding those man-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laws which they consider to be inconsistent with the eternal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God, they accept with resignation the penalties provided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former, and trust to the working of time and to the best in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to make good their position. If they are wrong, they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suffer, and the estab-lished order of things continues.  In the process,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2,500 Indians, or nearly one-half of the resident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population, or one-fifth of the pos-sible Indian population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have suffered imprisonment, car-rying with it terrible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hardships.  Some of them have gone to gaol again and again. 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 have been impoverished.  Several merchants have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privation rather than surrender their manhood.  Incidentally, the </w:t>
      </w:r>
      <w:r>
        <w:rPr>
          <w:rFonts w:ascii="Times" w:hAnsi="Times" w:eastAsia="Times"/>
          <w:b w:val="0"/>
          <w:i w:val="0"/>
          <w:color w:val="000000"/>
          <w:sz w:val="22"/>
        </w:rPr>
        <w:t>Hindu-Mahomedan problem has been solved in South Africa. We rea-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lise there that the one cannot do without the other. Mahomedans,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Parsees and Hindus, or taking them provincially, Bengalees,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Madrasees, Punjabis, Afghanistanees, and Bombayites, have fought </w:t>
      </w:r>
      <w:r>
        <w:rPr>
          <w:rFonts w:ascii="Times" w:hAnsi="Times" w:eastAsia="Times"/>
          <w:b w:val="0"/>
          <w:i w:val="0"/>
          <w:color w:val="000000"/>
          <w:sz w:val="22"/>
        </w:rPr>
        <w:t>shoulder to shoulder.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suggest that a struggle such as this is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occupying the best, if not, indeed, the exclusive attention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 If it be not impertinent, I would like to distinguish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and the other items on the programme of the Congress.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to the laws or the policy with which the other items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involve any material suffering : the Congress activity consists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mental attitude without corresponding action.  In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the law and the policy it enunciates being wrong, we disregard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there-fore consciously and deliberately suffer material and </w:t>
      </w:r>
      <w:r>
        <w:rPr>
          <w:rFonts w:ascii="Times" w:hAnsi="Times" w:eastAsia="Times"/>
          <w:b w:val="0"/>
          <w:i w:val="0"/>
          <w:color w:val="000000"/>
          <w:sz w:val="22"/>
        </w:rPr>
        <w:t>physical injury; ac-tion follows and corresponds to our mental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attitude.  If the view here sub-mitted be correct, it will be allowed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asking for the best place in the Congress programme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question, I have not been un-reasonable. May I also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pondering over and concentrating our attention upon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such as has been described above, we would perchance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that for the many ills we suffer from in India passive resistance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infallible panacea.  It is worthy of careful study, and I am sure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found that it is the only weapon that is suited to the genius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people and our land, which is the nursery of the most ancient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and has very little to learn from modern civilization—a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 based on violence of the blackest type, largely a negation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Divine in man, and which is rushing headlong to its own ruin.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27-11-1909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133.  LETTER  TO  LORD  AMPTHILL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1909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LORD,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for some time past been wishing to place before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Lord-ship the result of my observations made here during my brief </w:t>
      </w:r>
      <w:r>
        <w:rPr>
          <w:rFonts w:ascii="Times" w:hAnsi="Times" w:eastAsia="Times"/>
          <w:b w:val="0"/>
          <w:i w:val="0"/>
          <w:color w:val="000000"/>
          <w:sz w:val="22"/>
        </w:rPr>
        <w:t>stay on the nationalist movement among my countrymen.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will permit me to say so, I would like to say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much struck by Your Lordship’s candour, sincerity and honesty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one notices nowadays such an absence among our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men.  I have noticed too that your imperialism does not blind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matters of obvious justice and that your love of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genuine and great.  All this coupled with my desire to withhold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from Your Lordship regarding my own activity about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as they may have a direct or an indirect bearing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>struggle in the Transvaal, emboldens if it does not require me to</w:t>
      </w:r>
    </w:p>
    <w:p>
      <w:pPr>
        <w:autoSpaceDN w:val="0"/>
        <w:tabs>
          <w:tab w:pos="350" w:val="left"/>
          <w:tab w:pos="47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Though the draft does not carry the addressee’s name, it is clear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contents that the letter was addressed to Lord Ampthill.  Acknowledging it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 1, he wrote to Gandhiji : “. . .although I am not yet prepared to make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comment, I hasten to thank you for the expression of your views of which I 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appreciate the spirit and the candour.  I must, however, confess that I do not 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your arguments and that I am in doubt as to the conclusions at which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arrived.  I should like to talk the matter over with you and I will ask you to come </w:t>
      </w:r>
      <w:r>
        <w:rPr>
          <w:rFonts w:ascii="Times" w:hAnsi="Times" w:eastAsia="Times"/>
          <w:b w:val="0"/>
          <w:i w:val="0"/>
          <w:color w:val="000000"/>
          <w:sz w:val="18"/>
        </w:rPr>
        <w:t>and see me (as I am now in London) as soon as I can see my way to a free moment.”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original bears no date.  This is derived from Lord Ampthill’s acknowledge-</w:t>
      </w:r>
      <w:r>
        <w:rPr>
          <w:rFonts w:ascii="Times" w:hAnsi="Times" w:eastAsia="Times"/>
          <w:b w:val="0"/>
          <w:i w:val="0"/>
          <w:color w:val="000000"/>
          <w:sz w:val="18"/>
        </w:rPr>
        <w:t>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inform you of what I have seen.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it a point to see Indians here of every shade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 Opposed as I am to violence in any shape or form,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endeavoured specially to come into contact with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extremists who may be better described as the party of violence.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done in order if possible to convince them of the error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ways.  I have noticed that some of the members of this party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 spirits, possessing a high degree of morality, great intellectual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and lofty self-sacrifice.  They wield an undoubted influence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young Indians here.  They are certainly unsparing in their efforts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impress upon the latter their convictions.  One of them came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view to convince me that I was wrong in my methods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the use of violence, covert or open or both, was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>bring about redress of the wrongs they consider they suffer.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awakening of the national consciousness is unmistakable.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among the majority it is in a crude shape and there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corresponding spirit of self-sacrifice.  Everywhere I have noticed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impatience of British rule.  In some cases the hatred of the whole 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virulent.  In almost all cases distrust of British statesmen is writ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minds.  They (the statesmen) are supposed to do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unselfishly.  Those who are against violence are so only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being.  They do not disapprove of it.  But they are too cowardly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selfish to avow their opinions publicly.  Some consider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violence is not yet.  I have practically met no one who </w:t>
      </w:r>
      <w:r>
        <w:rPr>
          <w:rFonts w:ascii="Times" w:hAnsi="Times" w:eastAsia="Times"/>
          <w:b w:val="0"/>
          <w:i w:val="0"/>
          <w:color w:val="000000"/>
          <w:sz w:val="22"/>
        </w:rPr>
        <w:t>believes that India can ever become free without resort to violence.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repression will be unavailing.  At the same time,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the British rulers will not give liberally and in time.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people appear to me to be obsessed by commercial selfishness.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fault is not of men out of the system and the system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by the pre-sent civilization which has produced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blasting effect as well on the people here as on India.  India suffers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additionally only in so far as it is exp-loited in the interest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capitalists.  The true remedy lies, in my humble opinion, in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discarding modern civilization which is en-souled by this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selfishness and materialism, is vain and purpose-less and is a negation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spirit of Christianity.  But this is a large order.  It may then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possible that the British rulers in India may at least do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do and not impose upon them the modern civi-lization. </w:t>
      </w:r>
      <w:r>
        <w:rPr>
          <w:rFonts w:ascii="Times" w:hAnsi="Times" w:eastAsia="Times"/>
          <w:b w:val="0"/>
          <w:i w:val="0"/>
          <w:color w:val="000000"/>
          <w:sz w:val="22"/>
        </w:rPr>
        <w:t>Railways, machinery and corresponding increase of indulgent habits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true badges of slavery of the Indian people as they 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Europeans. I, therefore, have no quarrel with the rulers.  I have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 with their methods.  I no longer believe as I used to in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Macaulay as a benefactor through his minute on education.  And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a great deal too much is being made of </w:t>
      </w:r>
      <w:r>
        <w:rPr>
          <w:rFonts w:ascii="Times" w:hAnsi="Times" w:eastAsia="Times"/>
          <w:b w:val="0"/>
          <w:i/>
          <w:color w:val="000000"/>
          <w:sz w:val="22"/>
        </w:rPr>
        <w:t>pax Britannica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rise of the cities like Calcutta and Bombay is a matter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 rather than congratulation.  India has lost in having broken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part of her village system.  Holding these views, I share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but I totally dissent from the methods whether of the extremists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of the moderates. For either party relies ultimately on 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methods must mean acceptance of modern civilization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of the same ruinous competition we notice 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 destruction of true morality.  I should be uninterested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as to who rules.  I should expect rulers to rule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wish otherwise I cease to help them to rule me. I become a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 against them. Passive resistance is soul-force exerted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>physical force.  In other words love conquering hatred.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how far I have made myself understood and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how far I carry you with me in my reasoning. 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the case in the above manner before my countrymen. 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in writing to Your Lordship is twofold.  The first is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Lordship that, whenever I can get the time, I would like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humble share in national regeneration and the second is either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Your Lordship’s cooperation in the larger work if it ever </w:t>
      </w:r>
      <w:r>
        <w:rPr>
          <w:rFonts w:ascii="Times" w:hAnsi="Times" w:eastAsia="Times"/>
          <w:b w:val="0"/>
          <w:i w:val="0"/>
          <w:color w:val="000000"/>
          <w:sz w:val="22"/>
        </w:rPr>
        <w:t>comes to me or to invite your criticism.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information I have given Your Lordship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confidential and not to be made use of prejudicially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countrymen.  I feel that no useful purpose will be served unless the </w:t>
      </w:r>
      <w:r>
        <w:rPr>
          <w:rFonts w:ascii="Times" w:hAnsi="Times" w:eastAsia="Times"/>
          <w:b w:val="0"/>
          <w:i w:val="0"/>
          <w:color w:val="000000"/>
          <w:sz w:val="22"/>
        </w:rPr>
        <w:t>truth is known and proclaimed.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will pursue the inquiry further, I shall be pleased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any questions you may wish to put.  Mr. Ritch has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contents of this letter.  If a discussion is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necessary, I am at your service.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I hope I have not unduly or unwarrantably </w:t>
      </w:r>
      <w:r>
        <w:rPr>
          <w:rFonts w:ascii="Times" w:hAnsi="Times" w:eastAsia="Times"/>
          <w:b w:val="0"/>
          <w:i w:val="0"/>
          <w:color w:val="000000"/>
          <w:sz w:val="22"/>
        </w:rPr>
        <w:t>trespassed upon your courtesy and attention.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 etc.,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draft in Gandhiji’s hand : S. N. 5152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134.  SPEECH  AT  NEW  REFORM  CLUB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47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30, 1909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fight (he said) was for freedom of conscience, for mental independence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 of action, not for the mechanical right of voting.  British Indians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emigrated to the Transvaal in 1883, and from the first, their very vertues were set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 as vices by those who could not realize how difficult it was for Indians to live in </w:t>
      </w:r>
      <w:r>
        <w:rPr>
          <w:rFonts w:ascii="Times" w:hAnsi="Times" w:eastAsia="Times"/>
          <w:b w:val="0"/>
          <w:i w:val="0"/>
          <w:color w:val="000000"/>
          <w:sz w:val="18"/>
        </w:rPr>
        <w:t>such a country.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heard from Lord Lansdowne that the war was undertaken as much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Indians as for other Outlanders, but after the war was over, the former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much worse position.  They could only trade or hold land in Locations reserved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them, they had no burgher rights and no right to walk on the footpath, and it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imagined how they were therefore treated by the people of the Transvaal when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so degraded in the eyes of the law.  Many statesmen allowed themselves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betrayed into the hands of a few agitators, rivals in trade of the British Indians,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new Registration Law of 1906 was used for oppressing British Indians. 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 for those who had the slightest sense of self-respect to accept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legislation.  Deputations were repulsed, as was the request for a judicial enquiry.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Indians had been thrown into gaol and classed in treatment with the black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forced to live upon the same dietery, with the consequence that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practically starved.  For the sake of the national honour they became passive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resisters.  It might be years before they could make themselves heard, but that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be because they had not suffered enough.  They had justice on their side,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Hindus, Mahomedans and Tamils, by working together in the cause, had solved a </w:t>
      </w:r>
      <w:r>
        <w:rPr>
          <w:rFonts w:ascii="Times" w:hAnsi="Times" w:eastAsia="Times"/>
          <w:b w:val="0"/>
          <w:i w:val="0"/>
          <w:color w:val="000000"/>
          <w:sz w:val="18"/>
        </w:rPr>
        <w:t>great racial problem.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>, 5-11-1909</w:t>
      </w:r>
    </w:p>
    <w:p>
      <w:pPr>
        <w:autoSpaceDN w:val="0"/>
        <w:tabs>
          <w:tab w:pos="350" w:val="left"/>
          <w:tab w:pos="470" w:val="left"/>
        </w:tabs>
        <w:autoSpaceDE w:val="0"/>
        <w:widowControl/>
        <w:spacing w:line="326" w:lineRule="exact" w:before="24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addressed the members of the Indian Union Society at the New Reform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Club on “The Struggle for Fellow-citizenship in South Africa : Its Lessons”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135.  SPEECH  AT  MEETING  OF  INDIANS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4730" w:right="0" w:firstLine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2, 1909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in the course of his remarks, stated that in the Transvaal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solved the question, so far as the whole of South Africa was concerned, of the status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Indians, and that it had a far-reaching effect in India also, and as the struggle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Transvaal was for preserving the national honour, every Indian was bound to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utmost to help the cause.  He felt that if Indian volunteers came forward to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propaganda work in London and surrounding districts a great deal could be done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 public opinion, which was ultimately bound to react on the Transvaal.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volunteers should set apart consistently with their ordinary occupations a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amount of time for paying house-to-house visits and getting subscriptions from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farthing upward to relieve the distress amongst passive resisters and their families,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signatures to a document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expressing sympathy with the struggles of the passive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resisters, encouraging them and trusting that the authorities will grant relief.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4-12-1909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 LETTER  TO  UNDER  SECRETARY  FOR  COLONIES</w:t>
      </w:r>
    </w:p>
    <w:p>
      <w:pPr>
        <w:autoSpaceDN w:val="0"/>
        <w:autoSpaceDE w:val="0"/>
        <w:widowControl/>
        <w:spacing w:line="244" w:lineRule="exact" w:before="148" w:after="0"/>
        <w:ind w:left="479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3, 1909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obliged if His Lordship the Earl of Crewe could now </w:t>
      </w:r>
      <w:r>
        <w:rPr>
          <w:rFonts w:ascii="Times" w:hAnsi="Times" w:eastAsia="Times"/>
          <w:b w:val="0"/>
          <w:i w:val="0"/>
          <w:color w:val="000000"/>
          <w:sz w:val="22"/>
        </w:rPr>
        <w:t>favour me with a reply to my letter of 19th October.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 : S. N. 5158</w:t>
      </w:r>
    </w:p>
    <w:p>
      <w:pPr>
        <w:autoSpaceDN w:val="0"/>
        <w:autoSpaceDE w:val="0"/>
        <w:widowControl/>
        <w:spacing w:line="220" w:lineRule="exact" w:before="480" w:after="0"/>
        <w:ind w:left="10" w:right="28" w:firstLine="3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Convened by Messrs Delgado and Azad, the latter being one of the secretaries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Muslim League in London, the meeting was held at 3 p. m. in the Essex Hall,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Strand.  Parekh presided.  Hajee Habib and M. C. Anglia also addressed the gathering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consisting of some 40 Indians.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“Deputation’s Last Letter”, pp. 522-3 for a </w:t>
      </w:r>
      <w:r>
        <w:rPr>
          <w:rFonts w:ascii="Times" w:hAnsi="Times" w:eastAsia="Times"/>
          <w:b w:val="0"/>
          <w:i w:val="0"/>
          <w:color w:val="000000"/>
          <w:sz w:val="18"/>
        </w:rPr>
        <w:t>fuller report.</w:t>
      </w:r>
    </w:p>
    <w:p>
      <w:pPr>
        <w:autoSpaceDN w:val="0"/>
        <w:tabs>
          <w:tab w:pos="350" w:val="left"/>
        </w:tabs>
        <w:autoSpaceDE w:val="0"/>
        <w:widowControl/>
        <w:spacing w:line="224" w:lineRule="exact" w:before="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Transvaal British Indians”, 6-11-1909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stated that some 20 Indians and an equal number of Europeans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volunteered to do propaganda work in London, under the guidance of L. W. Ritch,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decided to publish later on a weekly bulletin about the progress of the struggle,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financed by English sympathisers in London.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H. S. L. </w:t>
      </w:r>
      <w:r>
        <w:rPr>
          <w:rFonts w:ascii="Times" w:hAnsi="Times" w:eastAsia="Times"/>
          <w:b w:val="0"/>
          <w:i w:val="0"/>
          <w:color w:val="000000"/>
          <w:sz w:val="18"/>
        </w:rPr>
        <w:t>Polak”, 5-11-1909.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 LETTER  TO  LORD  AMPTHILL</w:t>
      </w:r>
    </w:p>
    <w:p>
      <w:pPr>
        <w:autoSpaceDN w:val="0"/>
        <w:autoSpaceDE w:val="0"/>
        <w:widowControl/>
        <w:spacing w:line="244" w:lineRule="exact" w:before="148" w:after="0"/>
        <w:ind w:left="479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4,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LORD,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received a letter from Lord Crewe, of which I enclose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copy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shows clearly where we stand.  The last paragraph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understand at all.  I beg to enclose herewith draft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Lord Crewe.  I await Your Lordship’s advice before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 etc.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 : S. N. 5159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 LETTER  TO  H.  S.  L.  POLAK</w:t>
      </w:r>
    </w:p>
    <w:p>
      <w:pPr>
        <w:autoSpaceDN w:val="0"/>
        <w:autoSpaceDE w:val="0"/>
        <w:widowControl/>
        <w:spacing w:line="244" w:lineRule="exact" w:before="108" w:after="0"/>
        <w:ind w:left="479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5,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HENRY,</w:t>
      </w:r>
    </w:p>
    <w:p>
      <w:pPr>
        <w:autoSpaceDN w:val="0"/>
        <w:autoSpaceDE w:val="0"/>
        <w:widowControl/>
        <w:spacing w:line="260" w:lineRule="exact" w:before="3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send you only a brief letter today, although I have a lot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say.  You will find a copy of the letter from Lord Crewe, and copy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reply.  It has not yet been delivered to Lord Crewe because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sent to Lord Ampthill for approval.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now being distributed.  I send you one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the </w:t>
      </w:r>
      <w:r>
        <w:rPr>
          <w:rFonts w:ascii="Times" w:hAnsi="Times" w:eastAsia="Times"/>
          <w:b w:val="0"/>
          <w:i/>
          <w:color w:val="000000"/>
          <w:sz w:val="22"/>
        </w:rPr>
        <w:t>Times Literary Supplement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parcel post, and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you also copy of the letter which will accompany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statement, bringing the matters to date.  The letter from Lord Crewe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received in time for the Congress to do its duty.  Let us hope </w:t>
      </w:r>
      <w:r>
        <w:rPr>
          <w:rFonts w:ascii="Times" w:hAnsi="Times" w:eastAsia="Times"/>
          <w:b w:val="0"/>
          <w:i w:val="0"/>
          <w:color w:val="000000"/>
          <w:sz w:val="22"/>
        </w:rPr>
        <w:t>that it will.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leave on 13th November.  On Saturday last I addressed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the Indian Union Society.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these things are now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</w:p>
    <w:p>
      <w:pPr>
        <w:autoSpaceDN w:val="0"/>
        <w:autoSpaceDE w:val="0"/>
        <w:widowControl/>
        <w:spacing w:line="240" w:lineRule="exact" w:before="248" w:after="0"/>
        <w:ind w:left="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“Letters from Colonial Office and Ampthill”.</w:t>
      </w:r>
    </w:p>
    <w:p>
      <w:pPr>
        <w:autoSpaceDN w:val="0"/>
        <w:autoSpaceDE w:val="0"/>
        <w:widowControl/>
        <w:spacing w:line="240" w:lineRule="exact" w:before="0" w:after="0"/>
        <w:ind w:left="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the same as the letter sent on November 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Under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Secretary for Colonies”, 6-11-1909.</w:t>
      </w:r>
    </w:p>
    <w:p>
      <w:pPr>
        <w:autoSpaceDN w:val="0"/>
        <w:autoSpaceDE w:val="0"/>
        <w:widowControl/>
        <w:spacing w:line="240" w:lineRule="exact" w:before="0" w:after="0"/>
        <w:ind w:left="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Lord Ampthill’s reply,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Appendix“Letters from Colonial Office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Ampthill”.</w:t>
      </w:r>
    </w:p>
    <w:p>
      <w:pPr>
        <w:autoSpaceDN w:val="0"/>
        <w:autoSpaceDE w:val="0"/>
        <w:widowControl/>
        <w:spacing w:line="240" w:lineRule="exact" w:before="0" w:after="0"/>
        <w:ind w:left="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3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the printed statement of July 16, which had been withheld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circulation till then.  It was released with a covering letter;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40" w:lineRule="exact" w:before="0" w:after="0"/>
        <w:ind w:left="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New Reform Club”, 30-10-1909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716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in order to let every Indian know the position.  There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report of the meeting in columns of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On Tuesday, as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 herewith, there was a meeting of young Indians to consider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do.  Mr. Anglia, Mr. Hajee Habib, and I spoke to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proposition I made before them was that students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 Indians should give what time they could regularly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work, should get a memo-randum signed by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here, with whatever subscription they may choose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maintenance of the struggle. I send you draft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memorandum.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meeting is to be held tomorrow to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work and the draft memorandum.  The idea is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a weekly bulletin, if possible, that would give a resume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in India and South Africa, but there are obvious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paper.  The paper, in my opinion, cannot be financed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 It must be self-supporting and any deficiency found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people, because I hold that it is their duty from many points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view to take up the work.  But you require a man who is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enough, and who can give his exclusive attention to this.  Ritch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it at present.  It therefore remains to be seen whether this can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 If Chhaganlal is here in time, there is a likelihood of it.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the Committee will continue.  I take it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 with Ritch regularly.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herewith copy of my letter to Lord Ampthill,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quite confidential, but of course you should know 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 After reading the letter I would like you to destroy it. 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a copy to Dr. Mehta with a similar request, and I am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 copy of this letter to him in order to avoid my having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same thing.  If the volunteers do their duty here,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makes a sufficient effort, there is no reason why the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go through, provided, of course, that we in the Transvaal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firm.  It is a curious coincidence that along with the letter from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Crewe comes the news from the Transvaal that Harilal too is lodged in </w:t>
      </w:r>
      <w:r>
        <w:rPr>
          <w:rFonts w:ascii="Times" w:hAnsi="Times" w:eastAsia="Times"/>
          <w:b w:val="0"/>
          <w:i w:val="0"/>
          <w:color w:val="000000"/>
          <w:sz w:val="22"/>
        </w:rPr>
        <w:t>gaol.  I am itching to join him.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cablegram asking me to repeat the last word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cable, which I shall do tomorrow in the hope of being able to 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more to the cable.  The last word was </w:t>
      </w: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18"/>
        </w:rPr>
        <w:t>NEARCTIC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 </w:t>
      </w:r>
      <w:r>
        <w:rPr>
          <w:rFonts w:ascii="Times" w:hAnsi="Times" w:eastAsia="Times"/>
          <w:b w:val="0"/>
          <w:i w:val="0"/>
          <w:color w:val="000000"/>
          <w:sz w:val="22"/>
        </w:rPr>
        <w:t>meaning</w:t>
      </w:r>
    </w:p>
    <w:p>
      <w:pPr>
        <w:autoSpaceDN w:val="0"/>
        <w:autoSpaceDE w:val="0"/>
        <w:widowControl/>
        <w:spacing w:line="240" w:lineRule="exact" w:before="368" w:after="0"/>
        <w:ind w:left="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has “not”, an obvious typing error.</w:t>
      </w:r>
    </w:p>
    <w:p>
      <w:pPr>
        <w:autoSpaceDN w:val="0"/>
        <w:autoSpaceDE w:val="0"/>
        <w:widowControl/>
        <w:spacing w:line="220" w:lineRule="exact" w:before="20" w:after="0"/>
        <w:ind w:left="3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Meeting of Indians”, 2-11-1909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Transvaal British Indians”, 6-11-1909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Lord Ampthill”,30-10-1909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thirteenth November.  It occurs in the 5th edition of the A.B.C. code.</w:t>
      </w:r>
    </w:p>
    <w:p>
      <w:pPr>
        <w:autoSpaceDN w:val="0"/>
        <w:tabs>
          <w:tab w:pos="450" w:val="left"/>
          <w:tab w:pos="7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addressing a meeting of the Indian Majlis at Cambridge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notice from the list of volunteers that both Sally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Maud are offering their help.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Pater and Mater also are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I do not know what they will do.  Of course if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also can do the missionary work, but I can hardly conceive it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  Miss Winterbottom has thrown herself into it.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Doke’s book has been reviewed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Edinburgh Evening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about 20 lines. 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just acknowledged it, giving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4-line notice.  I do not think it has been reviewed anywhere else yet.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Meyer calls a meeting to bid us farewell and to hear me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on Friday the 12th inst.  and about sixty people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to tea.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 : S. N. 5162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 LETTER  TO  THE  PRESS</w:t>
      </w:r>
    </w:p>
    <w:p>
      <w:pPr>
        <w:autoSpaceDN w:val="0"/>
        <w:autoSpaceDE w:val="0"/>
        <w:widowControl/>
        <w:spacing w:line="244" w:lineRule="exact" w:before="148" w:after="0"/>
        <w:ind w:left="4790" w:right="0" w:firstLine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5,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British Indian deputation arrived in London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10th day of July last.  The enclosed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case in that Colony was prepared immediately after the arrival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London of that deputation, but it was not issued as delicate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 with a view to arriving at a quiet settlement were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progress.  We have now learnt that these have proved abortive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remains unchanged.  It has therefore become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 to inform the public as to how the matter stands and what the </w:t>
      </w:r>
      <w:r>
        <w:rPr>
          <w:rFonts w:ascii="Times" w:hAnsi="Times" w:eastAsia="Times"/>
          <w:b w:val="0"/>
          <w:i w:val="0"/>
          <w:color w:val="000000"/>
          <w:sz w:val="22"/>
        </w:rPr>
        <w:t>struggle of the British Indians in the Transvaal means.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ex-Colonial Secretary of the Transvaal during its adminis-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tration as a Crown Colony, writing in a magazine in South Africa in </w:t>
      </w:r>
      <w:r>
        <w:rPr>
          <w:rFonts w:ascii="Times" w:hAnsi="Times" w:eastAsia="Times"/>
          <w:b w:val="0"/>
          <w:i w:val="0"/>
          <w:color w:val="000000"/>
          <w:sz w:val="22"/>
        </w:rPr>
        <w:t>the month of February last, thus correctly summed up the question 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position of the Indian leaders is that they will tolerate no law which does</w:t>
      </w:r>
    </w:p>
    <w:p>
      <w:pPr>
        <w:autoSpaceDN w:val="0"/>
        <w:autoSpaceDE w:val="0"/>
        <w:widowControl/>
        <w:spacing w:line="240" w:lineRule="exact" w:before="420" w:after="0"/>
        <w:ind w:left="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 report of this speech is available.</w:t>
      </w:r>
    </w:p>
    <w:p>
      <w:pPr>
        <w:autoSpaceDN w:val="0"/>
        <w:autoSpaceDE w:val="0"/>
        <w:widowControl/>
        <w:spacing w:line="220" w:lineRule="exact" w:before="20" w:after="0"/>
        <w:ind w:left="3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“Deputation’s Last Letter”, After 6-11-1909.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Farewell Meeting”,12-11-1909.</w:t>
      </w:r>
    </w:p>
    <w:p>
      <w:pPr>
        <w:autoSpaceDN w:val="0"/>
        <w:autoSpaceDE w:val="0"/>
        <w:widowControl/>
        <w:spacing w:line="240" w:lineRule="exact" w:before="0" w:after="0"/>
        <w:ind w:left="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of Transvaal Indian Case”, 16-7-1909.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put them on an equality with Europeans in regard to restriction on immigration.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are willing to see the number of Asiatics limited by administrative action. . 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insist on equality in the terms of the law itself.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is still the position.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Smuts, the present Colonial Secretary of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offers to repeal the Registration Law around which the struggle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raging for the last three years, and to concede to a limited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British Indians, other than former residents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certificates of per-manent residence. Were the object aimed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by the British Indians the ad-mission into the Colony of a few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brethren, this concession would  be  material,  but  the  object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 have  had in view in agitating for the repeal of the Law being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legal or theoretical equality in respect of immigration,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is by the proposed maintenance of the legal disability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 a step.  We are not aware whether the above modification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law proposed by Mr. Smuts will take place irrespective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continuance of the passive resistance at present being offered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Indians of the Transvaal, but we are in a position to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proposed concession will not satisfy passive resisters.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of the Indian community of that Colony was undertaken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obtain the removal of the stigma cast upon the whole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this legislation, which imports a racial and colour bar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Laws of a British Colony for the first time in the history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Colonial legislation.  The principle so laid down, that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may not enter the Transvaal because they are British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radical departure from traditional policy, is un-British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intolerable, and if that principle is accepted even tacitly by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we consider that they will be untrue to themselves, to the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birth, and to the Empire to which they belong.  Nor is 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resisters in the Transvaal who in a matter of this kind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to be considered. The whole of India is now awakened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the insult that the Transvaal legislation offers to her,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the people here at the heart of the Empire cannot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unmoved by this departure, so unprecedented and so vital,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traditions.  Mr. Smuts’ proposal brings out the issue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clearest manner possible.  If we were fighting not for a principle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loaves and fishes, he would  be prepared to throw them at us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of residential permits  for the small number of cultured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that may be required for our wants, but because we insist upon </w:t>
      </w:r>
      <w:r>
        <w:rPr>
          <w:rFonts w:ascii="Times" w:hAnsi="Times" w:eastAsia="Times"/>
          <w:b w:val="0"/>
          <w:i w:val="0"/>
          <w:color w:val="000000"/>
          <w:sz w:val="22"/>
        </w:rPr>
        <w:t>the removal of the implied racial taint from the legislation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he is not prepared to  yield an inch.  He would give us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husk without the kernel.  He declines to remove the badge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inferiority, but is ready to change the present rough-looking symbol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nicely polished one.  British Indians, however, decline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deluded.  They may yield everything, occupy any position,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badge must be removed first.  We, therefore, trust that the public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misled by the specious concessions that are being offered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belief that British Indians, because they do not accept them,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unreasonable in their demands, that they are uncompromising,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therefore, they do not deserve the sympathy and support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common-sense and practical public.  In the final reply received by us </w:t>
      </w:r>
      <w:r>
        <w:rPr>
          <w:rFonts w:ascii="Times" w:hAnsi="Times" w:eastAsia="Times"/>
          <w:b w:val="0"/>
          <w:i w:val="0"/>
          <w:color w:val="000000"/>
          <w:sz w:val="22"/>
        </w:rPr>
        <w:t>from Lord Crewe the following is the position that is taken up 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Lordship explained to you that Mr. Smuts was unable to accept the claim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Asiatics should be placed in a position of equality with Europeans in respect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right of entry or otherwise.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Herein lies the crux. Legal equality in respect of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entry, even though never a man does enter, is what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fighting for and, according to the reports we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Transvaal, is what some of them, at least, will die for.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possible justification for holding together the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of the Empire under the same Sovereignty is the fact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elementary equality, and it is because the Transvaal legislation cuts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root of this principle that British Indians have offered a </w:t>
      </w:r>
      <w:r>
        <w:rPr>
          <w:rFonts w:ascii="Times" w:hAnsi="Times" w:eastAsia="Times"/>
          <w:b w:val="0"/>
          <w:i w:val="0"/>
          <w:color w:val="000000"/>
          <w:sz w:val="22"/>
        </w:rPr>
        <w:t>stubborn resistance.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contrary to fact to argue that no relief can be had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 because the Transvaal is a self-governing Colony,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now South Africa has got its Union.  The difficulty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is due to a mistake committed at the centre of the Empire.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Imperial Go-vernment are party to the crime against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Constitution.  They sanctioned when they need not have, and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their duty not to have sanctioned, the legislation in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now undoubtedly most anxious to settle this troublesome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Lord Crewe has endeavo-ured to bring about a satisfactory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result, but he is too late.  Mr. Smuts, perhaps very properly,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reminded His Lordship of the fact that the legislation in question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Imperial sanction,  and that he should or could not now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upon to retrace his steps, because the British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had undertaken to disregard the legislation, and to suffer </w:t>
      </w:r>
      <w:r>
        <w:rPr>
          <w:rFonts w:ascii="Times" w:hAnsi="Times" w:eastAsia="Times"/>
          <w:b w:val="0"/>
          <w:i w:val="0"/>
          <w:color w:val="000000"/>
          <w:sz w:val="22"/>
        </w:rPr>
        <w:t>the penalties of such disregard.  His position as a politician and as 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aspirant to high office in “a white South Africa” is unquestionable,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neither the British public nor the Indian public are interested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position, nor are they party to this crime of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add that, during the last four months, arrests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imprison-ments have gone on unabated. The leaders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continue to go to prison.  The severity of the 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is maintained.  The prison diet has been altered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worse.  Prominent medical men of Johannesburg have certified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dietary scale for Indian prisoners is deficient.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authorities, unlike their action during last year, have ignored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scruples of Mahomedan prisoners, and have refused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for observing the sacred annual fast which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Mahomedans scrupulously undergo from year to year.  Sixty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 recently came out of the Pretoria Gaol emaciated and weak.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message to us is that, starved as they were, they are ready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re-arrested as soon as the Government wish to lay their hands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 The Acting Chairman of the British Indian Association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just been arrested and sentenced to be imprisoned for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with hard labour.  This is his third term.  He is a Mahomedan. </w:t>
      </w:r>
      <w:r>
        <w:rPr>
          <w:rFonts w:ascii="Times" w:hAnsi="Times" w:eastAsia="Times"/>
          <w:b w:val="0"/>
          <w:i w:val="0"/>
          <w:color w:val="000000"/>
          <w:sz w:val="22"/>
        </w:rPr>
        <w:t>A brave Parsee, a well-educated man, was deported to Natal.  He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entered, and is now undergoing six months’ imprisonment with hard </w:t>
      </w:r>
      <w:r>
        <w:rPr>
          <w:rFonts w:ascii="Times" w:hAnsi="Times" w:eastAsia="Times"/>
          <w:b w:val="0"/>
          <w:i w:val="0"/>
          <w:color w:val="000000"/>
          <w:sz w:val="22"/>
        </w:rPr>
        <w:t>labour.  He is in gaol for the fifth time.  A young Indian, an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 sergeant, has also gone to gaol for the third time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terms  as  the  Parsee.  Wives of  imprisoned  British 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 their  children either take up baskets of fruit, hawk about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their living in order to support themselves, or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supported from contributions.  Mr. Smuts, when he re-embarked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said that he had arrived at an understanding with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Crewe that would satisfy the large body of British Indians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heartily sick of the agitation.  His prophecy has been totally disproved </w:t>
      </w:r>
      <w:r>
        <w:rPr>
          <w:rFonts w:ascii="Times" w:hAnsi="Times" w:eastAsia="Times"/>
          <w:b w:val="0"/>
          <w:i w:val="0"/>
          <w:color w:val="000000"/>
          <w:sz w:val="22"/>
        </w:rPr>
        <w:t>by what has happened since.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remain, etc.,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0" w:right="1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AJEE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ABIB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ENCLOSURE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6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UMMARY  OF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TATEMENT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Indians in the Transvaal have been suffering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past two years and six months untold suffering in order to secure 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 of a Transvaal law called the Asiatic Registration Act  (2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1907) which its authors claim to be a measure merely for effecting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identification of the British Indians entitled  to remain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but which is regarded by the British Indians themselves as </w:t>
      </w:r>
      <w:r>
        <w:rPr>
          <w:rFonts w:ascii="Times" w:hAnsi="Times" w:eastAsia="Times"/>
          <w:b w:val="0"/>
          <w:i w:val="0"/>
          <w:color w:val="000000"/>
          <w:sz w:val="22"/>
        </w:rPr>
        <w:t>most objectionable, because, in reality—</w:t>
      </w:r>
    </w:p>
    <w:p>
      <w:pPr>
        <w:autoSpaceDN w:val="0"/>
        <w:tabs>
          <w:tab w:pos="12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The Act wounds their religious susceptibilities and </w:t>
      </w:r>
      <w:r>
        <w:rPr>
          <w:rFonts w:ascii="Times" w:hAnsi="Times" w:eastAsia="Times"/>
          <w:b w:val="0"/>
          <w:i w:val="0"/>
          <w:color w:val="000000"/>
          <w:sz w:val="22"/>
        </w:rPr>
        <w:t>degrades them in many ways; and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12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Read together with another law of a later date (called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Immigration Act), it constitutes an impassable barrier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of Indians, however highly cultured, on the score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race and colour.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desired relief can easily be granted by repealing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Act and slightly amending the Immigration Act,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way endangering the colonial policy of preventing an influx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Indians.  The practical effect of such repeal and amendment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the removal of the racial insult, and would at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 the entry of the few Indian new-comers necessary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spiritual and intellectual needs of the resident community.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at present actually residing in the Transvaal number </w:t>
      </w:r>
      <w:r>
        <w:rPr>
          <w:rFonts w:ascii="Times" w:hAnsi="Times" w:eastAsia="Times"/>
          <w:b w:val="0"/>
          <w:i w:val="0"/>
          <w:color w:val="000000"/>
          <w:sz w:val="22"/>
        </w:rPr>
        <w:t>about 5,000.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population of Indians domiciled in the Transvaal is about </w:t>
      </w:r>
      <w:r>
        <w:rPr>
          <w:rFonts w:ascii="Times" w:hAnsi="Times" w:eastAsia="Times"/>
          <w:b w:val="0"/>
          <w:i w:val="0"/>
          <w:color w:val="000000"/>
          <w:sz w:val="22"/>
        </w:rPr>
        <w:t>13,000.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difference means that nearly 8,000 Indians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driven away, for the time being, from the Transvaal, being too weak to </w:t>
      </w:r>
      <w:r>
        <w:rPr>
          <w:rFonts w:ascii="Times" w:hAnsi="Times" w:eastAsia="Times"/>
          <w:b w:val="0"/>
          <w:i w:val="0"/>
          <w:color w:val="000000"/>
          <w:sz w:val="22"/>
        </w:rPr>
        <w:t>undergo the physical suffering of gaol life.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Over 2,500 British Indians have passed through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gaols, all but 150 having been imprisoned with hard labour.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Sentences have ranged from four days’ to six months’ hard labour.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British Indians have been ruined in the struggle.  Several </w:t>
      </w:r>
      <w:r>
        <w:rPr>
          <w:rFonts w:ascii="Times" w:hAnsi="Times" w:eastAsia="Times"/>
          <w:b w:val="0"/>
          <w:i w:val="0"/>
          <w:color w:val="000000"/>
          <w:sz w:val="22"/>
        </w:rPr>
        <w:t>families have been supported from public subscriptions, the wage-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earners being in the Transvaal  gaols.  Indians  both  young and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suffered and are still suffering imprisonment.  Many leaders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in the gaols, including the Mahomedan Chairman of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Indian Association and a Parsee gentleman who is renowned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philanthropy throughout South Africa.  Fathers and sons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 gaol at the same time.  About sixty Indians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deported to India, where they were Ianded penniless and friendless.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band of noble Europeans in the Transvaal, headed by 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Wm. Hosken, M. L. A. of the Transvaal, have formed themselves into </w:t>
      </w:r>
      <w:r>
        <w:rPr>
          <w:rFonts w:ascii="Times" w:hAnsi="Times" w:eastAsia="Times"/>
          <w:b w:val="0"/>
          <w:i w:val="0"/>
          <w:color w:val="000000"/>
          <w:sz w:val="22"/>
        </w:rPr>
        <w:t>a committee for securing justice.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Hindoos and Mahomedans, Parsees and Sikhs are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 to shoulder.  The struggle to-day is being continued to </w:t>
      </w:r>
      <w:r>
        <w:rPr>
          <w:rFonts w:ascii="Times" w:hAnsi="Times" w:eastAsia="Times"/>
          <w:b w:val="0"/>
          <w:i w:val="0"/>
          <w:color w:val="000000"/>
          <w:sz w:val="22"/>
        </w:rPr>
        <w:t>maintain the honour of the three hundred millions of their fellow-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countrymen, and is absolutely selfless.  The sufferers have no personal </w:t>
      </w:r>
      <w:r>
        <w:rPr>
          <w:rFonts w:ascii="Times" w:hAnsi="Times" w:eastAsia="Times"/>
          <w:b w:val="0"/>
          <w:i w:val="0"/>
          <w:color w:val="000000"/>
          <w:sz w:val="22"/>
        </w:rPr>
        <w:t>interest to serve.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contend that General Smuts, the Colonial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Transvaal, is under promise to repeal the Asiatic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of 1907.  If that Act had been repealed, the question of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would have been automatically adjusted, because, without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Immi-gration Law above referred to would not have prevented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entry of highly educated Indians. General Smuts contends that,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discussed the question of repeal of the Act with Mr. Gandhi,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remember having made a definite promise. Mr. Gandhi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an affidavit swear-ing that such a promise was made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documentary evidence in support of his contention.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holds that the Indian deman-ds are in effect satisfied in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treat the Registration Act as a dead letter and is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educated Indians on sufferance and on temporary permits,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may be extended from time to time.  Indians hold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under a solemn obligation to secure repeal of the Act above-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mentioned, and that, if it is a dead letter, it can be of no use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 They further contend that the admission of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on sufferance is useless because the struggle is not so much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the admission of a few individuals as to conserve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honour.  </w:t>
      </w:r>
      <w:r>
        <w:rPr>
          <w:rFonts w:ascii="Times" w:hAnsi="Times" w:eastAsia="Times"/>
          <w:b w:val="0"/>
          <w:i/>
          <w:color w:val="000000"/>
          <w:sz w:val="22"/>
        </w:rPr>
        <w:t>It is the unnecessary legal racial disability which makes the</w:t>
      </w:r>
    </w:p>
    <w:p>
      <w:pPr>
        <w:autoSpaceDN w:val="0"/>
        <w:autoSpaceDE w:val="0"/>
        <w:widowControl/>
        <w:spacing w:line="260" w:lineRule="exact" w:before="10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situation so degrading, and affords an obiding source of irritation to </w:t>
      </w:r>
      <w:r>
        <w:rPr>
          <w:rFonts w:ascii="Times" w:hAnsi="Times" w:eastAsia="Times"/>
          <w:b w:val="0"/>
          <w:i/>
          <w:color w:val="000000"/>
          <w:sz w:val="22"/>
        </w:rPr>
        <w:t>the whole Indian nation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This legislation is the first of its kind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the Colonies.  No other self-governing Colony possesses </w:t>
      </w:r>
      <w:r>
        <w:rPr>
          <w:rFonts w:ascii="Times" w:hAnsi="Times" w:eastAsia="Times"/>
          <w:b w:val="0"/>
          <w:i w:val="0"/>
          <w:color w:val="000000"/>
          <w:sz w:val="22"/>
        </w:rPr>
        <w:t>legislation containing the racial taint, described by Lord Morley as the</w:t>
      </w:r>
      <w:r>
        <w:rPr>
          <w:rFonts w:ascii="Times" w:hAnsi="Times" w:eastAsia="Times"/>
          <w:b w:val="0"/>
          <w:i w:val="0"/>
          <w:color w:val="000000"/>
          <w:sz w:val="22"/>
        </w:rPr>
        <w:t>“bar sinister”.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do not desire an indiscriminate influx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into the Transvaal. They submit that, by a judicious </w:t>
      </w:r>
      <w:r>
        <w:rPr>
          <w:rFonts w:ascii="Times" w:hAnsi="Times" w:eastAsia="Times"/>
          <w:b w:val="0"/>
          <w:i w:val="0"/>
          <w:color w:val="000000"/>
          <w:sz w:val="22"/>
        </w:rPr>
        <w:t>administration of the Immigration Act, all but a few—say six highly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Indians per  year—may  be  prevented  from  entering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Colony.  The Cape, Australia and other Colonies have solved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Asiatic immigration without resort to racial legislation.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printed copy : S. N. 5180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 LETTER  TO  UNDER  SECRETARY  FOR  COLONIES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the receipt of your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3rd instant, numbered 34519/1909.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a matter for very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 that the Earl of Crewe is unable to hold out any hopes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obtaining recognition of theoretical equality as to immigration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claimed by British Indians in the Transvaal, and as has hitherto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throughout the Colonies, and which alone, it is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submitted, can justify the holding together of different peoples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under the same sovereignty.  There remains nothing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colleague and me to do but to place the position before the public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return to the Transvaal.  In view, however, of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of the question, my colleague and I respectfully trust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Lordship will still use his influence in order to secure the removal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offensive colour bar in the immigration laws of the Transvaal.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106" w:after="0"/>
        <w:ind w:left="0" w:right="2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66" w:lineRule="exact" w:before="10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 : 291/142; also, from a photostat of the typewritten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 copy : S. N. 5164</w:t>
      </w:r>
    </w:p>
    <w:p>
      <w:pPr>
        <w:autoSpaceDN w:val="0"/>
        <w:autoSpaceDE w:val="0"/>
        <w:widowControl/>
        <w:spacing w:line="240" w:lineRule="exact" w:before="2140" w:after="0"/>
        <w:ind w:left="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“Letters from Colonial Office and Ampthill”.</w:t>
      </w:r>
    </w:p>
    <w:p>
      <w:pPr>
        <w:autoSpaceDN w:val="0"/>
        <w:autoSpaceDE w:val="0"/>
        <w:widowControl/>
        <w:spacing w:line="210" w:lineRule="exact" w:before="30" w:after="0"/>
        <w:ind w:left="10" w:right="32" w:firstLine="3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Colonial Office reaction to this letter is available in a minute of November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9.  On receipt of Gandhiji’s communication, the Colonial Office sent a cable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Government.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“Colonial Office Minute”.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141.  LETTER  TO  TRANSVAAL  BRITISH  INDIANS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1909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80" w:lineRule="exact" w:before="12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of the United Kingdom have learnt, through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here on your behalf, about your sorrows and trials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flag.  That you are fighting for the honour of your race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motherland commands our admiration.  In our opinion,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Government has no right to debar British subjects who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of a different race or a different colour to themselves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that Colony because of colour or race.  We hold 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the traditions of the Empire to which you and we belong.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appreciate the moderation of your position in that, whilst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insist upon your national honour being preserved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untarnished, you do not oppose the desire of the Colonists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to regulate and restrict immigration from India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and non-racial legislation, and on economic grounds which to </w:t>
      </w:r>
      <w:r>
        <w:rPr>
          <w:rFonts w:ascii="Times" w:hAnsi="Times" w:eastAsia="Times"/>
          <w:b w:val="0"/>
          <w:i w:val="0"/>
          <w:color w:val="000000"/>
          <w:sz w:val="22"/>
        </w:rPr>
        <w:t>the Colonists appear to be just.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Method you have adopted for seeking redress appeals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believe in religion as the guiding force of life.  In making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good, and in convincing the authorities of the justice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and of the earnestness of your demand, you have not resorted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of violence and physical force, but you have heroically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in your own persons by refusing to accept a law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 consider to be repugnant to your conscience 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submitting to the penalties provided by it for non-submission. 2,500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have already been imprisoned—mostly with hard labour,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long terms up to six months.  Some of you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impoverished.  Wives have patiently borne separation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husbands, and have also been reduced almost to starvation.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have allowed their goods to be sold, and have allowed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creditors to take away their stock.  In undergoing such suffering you </w:t>
      </w:r>
      <w:r>
        <w:rPr>
          <w:rFonts w:ascii="Times" w:hAnsi="Times" w:eastAsia="Times"/>
          <w:b w:val="0"/>
          <w:i w:val="0"/>
          <w:color w:val="000000"/>
          <w:sz w:val="22"/>
        </w:rPr>
        <w:t>are showing the true spirit of the great teachers of the different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of the world.  We sympathise with you.  We mean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life shall testify how earnestly we desire for you strength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to continue your struggle, and, as a tangible expression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sympathy for you, we subscribe our names herein below, and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we feel impelled to give towards the relief of your distress.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hope that the authorities, as well in the Transvaal as in London, will </w:t>
      </w:r>
      <w:r>
        <w:rPr>
          <w:rFonts w:ascii="Times" w:hAnsi="Times" w:eastAsia="Times"/>
          <w:b w:val="0"/>
          <w:i w:val="0"/>
          <w:color w:val="000000"/>
          <w:sz w:val="22"/>
        </w:rPr>
        <w:t>open their eyes and give immediate relief.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11-12-1909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142.  DEPUTATION’S  LAST  LETTER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0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November 6, 1909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REWE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EPLY</w:t>
      </w:r>
    </w:p>
    <w:p>
      <w:pPr>
        <w:autoSpaceDN w:val="0"/>
        <w:tabs>
          <w:tab w:pos="550" w:val="left"/>
          <w:tab w:pos="1950" w:val="left"/>
        </w:tabs>
        <w:autoSpaceDE w:val="0"/>
        <w:widowControl/>
        <w:spacing w:line="28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now is as clear as daylight. Lord Crewe has given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 reply.  Says he.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8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to inform you that the proposals in question were those put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by His Lordship on the 16th of September as having been made by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Smuts, </w:t>
      </w:r>
      <w:r>
        <w:rPr>
          <w:rFonts w:ascii="Times" w:hAnsi="Times" w:eastAsia="Times"/>
          <w:b w:val="0"/>
          <w:i/>
          <w:color w:val="000000"/>
          <w:sz w:val="18"/>
        </w:rPr>
        <w:t>viz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., the repal of Act 2 of 1907 and the admission of six educated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 each year on certificates of permanent right of residence, which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involve, in your own view, a real step in advance and would, so far as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practical effect is concerned, provide a solution of the present difficulty. 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not, nor were they connected with, those made by yourself,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involving a theoretical claim for which His Lordship is not able to hold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hope of obtaining recognition.  Indeed, at the interview on the 16th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September, His Lordship explained to you that Mr. Smuts was unable to accept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claim that Asiatics should be placed in a position of equality with </w:t>
      </w:r>
      <w:r>
        <w:rPr>
          <w:rFonts w:ascii="Times" w:hAnsi="Times" w:eastAsia="Times"/>
          <w:b w:val="0"/>
          <w:i w:val="0"/>
          <w:color w:val="000000"/>
          <w:sz w:val="18"/>
        </w:rPr>
        <w:t>Europeans in respect of right of entry or otherwise.</w:t>
      </w:r>
    </w:p>
    <w:p>
      <w:pPr>
        <w:autoSpaceDN w:val="0"/>
        <w:autoSpaceDE w:val="0"/>
        <w:widowControl/>
        <w:spacing w:line="266" w:lineRule="exact" w:before="1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EPUTATION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EPLY</w:t>
      </w:r>
    </w:p>
    <w:p>
      <w:pPr>
        <w:autoSpaceDN w:val="0"/>
        <w:autoSpaceDE w:val="0"/>
        <w:widowControl/>
        <w:spacing w:line="294" w:lineRule="exact" w:before="1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deputation has replied to this letter as under 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3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the following sub-headings : “Steps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in England : Detailed Statement in Press : Volunteers to Canvaas Support for </w:t>
      </w:r>
      <w:r>
        <w:rPr>
          <w:rFonts w:ascii="Times" w:hAnsi="Times" w:eastAsia="Times"/>
          <w:b w:val="0"/>
          <w:i w:val="0"/>
          <w:color w:val="000000"/>
          <w:sz w:val="18"/>
        </w:rPr>
        <w:t>Struggle.”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an extract from the letter dated November 3 from the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for Colonies;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“Letters from Colonial Office and Ampthill”.</w:t>
      </w:r>
    </w:p>
    <w:p>
      <w:pPr>
        <w:autoSpaceDN w:val="0"/>
        <w:tabs>
          <w:tab w:pos="350" w:val="left"/>
        </w:tabs>
        <w:autoSpaceDE w:val="0"/>
        <w:widowControl/>
        <w:spacing w:line="240" w:lineRule="exact" w:before="0" w:after="0"/>
        <w:ind w:left="10" w:right="72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the letter,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Under Secretary for Colonies”, </w:t>
      </w:r>
      <w:r>
        <w:rPr>
          <w:rFonts w:ascii="Times" w:hAnsi="Times" w:eastAsia="Times"/>
          <w:b w:val="0"/>
          <w:i w:val="0"/>
          <w:color w:val="000000"/>
          <w:sz w:val="18"/>
        </w:rPr>
        <w:t>6-11-1909.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OMMENTS</w:t>
      </w:r>
    </w:p>
    <w:p>
      <w:pPr>
        <w:autoSpaceDN w:val="0"/>
        <w:autoSpaceDE w:val="0"/>
        <w:widowControl/>
        <w:spacing w:line="260" w:lineRule="exact" w:before="11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necessary for every Indian to understand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is about and how important are the issues involved. 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a burden on behalf of the whole of India.  It is but 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so.  Mr. Smuts is prepared to offer us whatever we want if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concede that we are not the equals of whites.  He clings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that  we shall not have equality under the law. He has struck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root of British principles and the principles of humanity.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the blow on ourselves in order to defend those principles.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 blow to strike at the root,  the British Empire will cease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meaning, and it will be slavery for Indians to stay 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or South Africa.  No one can enslave us against our will.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 do not recognize the principles of the man [who may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enslave us] and  refuse to carry out his orders, we cease to be slaves.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former times, they used force to impose slavery; now they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blandishments.  In olden days, one might say, things were better,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evil was there on the surface for everyone to see, with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people were repelled by it.  When the slaves could no longer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sufferings, they ran away or killed themselves.  Now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to confer slavery upon us through baits, we readily accept it,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knowing that it is slavery.  We are fighting the battle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in South Africa in order to save ourselves from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plight.  The Government know, and we ought to—if we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already—that, if we once compel it to give up its effort [to enslave us],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will be easy enough for us.  We are carrying on a fight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 that really matters. We are demonstrating that we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potentialities of nationhood in us, the spirit that people aspiring to be </w:t>
      </w:r>
      <w:r>
        <w:rPr>
          <w:rFonts w:ascii="Times" w:hAnsi="Times" w:eastAsia="Times"/>
          <w:b w:val="0"/>
          <w:i w:val="0"/>
          <w:color w:val="000000"/>
          <w:sz w:val="22"/>
        </w:rPr>
        <w:t>a nation must possess.</w:t>
      </w:r>
    </w:p>
    <w:p>
      <w:pPr>
        <w:autoSpaceDN w:val="0"/>
        <w:tabs>
          <w:tab w:pos="550" w:val="left"/>
          <w:tab w:pos="2590" w:val="left"/>
          <w:tab w:pos="2690" w:val="left"/>
          <w:tab w:pos="3230" w:val="left"/>
          <w:tab w:pos="4210" w:val="left"/>
          <w:tab w:pos="5090" w:val="left"/>
          <w:tab w:pos="56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we are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[Government] only, but also against the Imperial Government,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has assented to the law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question.  “You will get all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want if you give up the claim to legal equality;” in other words,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“Sign a bond of slavery and you will be treated well.”  Or,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this by  imagining Germany saying to the British : “Come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our rule and we shall treat you well.”  In reply, the British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: “We do not care to be treated well by you.  We are happy </w:t>
      </w:r>
      <w:r>
        <w:rPr>
          <w:rFonts w:ascii="Times" w:hAnsi="Times" w:eastAsia="Times"/>
          <w:b w:val="0"/>
          <w:i w:val="0"/>
          <w:color w:val="000000"/>
          <w:sz w:val="22"/>
        </w:rPr>
        <w:t>defending our freedom, whatever the suffering we may have to go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Asiatic Registration Act No. 2 of 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through.”  That is exactly the kind of reply that we have been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last three years, and which, I hope, we shall for ever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give.  Many embraced poverty in the course of the fight for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equality in respect of right of entry, and we are prepared to lay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lives in it.  I take it that the brave ones who have taken up arms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never retreat.  Let every Indian tell himself over and over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remedy for this situation is in our own hands, not in those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Imperial Government or of the Transvaal Government. 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make formal representations to them and reason with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should not be forgotten that no pressure other than that of our </w:t>
      </w:r>
      <w:r>
        <w:rPr>
          <w:rFonts w:ascii="Times" w:hAnsi="Times" w:eastAsia="Times"/>
          <w:b w:val="0"/>
          <w:i w:val="0"/>
          <w:color w:val="000000"/>
          <w:sz w:val="22"/>
        </w:rPr>
        <w:t>own strength will avail us.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EELINGS</w:t>
      </w:r>
    </w:p>
    <w:p>
      <w:pPr>
        <w:autoSpaceDN w:val="0"/>
        <w:autoSpaceDE w:val="0"/>
        <w:widowControl/>
        <w:spacing w:line="260" w:lineRule="exact" w:before="1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cable-report in the newspapers about the imprisonment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son, Harilal, coming as it did at the same time as Lord Crewe’s </w:t>
      </w:r>
      <w:r>
        <w:rPr>
          <w:rFonts w:ascii="Times" w:hAnsi="Times" w:eastAsia="Times"/>
          <w:b w:val="0"/>
          <w:i w:val="0"/>
          <w:color w:val="000000"/>
          <w:sz w:val="22"/>
        </w:rPr>
        <w:t>letter, certainly made me very happy.  When so many Indians were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arrested, I was not in the least happy that my son and I should be free.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 just then appeared the cable-report. Miss Polak, who understands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feelings on this matter, congratulated me as she gave me the news.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know that the boy, poor child, will suffer, I welcome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all the same.  It will do him good to suffer, and me too;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doing a service to the community.  It is the command of God [that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suffer].  Nagappen, you too were a mere child,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sacrificed  your life for the sake of the motherland.  I regard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as a blessing on your family.  I believe that, though dead,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immortal.  Why, then, should I be upset by my son’s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imprisonment? His associates have returned to gaol.  None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 to gain anything by doing so,  and yet they have submitted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hardships of gaol.  I refuse to believe that this suffering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rewarded with happiness and that the law will not be repealed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terms.  I hope that no Indian will be timid enough to entertain such a </w:t>
      </w:r>
      <w:r>
        <w:rPr>
          <w:rFonts w:ascii="Times" w:hAnsi="Times" w:eastAsia="Times"/>
          <w:b w:val="0"/>
          <w:i w:val="0"/>
          <w:color w:val="000000"/>
          <w:sz w:val="22"/>
        </w:rPr>
        <w:t>belief.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OUTH  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FRICAN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NDIANS</w:t>
      </w:r>
    </w:p>
    <w:p>
      <w:pPr>
        <w:autoSpaceDN w:val="0"/>
        <w:autoSpaceDE w:val="0"/>
        <w:widowControl/>
        <w:spacing w:line="260" w:lineRule="exact" w:before="1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to all the Indians in South Africa that this struggle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to the Transvaal, that it is on behalf of them all and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extend every encouragement to those who are fighting.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Abdul Caadir and Mr. Amod Bhayat, who have seen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how matters stand here, I say that their duty requires them </w:t>
      </w:r>
      <w:r>
        <w:rPr>
          <w:rFonts w:ascii="Times" w:hAnsi="Times" w:eastAsia="Times"/>
          <w:b w:val="0"/>
          <w:i w:val="0"/>
          <w:color w:val="000000"/>
          <w:sz w:val="22"/>
        </w:rPr>
        <w:t>to instil the highest spirit in the people.  Everyone can, and will,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hope, help to the best of his means, some by expressing their views, </w:t>
      </w:r>
      <w:r>
        <w:rPr>
          <w:rFonts w:ascii="Times" w:hAnsi="Times" w:eastAsia="Times"/>
          <w:b w:val="0"/>
          <w:i w:val="0"/>
          <w:color w:val="000000"/>
          <w:sz w:val="22"/>
        </w:rPr>
        <w:t>some with money and others by going to gaol.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only one week before leaving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and plenty to do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meantime.  A printed statement is ready, which is now to be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round.  It is accompanied by a forwarding letter, which reads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hoped that newspapers will publish the letter.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NDIAN</w:t>
      </w:r>
      <w:r>
        <w:rPr>
          <w:rFonts w:ascii="Times" w:hAnsi="Times" w:eastAsia="Times"/>
          <w:b w:val="0"/>
          <w:i w:val="0"/>
          <w:color w:val="000000"/>
          <w:sz w:val="24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NION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OCIETY</w:t>
      </w:r>
    </w:p>
    <w:p>
      <w:pPr>
        <w:autoSpaceDN w:val="0"/>
        <w:autoSpaceDE w:val="0"/>
        <w:widowControl/>
        <w:spacing w:line="240" w:lineRule="exact" w:before="1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of the Indian Union Society was held on Saturday,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all the facts about the struggle were placed before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whites.  A brief report of the meeting appeared in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>newspapers here.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EETING</w:t>
      </w:r>
      <w:r>
        <w:rPr>
          <w:rFonts w:ascii="Times" w:hAnsi="Times" w:eastAsia="Times"/>
          <w:b w:val="0"/>
          <w:i w:val="0"/>
          <w:color w:val="000000"/>
          <w:sz w:val="18"/>
        </w:rPr>
        <w:t>OF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NDIANS</w:t>
      </w:r>
    </w:p>
    <w:p>
      <w:pPr>
        <w:autoSpaceDN w:val="0"/>
        <w:autoSpaceDE w:val="0"/>
        <w:widowControl/>
        <w:spacing w:line="260" w:lineRule="exact" w:before="11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of the local Indians was held on Tuesday last.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40 and 50 Indians were present.  Mr. Hajee Habib,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Anglia and I  spoke.  I asked for some Indians to come forward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volunteers.  They would have to go from house to house and collect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signatures on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sympathy.  Besides signing the letter,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also offer, if so inclined, anything from a farthing upwards.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thousands of such signatures.  They cannot but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effect on the Imperial Government as also on others.  In response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call, about 20 Indians gave their names on the spot. 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promising idea.  It is likely to take root and, if all the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their heart into the work, they may achieve a big result. 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while pressure is being exerted in India on the one hand,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similar pressure in England on the other and, if we meanwhile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our spirit in the Transvaal, the fight can well be brought to </w:t>
      </w:r>
      <w:r>
        <w:rPr>
          <w:rFonts w:ascii="Times" w:hAnsi="Times" w:eastAsia="Times"/>
          <w:b w:val="0"/>
          <w:i w:val="0"/>
          <w:color w:val="000000"/>
          <w:sz w:val="22"/>
        </w:rPr>
        <w:t>an early conclusion.  Afterwards, some whites, too, gave their names.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all, the following names have been received :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G. C. Verma, S. P. Verma, F. Lalan, J. P. patel, K. Amid,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N. Dwarkadas, D. C. Ghose, H. M. Bose, G. H. Khan, Abdool Haq, 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Manga, A. Haffeji,  B. Sahai, H. R. Bilimoria,  D. Singh, B. Prasad,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Hussain Dawad,  A. H. Gool,  R. G. Munsif,  M. K. Azad,  P. Banerjee, </w:t>
      </w:r>
      <w:r>
        <w:rPr>
          <w:rFonts w:ascii="Times" w:hAnsi="Times" w:eastAsia="Times"/>
          <w:b w:val="0"/>
          <w:i w:val="0"/>
          <w:color w:val="000000"/>
          <w:sz w:val="22"/>
        </w:rPr>
        <w:t>A. Mann,  H. E. Cheeseman,  and among the ladies, Miss F. Winter-</w:t>
      </w:r>
      <w:r>
        <w:rPr>
          <w:rFonts w:ascii="Times" w:hAnsi="Times" w:eastAsia="Times"/>
          <w:b w:val="0"/>
          <w:i w:val="0"/>
          <w:color w:val="000000"/>
          <w:sz w:val="22"/>
        </w:rPr>
        <w:t>bottom, Mrs.  G. Nag,  Mrs. Polak, Mrs. Dube, Miss Hussain and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deputation left England on November13.</w:t>
      </w:r>
    </w:p>
    <w:p>
      <w:pPr>
        <w:autoSpaceDN w:val="0"/>
        <w:autoSpaceDE w:val="0"/>
        <w:widowControl/>
        <w:spacing w:line="220" w:lineRule="exact" w:before="2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the letter,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the Press”, 5-11-1909.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Misses Polak.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UGGESTION  TO 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TART</w:t>
      </w: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EWSPAPER</w:t>
      </w:r>
    </w:p>
    <w:p>
      <w:pPr>
        <w:autoSpaceDN w:val="0"/>
        <w:autoSpaceDE w:val="0"/>
        <w:widowControl/>
        <w:spacing w:line="260" w:lineRule="exact" w:before="1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also an idea that we may start a small journal 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itself for the duration of the struggle.  It should give a digest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the news received from South Africa and India and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on sale at a number of places.  The intention is to start the journal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some whites here offer to finance it.  It is their duty to do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must, of course, carry it out.  The difficulty is that Mr. Ritch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have enough time for the purpose and no one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is available at present.  There are many who can work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but it is necessary to have a man who will offer his whole-time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to the work.  The journal can start only when such a man is </w:t>
      </w:r>
      <w:r>
        <w:rPr>
          <w:rFonts w:ascii="Times" w:hAnsi="Times" w:eastAsia="Times"/>
          <w:b w:val="0"/>
          <w:i w:val="0"/>
          <w:color w:val="000000"/>
          <w:sz w:val="22"/>
        </w:rPr>
        <w:t>available.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EYER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ELP</w:t>
      </w:r>
    </w:p>
    <w:p>
      <w:pPr>
        <w:autoSpaceDN w:val="0"/>
        <w:autoSpaceDE w:val="0"/>
        <w:widowControl/>
        <w:spacing w:line="260" w:lineRule="exact" w:before="1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end, Mr. Meyer, the well-known clergyman who had been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for some time, has arranged a tea-party at his own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enable people to meet us both.  He has invited some 60 persons.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to explain the whole position there.  The function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on Friday, the 12th.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Things are thus on the move on every </w:t>
      </w:r>
      <w:r>
        <w:rPr>
          <w:rFonts w:ascii="Times" w:hAnsi="Times" w:eastAsia="Times"/>
          <w:b w:val="0"/>
          <w:i w:val="0"/>
          <w:color w:val="000000"/>
          <w:sz w:val="22"/>
        </w:rPr>
        <w:t>side.  But the effectiveness of every step will depend on our courage.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462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“We (the British)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were the final words of Mr.  Meyer,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be of much help to you.  You will have to suffer and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gaol.  It is only when you have done so and when India is aroused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the end of your trials.  Otherwise, be sure that nothing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happen.  I will, of course, do my best.”  This was well-said.  It is only </w:t>
      </w:r>
      <w:r>
        <w:rPr>
          <w:rFonts w:ascii="Times" w:hAnsi="Times" w:eastAsia="Times"/>
          <w:b w:val="0"/>
          <w:i w:val="0"/>
          <w:color w:val="000000"/>
          <w:sz w:val="22"/>
        </w:rPr>
        <w:t>deluding ourselves to believe that others will do anything for us.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Miss Joshi and Mr. Mhaskar have contributed £3 [each]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struggle.  Likewise, Mr. Gokulbhai Dalal has sent 10s.  Dr. Joshi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also addressed a letter to the editor [of </w:t>
      </w:r>
      <w:r>
        <w:rPr>
          <w:rFonts w:ascii="Times" w:hAnsi="Times" w:eastAsia="Times"/>
          <w:b w:val="0"/>
          <w:i/>
          <w:color w:val="000000"/>
          <w:sz w:val="22"/>
        </w:rPr>
        <w:t>Indian 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4-12-1909</w:t>
      </w:r>
    </w:p>
    <w:p>
      <w:pPr>
        <w:autoSpaceDN w:val="0"/>
        <w:autoSpaceDE w:val="0"/>
        <w:widowControl/>
        <w:spacing w:line="240" w:lineRule="exact" w:before="1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“Speech at Farewell Meeting”, 12-11-1909.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met Rev. F. B. Meyer at lunch on September 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 LONDON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November 8, 1909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UFFRAGETTES</w:t>
      </w:r>
    </w:p>
    <w:p>
      <w:pPr>
        <w:autoSpaceDN w:val="0"/>
        <w:autoSpaceDE w:val="0"/>
        <w:widowControl/>
        <w:spacing w:line="260" w:lineRule="exact" w:before="1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campaign that women have been carrying 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 can prove most useful to us, or so I think at least. 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both for South Africa and India.  They do much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to be copied, and much that should be avoided.  Like us,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they are being denied their rights, and that they are treated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inferior [to men].  Their struggle has been going on for quite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 They, too, have two parties, one moderate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extremist.  The difference between them and us is that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satyagrahis, but believe in brute force.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courage, their unity, their readiness to bear pecuniary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losses, their intelligence—all these deserve to be admired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emulated.  They  throw stones and injure others, forgetting all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propriety, and these ways of theirs deserve to be shunned.  Three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incidents occurred only recently.  A suffragette in Manchester Gaol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being forcibly fed.  She, therefore, resorted to a stratagem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it impossible to open the door [of her cell].  Thereupon,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sprayed her with a water-hose.  Still, she did not open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door. This lady had real courage, indeed, but used it to a wrong 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come forward to suffer are not justified in behaving as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did.  Her object was to secure her release from gaol, and she achieved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 But the women won no rights [thereby].  When it came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that she was sprayed with a water-hose, she was ordered to be </w:t>
      </w:r>
      <w:r>
        <w:rPr>
          <w:rFonts w:ascii="Times" w:hAnsi="Times" w:eastAsia="Times"/>
          <w:b w:val="0"/>
          <w:i w:val="0"/>
          <w:color w:val="000000"/>
          <w:sz w:val="22"/>
        </w:rPr>
        <w:t>released.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certain locality here, election of a member to the 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Commons was going on.  Two women went there with the intention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spoiling election papers.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They had with them some liquid with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burn paper.  Having managed somehow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 booth, they squirted the liquid all round.  Not many 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spoiled, but one of the women caused a serious injury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officer’s eye.  This was a very base thing to do.  It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condemned by everyone.  And yet, her Association has accepted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Reports of these two incidents appeared in the Gujarati columns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>Opinion,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6-11-1909.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for what she did.  The women are now being </w:t>
      </w:r>
      <w:r>
        <w:rPr>
          <w:rFonts w:ascii="Times" w:hAnsi="Times" w:eastAsia="Times"/>
          <w:b w:val="0"/>
          <w:i w:val="0"/>
          <w:color w:val="000000"/>
          <w:sz w:val="22"/>
        </w:rPr>
        <w:t>prosecuted.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a third place, the broke the door-panes of the physician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carry out forcible feeding.  This was done merely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of damaging the physician’s property.  In what way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physician to blame?  He was only an officer of the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undertook the task [of forcible feeding].  All these are courageous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acts, but courage by itself cannot win any rights.  Courage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put to a worthy use.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came to know only recently that the suffragettes publish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journals— three weeklies and one monthly.  A single branch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raised the entire sum of £50,000 much before the target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date, and so, they are now planning to raise the figure to £1,00,000.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 band of their own, and also a special photographer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journal.  There are meetings of the Association branches at 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or another all through the week.  The franchise is nowhere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sight yet, but they refuse to accept defeat and go on fighting.  This is </w:t>
      </w:r>
      <w:r>
        <w:rPr>
          <w:rFonts w:ascii="Times" w:hAnsi="Times" w:eastAsia="Times"/>
          <w:b w:val="0"/>
          <w:i w:val="0"/>
          <w:color w:val="000000"/>
          <w:sz w:val="22"/>
        </w:rPr>
        <w:t>surely no ordinary spirit.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UDGET</w:t>
      </w:r>
    </w:p>
    <w:p>
      <w:pPr>
        <w:autoSpaceDN w:val="0"/>
        <w:autoSpaceDE w:val="0"/>
        <w:widowControl/>
        <w:spacing w:line="260" w:lineRule="exact" w:before="1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storm over the budget raged for six  months in the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Commons.  It has now passed the Budget Bill, which will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of Lords on Monday.  The Bill is expected to meet with fierce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there.  Many believe that the House of Lords will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the Budget.  In that case, there will be new elections in January.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hold that even if that happens, the Liberal Party will win.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present, the British people are intensely preoccupied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 They can think of nothing else, for it is a fierce strife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between the commoners and the nobility.  Each side reviles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and doubts its </w:t>
      </w:r>
      <w:r>
        <w:rPr>
          <w:rFonts w:ascii="Times" w:hAnsi="Times" w:eastAsia="Times"/>
          <w:b w:val="0"/>
          <w:i/>
          <w:color w:val="000000"/>
          <w:sz w:val="22"/>
        </w:rPr>
        <w:t>bona fides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 only thing they have desisted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from, so far, is actual physical fighting and that, too, not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bad but because neither side expects to profit by it. 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likely [however] to invite help from a third party to settle their </w:t>
      </w:r>
      <w:r>
        <w:rPr>
          <w:rFonts w:ascii="Times" w:hAnsi="Times" w:eastAsia="Times"/>
          <w:b w:val="0"/>
          <w:i w:val="0"/>
          <w:color w:val="000000"/>
          <w:sz w:val="22"/>
        </w:rPr>
        <w:t>quarrel.  That much is certain.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4-12-1909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144.  INTERVIEW  TO  REUTER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6" w:lineRule="exact" w:before="106" w:after="0"/>
        <w:ind w:left="465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9, 1909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</w:t>
      </w:r>
    </w:p>
    <w:p>
      <w:pPr>
        <w:autoSpaceDN w:val="0"/>
        <w:autoSpaceDE w:val="0"/>
        <w:widowControl/>
        <w:spacing w:line="260" w:lineRule="exact" w:before="4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interviewed by a representative of Reuter’s Agency, expressed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disappointment at the failure of negotiations with Mr. Smuts.  He paid a tribute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efforts of Lord Crewe to effect a settlement of the Asiatic question with 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but he said that the concessions which had been made did not touch the </w:t>
      </w:r>
      <w:r>
        <w:rPr>
          <w:rFonts w:ascii="Times" w:hAnsi="Times" w:eastAsia="Times"/>
          <w:b w:val="0"/>
          <w:i w:val="0"/>
          <w:color w:val="000000"/>
          <w:sz w:val="18"/>
        </w:rPr>
        <w:t>vital principle of legal equality.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he expected Hajee Habib and himself to be arrested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border.  The campaign with which he was associated would, however,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continued most strenuously in India, the United Kingdom and South Africa,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and English volunteers had organized a house-to-house visitation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object of securing support and funds.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13-11-1909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 LETTER  TO  AYLMER  MAUDE</w:t>
      </w:r>
    </w:p>
    <w:p>
      <w:pPr>
        <w:autoSpaceDN w:val="0"/>
        <w:tabs>
          <w:tab w:pos="5710" w:val="left"/>
        </w:tabs>
        <w:autoSpaceDE w:val="0"/>
        <w:widowControl/>
        <w:spacing w:line="292" w:lineRule="exact" w:before="92" w:after="0"/>
        <w:ind w:left="467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10, 1909</w:t>
      </w:r>
    </w:p>
    <w:p>
      <w:pPr>
        <w:autoSpaceDN w:val="0"/>
        <w:tabs>
          <w:tab w:pos="550" w:val="left"/>
          <w:tab w:pos="79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MR.  MAUDE,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succeeded in getting the </w:t>
      </w:r>
      <w:r>
        <w:rPr>
          <w:rFonts w:ascii="Times" w:hAnsi="Times" w:eastAsia="Times"/>
          <w:b w:val="0"/>
          <w:i/>
          <w:color w:val="000000"/>
          <w:sz w:val="22"/>
        </w:rPr>
        <w:t>Manchester Guardian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 Tolstoy’s “Letter to a Hindoo”.  I have not been able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British Museum myself, but I asked a friend to look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Ballou’s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books.  His books are 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Could you please now tell me whether you would act as co-</w:t>
      </w:r>
      <w:r>
        <w:rPr>
          <w:rFonts w:ascii="Times" w:hAnsi="Times" w:eastAsia="Times"/>
          <w:b w:val="0"/>
          <w:i w:val="0"/>
          <w:color w:val="000000"/>
          <w:sz w:val="22"/>
        </w:rPr>
        <w:t>judge with Dr. Clifford with reference to the Passive Resistance Essay.</w:t>
      </w:r>
    </w:p>
    <w:p>
      <w:pPr>
        <w:autoSpaceDN w:val="0"/>
        <w:autoSpaceDE w:val="0"/>
        <w:widowControl/>
        <w:spacing w:line="220" w:lineRule="exact" w:before="66" w:after="0"/>
        <w:ind w:left="0" w:right="1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 etc.,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 of the handwritten original signed by Gandhiji : C. W. 4439</w:t>
      </w:r>
    </w:p>
    <w:p>
      <w:pPr>
        <w:autoSpaceDN w:val="0"/>
        <w:autoSpaceDE w:val="0"/>
        <w:widowControl/>
        <w:spacing w:line="240" w:lineRule="exact" w:before="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under the caption “News from London”.</w:t>
      </w:r>
    </w:p>
    <w:p>
      <w:pPr>
        <w:autoSpaceDN w:val="0"/>
        <w:autoSpaceDE w:val="0"/>
        <w:widowControl/>
        <w:spacing w:line="220" w:lineRule="exact" w:before="2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evidently is to Adin Ballou (1803-1890). American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Clergyman, founder of Hopedale Community and author of </w:t>
      </w:r>
      <w:r>
        <w:rPr>
          <w:rFonts w:ascii="Times" w:hAnsi="Times" w:eastAsia="Times"/>
          <w:b w:val="0"/>
          <w:i/>
          <w:color w:val="000000"/>
          <w:sz w:val="18"/>
        </w:rPr>
        <w:t>Practical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Christian </w:t>
      </w:r>
      <w:r>
        <w:rPr>
          <w:rFonts w:ascii="Times" w:hAnsi="Times" w:eastAsia="Times"/>
          <w:b w:val="0"/>
          <w:i/>
          <w:color w:val="000000"/>
          <w:sz w:val="18"/>
        </w:rPr>
        <w:t>Socialism.  I Primitive Christianity and its Corruption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other works.  Tolstoy,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mentions him admiringly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Kingdom of God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within You, was greatly </w:t>
      </w:r>
      <w:r>
        <w:rPr>
          <w:rFonts w:ascii="Times" w:hAnsi="Times" w:eastAsia="Times"/>
          <w:b w:val="0"/>
          <w:i w:val="0"/>
          <w:color w:val="000000"/>
          <w:sz w:val="18"/>
        </w:rPr>
        <w:t>impressed by Ballou’s writings.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 LETTER  TO  LORD  AMPTHILL</w:t>
      </w:r>
    </w:p>
    <w:p>
      <w:pPr>
        <w:autoSpaceDN w:val="0"/>
        <w:autoSpaceDE w:val="0"/>
        <w:widowControl/>
        <w:spacing w:line="244" w:lineRule="exact" w:before="148" w:after="0"/>
        <w:ind w:left="4670" w:right="0" w:firstLine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10,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LORD,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much obliged to  Your Lordship for your letter of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propose to make use of the information about the 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forthcoming discussion in the House of Lords, I quite agree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minutes should be sent to Lord Crewe for confirmation or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delighted to learn that your son is making good progress.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 etc.,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 :  S. N.  5172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 LETTER  TO  LEO  TOLSTOY</w:t>
      </w:r>
    </w:p>
    <w:p>
      <w:pPr>
        <w:autoSpaceDN w:val="0"/>
        <w:tabs>
          <w:tab w:pos="5710" w:val="left"/>
        </w:tabs>
        <w:autoSpaceDE w:val="0"/>
        <w:widowControl/>
        <w:spacing w:line="252" w:lineRule="exact" w:before="132" w:after="0"/>
        <w:ind w:left="467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10,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SIR,</w:t>
      </w:r>
    </w:p>
    <w:p>
      <w:pPr>
        <w:autoSpaceDN w:val="0"/>
        <w:autoSpaceDE w:val="0"/>
        <w:widowControl/>
        <w:spacing w:line="260" w:lineRule="exact" w:before="38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tender my thanks for your registered letter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letter addressed to a Hindu, and with the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dealt with in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heard about your failing health I refrained,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you the trouble, from sending an acknowledgment, knowing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written expression of my thanks was a superfluous formality;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Aylmer  Maude, whom I have now been able to meet reassured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you were keeping very good health indeed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unfailingly and regularly you attended to your correspondence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 It was a very gladsome news to me, and it encourages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to you further about matters which are, I know, of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>importance according to your teaching.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send you herewith a copy of a book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written by a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“Substance of interview with Lord Crewe”,  16-11-1909 and Appendix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“Colonial Office Minute”.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words have not registered on the office copy.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November 7, Lord Ampthill had informed Gandhiji that one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 was ill, and put off an appointment with him fixed for the next day.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Leo Tolstoy”, 1-10-1909.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M.  K.  Gandhi :</w:t>
      </w:r>
      <w:r>
        <w:rPr>
          <w:rFonts w:ascii="Times" w:hAnsi="Times" w:eastAsia="Times"/>
          <w:b w:val="0"/>
          <w:i/>
          <w:color w:val="000000"/>
          <w:sz w:val="18"/>
        </w:rPr>
        <w:t>An Indian patriot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Rev.  J. J.  Doke.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716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friend—an Englishman, who is at present in South Africa,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 my life, in so far as it has a bearing on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which I am so connected, and to which my life is dedicated. 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very anxious to engage your active interest and sympathy,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it would not be considered by you as out of the way for </w:t>
      </w:r>
      <w:r>
        <w:rPr>
          <w:rFonts w:ascii="Times" w:hAnsi="Times" w:eastAsia="Times"/>
          <w:b w:val="0"/>
          <w:i w:val="0"/>
          <w:color w:val="000000"/>
          <w:sz w:val="22"/>
        </w:rPr>
        <w:t>me to send you the book.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this struggle of the Indians in the Transvaal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of modern times, inasmuch as it has been idealised both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goal as also the methods adopted to reach the goal. 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of a struggle in which the participators are not to derive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 advantage at the end of it, and in which 50 per cent. 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affected have undergone great suffering and trial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principle.  It has not been possible for me to advertise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as much as I should like.  You command, possibly, the widest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today.  If you are satisfied as to the facts you will find set forth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Mr.  Doke’s book, and if you consider that the conclusions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at are justified by the facts, may I ask you to use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in any manner you think fit to popularise the movement?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succeeds, it well be not only a triumph of religion, love and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irreligion, hatred and falsehood, but it is highly likely to serve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example to the millions in India and to people in other parts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 who may be down-trodden and will certainly  go a great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breaking up the party of violence, at least in  India. 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out to the end, as I think we would, I entertain not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as to its ultimate success; and your encouragement in the way </w:t>
      </w:r>
      <w:r>
        <w:rPr>
          <w:rFonts w:ascii="Times" w:hAnsi="Times" w:eastAsia="Times"/>
          <w:b w:val="0"/>
          <w:i w:val="0"/>
          <w:color w:val="000000"/>
          <w:sz w:val="22"/>
        </w:rPr>
        <w:t>suggested by you can only strengthen us in our resolve.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negotiations that are going on for a settlement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have practically fallen through, and together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colleague I return to South Africa this week,  and invite imprisonment.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add that my son has happily joined me in the struggle 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undergoing imprisonment with hard labour for six months.  This </w:t>
      </w:r>
      <w:r>
        <w:rPr>
          <w:rFonts w:ascii="Times" w:hAnsi="Times" w:eastAsia="Times"/>
          <w:b w:val="0"/>
          <w:i w:val="0"/>
          <w:color w:val="000000"/>
          <w:sz w:val="22"/>
        </w:rPr>
        <w:t>is his fourth imprisonment in the course of the struggle.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would be so good as to reply to this letter, may I ask you </w:t>
      </w:r>
      <w:r>
        <w:rPr>
          <w:rFonts w:ascii="Times" w:hAnsi="Times" w:eastAsia="Times"/>
          <w:b w:val="0"/>
          <w:i w:val="0"/>
          <w:color w:val="000000"/>
          <w:sz w:val="22"/>
        </w:rPr>
        <w:t>to address your reply to me at Johannesburg, S.A., Box 6522.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Hoping that this will find you in good health.</w:t>
      </w:r>
    </w:p>
    <w:p>
      <w:pPr>
        <w:autoSpaceDN w:val="0"/>
        <w:autoSpaceDE w:val="0"/>
        <w:widowControl/>
        <w:spacing w:line="220" w:lineRule="exact" w:before="66" w:after="0"/>
        <w:ind w:left="0" w:right="1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 etc.,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an illustration of the original in </w:t>
      </w:r>
      <w:r>
        <w:rPr>
          <w:rFonts w:ascii="Times" w:hAnsi="Times" w:eastAsia="Times"/>
          <w:b w:val="0"/>
          <w:i/>
          <w:color w:val="000000"/>
          <w:sz w:val="18"/>
        </w:rPr>
        <w:t>Mahatma</w:t>
      </w:r>
      <w:r>
        <w:rPr>
          <w:rFonts w:ascii="Times" w:hAnsi="Times" w:eastAsia="Times"/>
          <w:b w:val="0"/>
          <w:i w:val="0"/>
          <w:color w:val="000000"/>
          <w:sz w:val="18"/>
        </w:rPr>
        <w:t>,.  Vol. I; also, from a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photostat of the typewritten office copy : S. N. 5173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 LETTER  TO  H.  JUST</w:t>
      </w:r>
    </w:p>
    <w:p>
      <w:pPr>
        <w:autoSpaceDN w:val="0"/>
        <w:autoSpaceDE w:val="0"/>
        <w:widowControl/>
        <w:spacing w:line="320" w:lineRule="exact" w:before="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1909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MR.  JUST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official letter No. 34924/1909, may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you to send me a copy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24th August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in the above mentioned letter.  My clerk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>mislaid the carbon copy.</w:t>
      </w:r>
    </w:p>
    <w:p>
      <w:pPr>
        <w:autoSpaceDN w:val="0"/>
        <w:autoSpaceDE w:val="0"/>
        <w:widowControl/>
        <w:spacing w:line="220" w:lineRule="exact" w:before="66" w:after="302"/>
        <w:ind w:left="0" w:right="1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 etc.,</w:t>
      </w:r>
    </w:p>
    <w:p>
      <w:pPr>
        <w:sectPr>
          <w:pgSz w:w="9360" w:h="12960"/>
          <w:pgMar w:top="656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 J</w:t>
      </w:r>
      <w:r>
        <w:rPr>
          <w:rFonts w:ascii="Times" w:hAnsi="Times" w:eastAsia="Times"/>
          <w:b w:val="0"/>
          <w:i w:val="0"/>
          <w:color w:val="000000"/>
          <w:sz w:val="18"/>
        </w:rPr>
        <w:t>UST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OLONIAL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OWNING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sectPr>
          <w:type w:val="continuous"/>
          <w:pgSz w:w="9360" w:h="12960"/>
          <w:pgMar w:top="656" w:right="1390" w:bottom="468" w:left="1440" w:header="720" w:footer="720" w:gutter="0"/>
          <w:cols w:num="2" w:equalWidth="0">
            <w:col w:w="3364" w:space="0"/>
            <w:col w:w="316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1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656" w:right="1390" w:bottom="468" w:left="1440" w:header="720" w:footer="720" w:gutter="0"/>
          <w:cols w:num="2" w:equalWidth="0">
            <w:col w:w="3364" w:space="0"/>
            <w:col w:w="316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 : 291/142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 LETTER  TO  UNDER  SECRETARY  FOR  COLONIES</w:t>
      </w:r>
    </w:p>
    <w:p>
      <w:pPr>
        <w:autoSpaceDN w:val="0"/>
        <w:autoSpaceDE w:val="0"/>
        <w:widowControl/>
        <w:spacing w:line="284" w:lineRule="exact" w:before="108" w:after="0"/>
        <w:ind w:left="4670" w:right="0" w:firstLine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10, 1909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draw the attention of the Earl of Crewe to </w:t>
      </w:r>
      <w:r>
        <w:rPr>
          <w:rFonts w:ascii="Times" w:hAnsi="Times" w:eastAsia="Times"/>
          <w:b w:val="0"/>
          <w:i w:val="0"/>
          <w:color w:val="000000"/>
          <w:sz w:val="22"/>
        </w:rPr>
        <w:t>the following cablegram received from Rangoon :</w:t>
      </w:r>
    </w:p>
    <w:p>
      <w:pPr>
        <w:autoSpaceDN w:val="0"/>
        <w:autoSpaceDE w:val="0"/>
        <w:widowControl/>
        <w:spacing w:line="240" w:lineRule="exact" w:before="48" w:after="0"/>
        <w:ind w:left="55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Crowded public meeting held yesterday, attended by all sections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community, Indians, Chinese, Burmese, emphatically condemned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 legislation, urging immediate Imperial intervention remove racial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indignity, prevent further ill-treatment resident Asiatics; urging also stoppage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recruitment Indian labour for South Africa until existing grievances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remedied.  Other resolutions passed expressing admiration attitude adopted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 resident Transvaal.  Committee being formed raise fund to alleviate </w:t>
      </w:r>
      <w:r>
        <w:rPr>
          <w:rFonts w:ascii="Times" w:hAnsi="Times" w:eastAsia="Times"/>
          <w:b w:val="0"/>
          <w:i w:val="0"/>
          <w:color w:val="000000"/>
          <w:sz w:val="18"/>
        </w:rPr>
        <w:t>their needs. Great indignation, enthusiasm displayed.</w:t>
      </w:r>
    </w:p>
    <w:p>
      <w:pPr>
        <w:autoSpaceDN w:val="0"/>
        <w:tabs>
          <w:tab w:pos="550" w:val="left"/>
          <w:tab w:pos="5190" w:val="left"/>
          <w:tab w:pos="547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I have, etc.,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Colonial Office Records : 291/142; also, from a photostat of the typewritten </w:t>
      </w:r>
      <w:r>
        <w:rPr>
          <w:rFonts w:ascii="Times" w:hAnsi="Times" w:eastAsia="Times"/>
          <w:b w:val="0"/>
          <w:i w:val="0"/>
          <w:color w:val="000000"/>
          <w:sz w:val="18"/>
        </w:rPr>
        <w:t>office copy : S. N. 5174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9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Hartmann Just (1854-1929); Assistant Under Secretary of State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Colonies, 1907-16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Private Secretary to Lord Crewe”,  24-8-1909.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type w:val="continuous"/>
          <w:pgSz w:w="9360" w:h="12960"/>
          <w:pgMar w:top="656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 INTERVIEW  TO  “THE  DAILY  EXPRESS”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1909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took a step forward when he said he would repeal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obnoxious Asiatic Act and, so far as the status of educated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arising from the Act is concerned said he was prepared to 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of permanent residence to a limited number of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satisfactory as far as it goes, but it leaves untouched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for which and for which alone we have been fighting.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is for legal equality so far as immigration is concerned.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Smuts’ offer is not enough to stop passive resistance on our </w:t>
      </w:r>
      <w:r>
        <w:rPr>
          <w:rFonts w:ascii="Times" w:hAnsi="Times" w:eastAsia="Times"/>
          <w:b w:val="0"/>
          <w:i w:val="0"/>
          <w:color w:val="000000"/>
          <w:sz w:val="22"/>
        </w:rPr>
        <w:t>part.  Mr.  Hajee Habib and myself are returning at once to Johann-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esburg.  The next step probably is that both of us will be arrested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frontier, but the campaign will continue with unabated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vigour.  Hitherto we have refrained from asking for funds in India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outside South Africa, but the severe strain upon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resources and the number of ruined families whom we have to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make this essential.  We have organised a band of Indian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volunteers who, immediately on our departure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will commence house-to-house visits both  in London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provinces, asking for signatures for a memorandum to the </w:t>
      </w:r>
      <w:r>
        <w:rPr>
          <w:rFonts w:ascii="Times" w:hAnsi="Times" w:eastAsia="Times"/>
          <w:b w:val="0"/>
          <w:i w:val="0"/>
          <w:color w:val="000000"/>
          <w:sz w:val="22"/>
        </w:rPr>
        <w:t>authorities of the Transvaal and in London.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22"/>
        </w:rPr>
        <w:t>12-11-1909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 LETTER  TO  G.  K.  GOKHALE</w:t>
      </w:r>
    </w:p>
    <w:p>
      <w:pPr>
        <w:autoSpaceDN w:val="0"/>
        <w:autoSpaceDE w:val="0"/>
        <w:widowControl/>
        <w:spacing w:line="320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autoSpaceDN w:val="0"/>
        <w:autoSpaceDE w:val="0"/>
        <w:widowControl/>
        <w:spacing w:line="270" w:lineRule="exact" w:before="2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1909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PROFESSOR  GOKHALE,</w:t>
      </w:r>
    </w:p>
    <w:p>
      <w:pPr>
        <w:autoSpaceDN w:val="0"/>
        <w:autoSpaceDE w:val="0"/>
        <w:widowControl/>
        <w:spacing w:line="260" w:lineRule="exact" w:before="118" w:after="0"/>
        <w:ind w:left="10" w:right="46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have your kind message through Mr. Polak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address you as Professor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 my reverence for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enable me to adopt a more familiar style.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report of the interview was reproduced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The Daily Express,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10-11-1909.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of September 10, Polak had informed Gandhiji that Gokhale </w:t>
      </w:r>
      <w:r>
        <w:rPr>
          <w:rFonts w:ascii="Times" w:hAnsi="Times" w:eastAsia="Times"/>
          <w:b w:val="0"/>
          <w:i w:val="0"/>
          <w:color w:val="000000"/>
          <w:sz w:val="18"/>
        </w:rPr>
        <w:t>thought it “too formal and he and you know each other too well for these formalities.”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his last letter, Mr. Polak tells me that overwork and anxiety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ruined your health and that your plain-spokenness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endangered your life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 I venture to suggest that you should come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Transvaal and join us.  I claim that the Transvaal struggle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national in every sense of the term.  It deserves the highest encourag-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ement.  I have considered it to be the greatest struggle of modern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time.  That it will succeed in the end I have not the slightest doubt. But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early success will  break up the violence movement in India.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moved very freely among our countrymen here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extreme bitterness against you.  Most consider that 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method for securing any reform.  In the Transvaal,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show that violence is futile and that the proper method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self-suffering.  i.e., passive resistance.  If, therefore, you came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publicly declaring that it was your intention to share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sorrows and, therefore, to cross the Transvaal border as a citizen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Empire, you would give it a world-wide significance, the struggle will </w:t>
      </w:r>
      <w:r>
        <w:rPr>
          <w:rFonts w:ascii="Times" w:hAnsi="Times" w:eastAsia="Times"/>
          <w:b w:val="0"/>
          <w:i w:val="0"/>
          <w:color w:val="000000"/>
          <w:sz w:val="22"/>
        </w:rPr>
        <w:t>soon end and your countrymen will know you better.  The last consi-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deration may not weigh with you.  But it does with me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 If you would come, and If you are left untouched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free, I should deem it a great privilege to nurse you. 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 and imprisoned, I should be delighted.  I may be wrong,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feel that it is a step worth taking for the sake of India.  Feeling so </w:t>
      </w:r>
      <w:r>
        <w:rPr>
          <w:rFonts w:ascii="Times" w:hAnsi="Times" w:eastAsia="Times"/>
          <w:b w:val="0"/>
          <w:i w:val="0"/>
          <w:color w:val="000000"/>
          <w:sz w:val="22"/>
        </w:rPr>
        <w:t>strongly, I would be pardoned for suggesting that the Transvaal quest-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ion should have a prominent place on the Congress platform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can be so effective as for you to say that you would join the </w:t>
      </w:r>
      <w:r>
        <w:rPr>
          <w:rFonts w:ascii="Times" w:hAnsi="Times" w:eastAsia="Times"/>
          <w:b w:val="0"/>
          <w:i w:val="0"/>
          <w:color w:val="000000"/>
          <w:sz w:val="22"/>
        </w:rPr>
        <w:t>struggle.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this letter in the midst of interruptions. 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been able to explain all I should like to.  I would only [add]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reverence for you has prompted this suggestion.  I would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reach perfection among your countrymen in S. A., where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misunderstood and where you would be mentioned as </w:t>
      </w:r>
      <w:r>
        <w:rPr>
          <w:rFonts w:ascii="Times" w:hAnsi="Times" w:eastAsia="Times"/>
          <w:b w:val="0"/>
          <w:i w:val="0"/>
          <w:color w:val="000000"/>
          <w:sz w:val="22"/>
        </w:rPr>
        <w:t>nowhere else.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kindly send your reply to me at Johannesburg, Box </w:t>
      </w:r>
      <w:r>
        <w:rPr>
          <w:rFonts w:ascii="Times" w:hAnsi="Times" w:eastAsia="Times"/>
          <w:b w:val="0"/>
          <w:i w:val="0"/>
          <w:color w:val="000000"/>
          <w:sz w:val="22"/>
        </w:rPr>
        <w:t>6522?</w:t>
      </w:r>
    </w:p>
    <w:p>
      <w:pPr>
        <w:autoSpaceDN w:val="0"/>
        <w:autoSpaceDE w:val="0"/>
        <w:widowControl/>
        <w:spacing w:line="220" w:lineRule="exact" w:before="0" w:after="0"/>
        <w:ind w:left="0" w:right="1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 etc.,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in Gandhiji’s hand : C. W. 924 Courtesy : Servants of India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Society, Poona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Polak had written on October 14: “You will see what poor Gokhale has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suffer.  He tells me (privately) that the Governor sent for him and warned him that 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person was in danger.  The S [ervants] of I[ndia] watch him day and night and never let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 go out unguarded.”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 LETTER  TO  H.  S.  L.  POLAK</w:t>
      </w:r>
    </w:p>
    <w:p>
      <w:pPr>
        <w:autoSpaceDN w:val="0"/>
        <w:autoSpaceDE w:val="0"/>
        <w:widowControl/>
        <w:spacing w:line="266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1909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HENRY,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to write a very long letter to you, but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to.  I am full of information of the greatest importance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give it to you in a presentable form during the time 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disposal. The first thing,  however, I want to deal with is Maud’s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 I had only once joked with her, asking whether she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South Africa, and the joke proceeded from a remark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Hajee Habib, but it is evident that she has been very seriously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 Last evening she could not restrain herself,  and told me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go to South Africa very badly and work for the cause.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surprised, and yet this is not quite accurate, because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aback a little, as I have felt she was permanently fixed up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where she is, not that I am at all in love with it, but it appeared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be the best in the circumstances.  She is very sweet-natured.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she is capable of great self-sacrifice, and she is willing to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know how far the Phoenix life would suit her.  Personally,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that, if she wants to go to South Africa merely to earn her living,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hardly worthwhile; but if she wants to work for an ideal, she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strength and courage to do it.  I have told her all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things.  I have told her as well as I could about the jarring notes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and I have told her, too, that there is no money in it.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told her how Millie herself finds it difficult to reconcile herself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life at Phoenix.  She is in possession of all the information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give her.  I have further told her that I am not in a position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definite opinion, that first of all she must secure Pater’s and Mater’s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consent, and then Sally’s. After she has the approval of the three,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sould place her position before you, and finally depend upon Millie’s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 I have told her, too, that however much she may regard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view, and like it, I consider myself incompetent to enter into all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woman’s feelings, and when she has accessible to her Millie’s loving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and advice, she cannot do better than rely upon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judgment.  She tells me that she wants to be able  to send home  £4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month.  I have told her that this is not impossible, but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chief thing to consider is whether she will be able to appreciate 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the Phoenix life.  I have told her, too, that there is no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that can be assigned to her—that it may be anything, from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considered the meanest household duties, to teaching, and moulding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characters of the children at Phoenix.  Now, I think, I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everything.  She will be writing you fully.  You know her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I do, and you will be able to guide her in the path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best for her moral well-being.  The other household matters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discuss with you must wait, unless I get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now and reaching Madeira, but my programme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voyage is so full that domestic matters which are not urgent are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crowded out.  Maud is writing to you very fully, and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to show me her letter,  and if I have any further suggestions,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have read the letter, I will write again.  Millie is coming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Westcliffe on Friday, and I shall fully discuss it with her,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Pater and Mater, if I get an opportunity of seeing them.  Millie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sleep at the Hotel, so I am looking forward to a long and quiet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chat with her.  Naturally we are much nearer each other now than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ever before, having seen more of each other than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Johannesburg, where I rarely met her apart.  Waldo and Brownie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superb.  I still retain the opinion that it is difficult,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impossible, to match Waldo in beauty, and he is daily becoming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wilful ! He is certainly very original, and you will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when I tell you that Simmonds completes his happiness. Sally,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sitting by me, just reminds me that I should not finish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telling you something about Brownie;  that he is outgrowing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superficial ugliness, and that he has begun to speak is stale news,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probably you do not know that the first name he learnt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 was Sally’s.  Sally may be a good worker in her office;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claims to be an estimable suffragette,  not to be beaten by mere man;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certainly certify to her being at her best when she is with Waldo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Brownie.  When one meets a woman who is at her best with </w:t>
      </w:r>
      <w:r>
        <w:rPr>
          <w:rFonts w:ascii="Times" w:hAnsi="Times" w:eastAsia="Times"/>
          <w:b w:val="0"/>
          <w:i w:val="0"/>
          <w:color w:val="000000"/>
          <w:sz w:val="22"/>
        </w:rPr>
        <w:t>children, you know what an opinion I have of her.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dictating this letter,  I have seen Sally.  Just fancy Sally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she is also anxious to go to Phoenix and that she would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the life.  I wonder if the taint (?) of simplicity runs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and if it only requires a little nursing to bring it all out. 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is was she who suggested to Maud that Maud should go out,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she also adds that they do not want to desert the parents, 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recognises that one or the other should stay.  I do not know how </w:t>
      </w:r>
      <w:r>
        <w:rPr>
          <w:rFonts w:ascii="Times" w:hAnsi="Times" w:eastAsia="Times"/>
          <w:b w:val="0"/>
          <w:i w:val="0"/>
          <w:color w:val="000000"/>
          <w:sz w:val="22"/>
        </w:rPr>
        <w:t>to take all this.  I am afraid that I am very largely,  responsible for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enthusiasm. I have spoken in such glowing terms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charm of simplicity and all that, that they have pictured Phoenix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Paradise.  Simmonds cautions me against any hasty advice or hasty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step.  His caution I appreciate very greatly, and I therefore pass it on </w:t>
      </w:r>
      <w:r>
        <w:rPr>
          <w:rFonts w:ascii="Times" w:hAnsi="Times" w:eastAsia="Times"/>
          <w:b w:val="0"/>
          <w:i w:val="0"/>
          <w:color w:val="000000"/>
          <w:sz w:val="22"/>
        </w:rPr>
        <w:t>to you.  I have no intention of advising the girls to take the plunge.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mentioned in another letter, I should like to write at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length, and yet this is being dictated after one o’clock a.m.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vast amount of humdrum work to go through before </w:t>
      </w:r>
      <w:r>
        <w:rPr>
          <w:rFonts w:ascii="Times" w:hAnsi="Times" w:eastAsia="Times"/>
          <w:b w:val="0"/>
          <w:i w:val="0"/>
          <w:color w:val="000000"/>
          <w:sz w:val="22"/>
        </w:rPr>
        <w:t>Saturday.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 : S. N. 5175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 LETTER  TO  UNDER SECRETARY  FOR  COLONIES</w:t>
      </w:r>
    </w:p>
    <w:p>
      <w:pPr>
        <w:autoSpaceDN w:val="0"/>
        <w:autoSpaceDE w:val="0"/>
        <w:widowControl/>
        <w:spacing w:line="244" w:lineRule="exact" w:before="148" w:after="0"/>
        <w:ind w:left="4670" w:right="0" w:firstLine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11,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the receipt of your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9th instant, enclosing a copy of a despatch from the Governor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Transvaal, together with a minute from the Transvaal Ministers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the treatment of British Indian prisoners.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in the minute from the Prime Minister’s Office, Pretoria,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Deputy Governor, that there is a categorical denial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made.  I venture, however, to submit for His Lordship’s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the fact that, from my own personal observations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different prisons of the Transvaal, the complaints received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passed on to the Colonial Office appear to me, in the main, to </w:t>
      </w:r>
      <w:r>
        <w:rPr>
          <w:rFonts w:ascii="Times" w:hAnsi="Times" w:eastAsia="Times"/>
          <w:b w:val="0"/>
          <w:i w:val="0"/>
          <w:color w:val="000000"/>
          <w:sz w:val="22"/>
        </w:rPr>
        <w:t>be substantial.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death of the late Nagappen, the magistrate’s finding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challenged by the Indian community,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also by the </w:t>
      </w:r>
      <w:r>
        <w:rPr>
          <w:rFonts w:ascii="Times" w:hAnsi="Times" w:eastAsia="Times"/>
          <w:b w:val="0"/>
          <w:i w:val="0"/>
          <w:color w:val="000000"/>
          <w:sz w:val="22"/>
        </w:rPr>
        <w:t>European Committee presided over by Mr. Hosken, and that a</w:t>
      </w:r>
    </w:p>
    <w:p>
      <w:pPr>
        <w:autoSpaceDN w:val="0"/>
        <w:autoSpaceDE w:val="0"/>
        <w:widowControl/>
        <w:spacing w:line="200" w:lineRule="exact" w:before="26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E. I. Aswat, Acting Chairman of the British Indian Association, in a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rPr>
          <w:rFonts w:ascii="Times" w:hAnsi="Times" w:eastAsia="Times"/>
          <w:b w:val="0"/>
          <w:i/>
          <w:color w:val="000000"/>
          <w:sz w:val="18"/>
        </w:rPr>
        <w:t>the Rand Daily Mail,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expressed surprise at the judgment of the Commission and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felt that “sufficient weight has not been attached to some portions of the evidence”.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Secretary of State for the Colonies received on September 30 a communication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British Indian Committee at Pretoria, saying that Government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requested to reopen the enquiry.  An official of the Colonial Office recorded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minute dated October 1: “I am afraid this is a bad business.  The Government enquiry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Nagappen’s death is a complete white-washing and is accordingly heartily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endorsed by the Ministers . . .  but the evidence, it is pretty clear, hardly supports the </w:t>
      </w:r>
      <w:r>
        <w:rPr>
          <w:rFonts w:ascii="Times" w:hAnsi="Times" w:eastAsia="Times"/>
          <w:b w:val="0"/>
          <w:i w:val="0"/>
          <w:color w:val="000000"/>
          <w:sz w:val="18"/>
        </w:rPr>
        <w:t>conclusions . . . 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reopening of the enquiry was asked for and refused.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Moreover,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His Lordship’s attention to the fact that the allegation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deceased was not supplied with rice was sustained.  That the magistrate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it an open question as to whether he had two blankets or not,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deceased was taken from Johannesburg to a camp in a rigorous </w:t>
      </w:r>
      <w:r>
        <w:rPr>
          <w:rFonts w:ascii="Times" w:hAnsi="Times" w:eastAsia="Times"/>
          <w:b w:val="0"/>
          <w:i w:val="0"/>
          <w:color w:val="000000"/>
          <w:sz w:val="22"/>
        </w:rPr>
        <w:t>winter, and was called upon to do rough work, are undisputed facts.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diet scale, His Lordship is already in possession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exhaustive report of the independent medical men of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>bearing out the Indian allegation that this scale is deficient.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the prisoner Mahomed Khan,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in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16th August that there might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exaggeration, but I venture to trust that I shall be pardoned for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denials of the officials concerned of the truth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are hardly sufficient answer.  It was open, as it is now,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if they wish,  to invite Mr. Mahomed Khan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corroborate or withdraw his complaints. 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later developments, in the shape of a refusal to allow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to receive religious consolation, and to permit Mahomedans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sacred months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Ramzan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receive facilities for observing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fast, hardly bear out the statement that Indian prisoners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humanely, and that there is no desire on the part of the prison </w:t>
      </w:r>
      <w:r>
        <w:rPr>
          <w:rFonts w:ascii="Times" w:hAnsi="Times" w:eastAsia="Times"/>
          <w:b w:val="0"/>
          <w:i w:val="0"/>
          <w:color w:val="000000"/>
          <w:sz w:val="22"/>
        </w:rPr>
        <w:t>officials to treat them harshly because they are passive resisters.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likely that Indian prisoners are now invariably housed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cells by themselves, but it is within my own knowledge that,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of May, Indian prisoners have been housed in the self-same </w:t>
      </w:r>
      <w:r>
        <w:rPr>
          <w:rFonts w:ascii="Times" w:hAnsi="Times" w:eastAsia="Times"/>
          <w:b w:val="0"/>
          <w:i w:val="0"/>
          <w:color w:val="000000"/>
          <w:sz w:val="22"/>
        </w:rPr>
        <w:t>cells as the Natives.</w:t>
      </w:r>
    </w:p>
    <w:p>
      <w:pPr>
        <w:autoSpaceDN w:val="0"/>
        <w:autoSpaceDE w:val="0"/>
        <w:widowControl/>
        <w:spacing w:line="240" w:lineRule="exact" w:before="48" w:after="0"/>
        <w:ind w:left="0" w:right="2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</w:t>
      </w:r>
      <w:r>
        <w:rPr>
          <w:rFonts w:ascii="Times" w:hAnsi="Times" w:eastAsia="Times"/>
          <w:b w:val="0"/>
          <w:i w:val="0"/>
          <w:color w:val="000000"/>
          <w:sz w:val="18"/>
        </w:rPr>
        <w:t>.,</w:t>
      </w:r>
    </w:p>
    <w:p>
      <w:pPr>
        <w:autoSpaceDN w:val="0"/>
        <w:autoSpaceDE w:val="0"/>
        <w:widowControl/>
        <w:spacing w:line="266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291/142; also, from a photostat of the typewritten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 copy: S. N. 5177</w:t>
      </w:r>
    </w:p>
    <w:p>
      <w:pPr>
        <w:autoSpaceDN w:val="0"/>
        <w:autoSpaceDE w:val="0"/>
        <w:widowControl/>
        <w:spacing w:line="220" w:lineRule="exact" w:before="15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European Committee had appealed to General Lord Methuen, Acting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 of the Transvaal but the latter, on the advice of his Ministers, had refused to </w:t>
      </w:r>
      <w:r>
        <w:rPr>
          <w:rFonts w:ascii="Times" w:hAnsi="Times" w:eastAsia="Times"/>
          <w:b w:val="0"/>
          <w:i w:val="0"/>
          <w:color w:val="000000"/>
          <w:sz w:val="18"/>
        </w:rPr>
        <w:t>sanction a fresh inquiry.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Private Secretary to Lord Crewe”, 16-8-1909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58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 LETTER  TO  “DAILY  TELEGRAPH”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DITOR</w:t>
      </w:r>
    </w:p>
    <w:p>
      <w:pPr>
        <w:sectPr>
          <w:type w:val="continuous"/>
          <w:pgSz w:w="9360" w:h="12960"/>
          <w:pgMar w:top="716" w:right="1404" w:bottom="358" w:left="1440" w:header="720" w:footer="720" w:gutter="0"/>
          <w:cols w:num="2" w:equalWidth="0">
            <w:col w:w="2884" w:space="0"/>
            <w:col w:w="3632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70"/>
        <w:ind w:left="1786" w:right="0" w:firstLine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11, 1909</w:t>
      </w:r>
    </w:p>
    <w:p>
      <w:pPr>
        <w:sectPr>
          <w:type w:val="nextColumn"/>
          <w:pgSz w:w="9360" w:h="12960"/>
          <w:pgMar w:top="716" w:right="1404" w:bottom="358" w:left="1440" w:header="720" w:footer="720" w:gutter="0"/>
          <w:cols w:num="2" w:equalWidth="0">
            <w:col w:w="2884" w:space="0"/>
            <w:col w:w="3632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DAILY  TELEGRAPH</w:t>
      </w:r>
    </w:p>
    <w:p>
      <w:pPr>
        <w:autoSpaceDN w:val="0"/>
        <w:autoSpaceDE w:val="0"/>
        <w:widowControl/>
        <w:spacing w:line="212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you could not spare a few minutes to grant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interview.  I received the message that I was to write to you.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date in connection with the Transvaal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given in the statement issued to the Press,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copy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you have seen.  The reason why I wished to have a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with you was to place before you the gravity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Indian question. As you will notice from the supplementary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statement, the question is not now that of saving the Transvaal from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influx; it purely and simply resolves itself into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whether, so far as immigration is concerned, highly cultured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placed on an equality with the European immigrants,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before the legislation against which passive resistance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and as they are now throughout the British Colonies.  Thus,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first time in the history of Colonial legislation, in the words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Chamberlain, “an affront” has been put upon the millions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 In our struggle, therefore, I venture to think that we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expect the Press of the United Kingdom to support us,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you will see your way to give due publicity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and favour it with your advocacy, regard being had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nearly fifty per cent, of the present Indian population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have passed through its goals, and that one young Indian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succumbed to pneumonia, caught by him,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testimony of witnesses, whilst he was in goal.</w:t>
      </w:r>
    </w:p>
    <w:p>
      <w:pPr>
        <w:autoSpaceDN w:val="0"/>
        <w:autoSpaceDE w:val="0"/>
        <w:widowControl/>
        <w:spacing w:line="240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 etc</w:t>
      </w:r>
      <w:r>
        <w:rPr>
          <w:rFonts w:ascii="Times" w:hAnsi="Times" w:eastAsia="Times"/>
          <w:b w:val="0"/>
          <w:i w:val="0"/>
          <w:color w:val="000000"/>
          <w:sz w:val="18"/>
        </w:rPr>
        <w:t>.,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5176</w:t>
      </w:r>
    </w:p>
    <w:p>
      <w:pPr>
        <w:autoSpaceDN w:val="0"/>
        <w:autoSpaceDE w:val="0"/>
        <w:widowControl/>
        <w:spacing w:line="240" w:lineRule="exact" w:before="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>Statement of Transvaal Indian Case”, 16-7-1909 and also 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Press”, 5-11-1909.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Sammy Nagappen;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of Transvaal Indian Case”,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16-7-1909.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 LETTER  TO  UNDER  SECRETARY  FOR  COLONIES</w:t>
      </w:r>
    </w:p>
    <w:p>
      <w:pPr>
        <w:autoSpaceDN w:val="0"/>
        <w:autoSpaceDE w:val="0"/>
        <w:widowControl/>
        <w:spacing w:line="244" w:lineRule="exact" w:before="148" w:after="0"/>
        <w:ind w:left="4670" w:right="0" w:firstLine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12, 1909</w:t>
      </w:r>
    </w:p>
    <w:p>
      <w:pPr>
        <w:autoSpaceDN w:val="0"/>
        <w:autoSpaceDE w:val="0"/>
        <w:widowControl/>
        <w:spacing w:line="212" w:lineRule="exact" w:before="92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SIR,</w:t>
      </w:r>
    </w:p>
    <w:p>
      <w:pPr>
        <w:autoSpaceDN w:val="0"/>
        <w:autoSpaceDE w:val="0"/>
        <w:widowControl/>
        <w:spacing w:line="260" w:lineRule="exact" w:before="3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receipt of your letter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9th instant.  I am not aware of the circumstances beyond what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contained in Mr. Polak’s cablegram, but I am aware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deportation of Mr. Chunilal Panachand who, although he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and, therefore, had a right to enter Natal or the Cape Colony,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although he was domiciled in Delagoa Bay, was deported to India. </w:t>
      </w:r>
      <w:r>
        <w:rPr>
          <w:rFonts w:ascii="Times" w:hAnsi="Times" w:eastAsia="Times"/>
          <w:b w:val="0"/>
          <w:i w:val="0"/>
          <w:color w:val="000000"/>
          <w:sz w:val="22"/>
        </w:rPr>
        <w:t>His is a well-known case.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myself appeared in another case; that was of Mr. Shelat.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deported to India had he not sent a message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had I not appeared before the Magistrate to have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rectified.  Cases like this can certainly be multiplied, and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 have of the working of the section of the Act bearing on </w:t>
      </w:r>
      <w:r>
        <w:rPr>
          <w:rFonts w:ascii="Times" w:hAnsi="Times" w:eastAsia="Times"/>
          <w:b w:val="0"/>
          <w:i w:val="0"/>
          <w:color w:val="000000"/>
          <w:sz w:val="22"/>
        </w:rPr>
        <w:t>deportation, the hardship caused could be satisfactorily demonstrated.</w:t>
      </w:r>
    </w:p>
    <w:p>
      <w:pPr>
        <w:autoSpaceDN w:val="0"/>
        <w:autoSpaceDE w:val="0"/>
        <w:widowControl/>
        <w:spacing w:line="240" w:lineRule="exact" w:before="48" w:after="0"/>
        <w:ind w:left="0" w:right="3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</w:t>
      </w:r>
      <w:r>
        <w:rPr>
          <w:rFonts w:ascii="Times" w:hAnsi="Times" w:eastAsia="Times"/>
          <w:b w:val="0"/>
          <w:i w:val="0"/>
          <w:color w:val="000000"/>
          <w:sz w:val="18"/>
        </w:rPr>
        <w:t>.,</w:t>
      </w:r>
    </w:p>
    <w:p>
      <w:pPr>
        <w:autoSpaceDN w:val="0"/>
        <w:autoSpaceDE w:val="0"/>
        <w:widowControl/>
        <w:spacing w:line="266" w:lineRule="exact" w:before="6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291/142; also, from a photostat of the typewritten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 copy: S. N. 5178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 LETTER  TO  THE  INDIAN  PRES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320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1909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SIR,</w:t>
      </w:r>
    </w:p>
    <w:p>
      <w:pPr>
        <w:autoSpaceDN w:val="0"/>
        <w:autoSpaceDE w:val="0"/>
        <w:widowControl/>
        <w:spacing w:line="260" w:lineRule="exact" w:before="3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trust that you will give as wide publicity 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my colleague, Mr. Hajee Habib,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in connection with the British Indian struggle in the Transvaal.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it is raging in the Transvaal, the fact that it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vital importance to the whole of India is so clear that he who runs may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“Trial of Naidoo and Others”, 16-6-1909 and also “Johannesburg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Letter”, Before 21-6-1909.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under the title: “The Indian Struggle in the Transvaal”.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the Press”, 5-11-1909.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716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read, and the Transvaal Government have made that issue clear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emphatically declaring that, although they would give us the incidence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flow from the granting of the principle we are fighting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prepared to meet us on the question of the principle itself,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the struggle must go on.  The principle we are fighting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better described than in the words of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itself.  Lord Crewe says in his reply to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Indian deputation: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Lordship explained to you that Mr. Smuts was unable to accept the claim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Asiatics should be placed in a position of equality with Europeans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respect of right of entry or otherwise.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phrase “or otherwise” may, for the time being,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dismissed from consideration.  All that we have asked for is equality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eye of the law with Europeans in respect of the right of entry.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remembered that we are fighting for the restoration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equality, which we enjoyed before the legislation in question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passed, as well during the Boer regime as after the British occupation,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up to the close of the, year 1906.  The doctrine laid down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Government, and assented to by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cuts at the foundation of the Empire.  In the words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Ampthill,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has made the cause his own: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a matter which touches the honour of our race and affects the unity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Empire as a whole; it, therefore, concerns every part of the Empire.  Moreover,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certain that any departure from principle, which may be sanctioned 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ignored at the heart of  the Empire, will operate as a mischievous example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places inside and out, and then only by some rude shock to the whole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system will the arrest of moral decay be possible.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Further on His Lordship states: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Theory can be modified in practice to suit the exigencies of time and place, but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theory is cast to the winds, there is no means of steering practice.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place our position in clearer terms.  If the doctrine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Government be true, the people of India cease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partners in the Empire, and it is in order to resist this dangerous,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 and pestilent doctrine that we in the Transvaal are fighting.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India, including Anglo-India, to help in this national struggle?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remembered that we have taken practical steps for </w:t>
      </w:r>
      <w:r>
        <w:rPr>
          <w:rFonts w:ascii="Times" w:hAnsi="Times" w:eastAsia="Times"/>
          <w:b w:val="0"/>
          <w:i w:val="0"/>
          <w:color w:val="000000"/>
          <w:sz w:val="22"/>
        </w:rPr>
        <w:t>seeking redress, that is, we are suffering in our own persons by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from his introduction to Doke’s biography of Gandhiji;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Appendix “Lord Ampthills’ Letter to Gandhiji”.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disregarding a law which we hold to be repugnant to our conscience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religion in the highest sense of the term.  Hundreds of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illiterate, drawn from all classes, have gone to gaol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vindicate their ideal.  Will not India come to the rescue?  Will she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this the all-important issue?  Will the Congress give it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prominent place in its programme? Will the reformed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assert its right dignity by undertaking to solve the problem?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all this is done or not, may I conclude by assuring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that the fight in the Transvaal will go on so long as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 is left alive, and I very much question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of every resister can end a struggle such as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>Indians are engaged in.</w:t>
      </w:r>
    </w:p>
    <w:p>
      <w:pPr>
        <w:autoSpaceDN w:val="0"/>
        <w:autoSpaceDE w:val="0"/>
        <w:widowControl/>
        <w:spacing w:line="220" w:lineRule="exact" w:before="46" w:after="260"/>
        <w:ind w:left="0" w:right="4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sectPr>
          <w:pgSz w:w="9360" w:h="12960"/>
          <w:pgMar w:top="50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Gujarati,  </w:t>
      </w:r>
      <w:r>
        <w:rPr>
          <w:rFonts w:ascii="Times" w:hAnsi="Times" w:eastAsia="Times"/>
          <w:b w:val="0"/>
          <w:i w:val="0"/>
          <w:color w:val="000000"/>
          <w:sz w:val="22"/>
        </w:rPr>
        <w:t>5-12-1909</w:t>
      </w:r>
    </w:p>
    <w:p>
      <w:pPr>
        <w:sectPr>
          <w:type w:val="continuous"/>
          <w:pgSz w:w="9360" w:h="12960"/>
          <w:pgMar w:top="504" w:right="1390" w:bottom="468" w:left="1440" w:header="720" w:footer="720" w:gutter="0"/>
          <w:cols w:num="2" w:equalWidth="0">
            <w:col w:w="3816" w:space="0"/>
            <w:col w:w="271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476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390" w:bottom="468" w:left="1440" w:header="720" w:footer="720" w:gutter="0"/>
          <w:cols w:num="2" w:equalWidth="0">
            <w:col w:w="3816" w:space="0"/>
            <w:col w:w="2714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157.  SPEECH  AT  FAREWELL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630" w:val="left"/>
        </w:tabs>
        <w:autoSpaceDE w:val="0"/>
        <w:widowControl/>
        <w:spacing w:line="234" w:lineRule="exact" w:before="90" w:after="0"/>
        <w:ind w:left="453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12, 1909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said he was thankful to Mr. Meyer for having called the meeting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given his colleague and him an opportunity of making a statement with reference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the very difficult position of the British Indians in the Transvaal.  He thought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caution Mr. Meyer had uttered with reference to what they had been doing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was a very proper caution;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did not come before the public of England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an endorsement of every step they had taken in the struggle, but to receive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generous support, their sympathy and their encouragement, in the arduous struggle in</w:t>
      </w:r>
    </w:p>
    <w:p>
      <w:pPr>
        <w:autoSpaceDN w:val="0"/>
        <w:autoSpaceDE w:val="0"/>
        <w:widowControl/>
        <w:spacing w:line="216" w:lineRule="exact" w:before="32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meeting to bid farewell to Gandhiji and Hajee Habib on the eve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departure for South Africa was held at Westminster Palace Hotel.  Among the guests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Dr. Rutherford, M. P., Sir Raymond West, Sir Frederick Lely, Sir Muncherjee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Bhownaggree, J. M. Parikh, the Hon’ble Mr. Khare, Motilal Nehru and L. W. Ritch.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Rev.  F. B. Meyer, the host, introduced Gandhiji and Hajee Habib.  Speeches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by Sir Raymond West and Sir Frederick Lely besides Gandhiji.  This is an extract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report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2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Rev.  Meyer had observed : “He thought their presence there did not endorse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every particular all Mr. Gandhi’s works and acts in the long and arduous agitation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been conducting.  If a man made no mistakes, he made nothing.  No man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had to regret some word or act which might have been said or performed better,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but, on the whole, their presence at that meeting was their endorsement of a struggle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 a singularly pure character and unselfish methods, and he felt they represented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large number of men who were watching this conflict with interest and who felt </w:t>
      </w:r>
      <w:r>
        <w:rPr>
          <w:rFonts w:ascii="Times" w:hAnsi="Times" w:eastAsia="Times"/>
          <w:b w:val="0"/>
          <w:i w:val="0"/>
          <w:color w:val="000000"/>
          <w:sz w:val="18"/>
        </w:rPr>
        <w:t>that they could not but contribute their influence to it.”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type w:val="continuous"/>
          <w:pgSz w:w="9360" w:h="12960"/>
          <w:pgMar w:top="50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they were engaged.  The question upon which he would venture to occupy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attention for a few minutes was, in his humble opinion, a question of the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solemn importance, not only to the British Indians of the Transvaal, who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engaged in that  struggle, but to the whole of the British Empire.  It was perfectly true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 certain offer had  been  made  in  connection  with the struggle, and Mr. Meyer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placed the position  quite correctly before them in stating that they declined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 the offer that had been made because it did not touch the principle for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fighting.  There were in South Africa nearly 150,000 British Indians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 been settled there for close upon forty years, if not longer.  The immigration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Indians commenced with the system of Indentured Labour in Natal.  This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followed by the advent of free British Indians who paid their own passage and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 British Indians it was who had excited the trade jealousy of their rivals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commerce; hence the present British Indian problem in South Africa.  The position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occupied in that country was a very difficult and a very delicate position. 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exceedingly precarious.  In Natal, at the Cape, in the Orange Free State, 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Transvaal, there existed legislation which hurt their feelings, which hurt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self-respect, and which deprived them of many avenues of earning an honest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livelihood.  In the Transvaal particularly, the position had become exceedingly acute.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 the  War,  they  could  not hold landed property. They had, of course,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Burgher rights.  They could live only in Locations, They might not walk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footpaths nor ride on tram cars.  With regard to the living in Locations, that difficulty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now been removed, although this was not because  of the good-will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but because a flaw was discovered in the laws of the country. 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restrictions, it would be seen, vitally affected the position of British Indians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Transvaal, as also throughout South Africa.  Hitherto, that is up to the year 1906,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been able to put up with these restrictions. They had had to suffer all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disabilities.  They had memorialised the Government, they had gone to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Agent.  His friend and co-delegate, Mr. Hajee Habib, could tell them that, during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stay in Pretoria as a merchant of some standing, he had been times without number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Agent before the last War, for relief,  but very little had been granted. Still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had been the British Agent to fall back upon, who had given them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sympathy and had sometimes obtained a measure of redress, but they had not felt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upon to go beyond taking these steps.  When,  however, in 1906, the law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had to address them was passed, he felt  that that was the coping stone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edifice that was erected in order to degrade them and to  drive them out of South Africa.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legislation, as he had elsewhere said, was conceived in distrust, it was born in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atmosphere of criminality, and it was nurtured in arrogant high-handedness.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   that legislation   was brought in,  all  kinds  of  charges   were  brought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his community, and had since been disproved, and it constituted an attack on </w:t>
      </w:r>
      <w:r>
        <w:rPr>
          <w:rFonts w:ascii="Times" w:hAnsi="Times" w:eastAsia="Times"/>
          <w:b w:val="0"/>
          <w:i w:val="0"/>
          <w:color w:val="000000"/>
          <w:sz w:val="18"/>
        </w:rPr>
        <w:t>their conscience and, he would  say, upon their religion also in the truest and highest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1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sense of the word, for it took away from them their manhood. They felt it was utterly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 to accept legislation of that character. They again approached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 He would here add also that the object of that legislation was not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degrade them, but was, together with the legislation that had been foreshadowed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gentleman who had introduced that legislation, to put a barrier upon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immigration into the Transvaal.  This legislation was to be undertaken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time in the history of Colonial  legislation. His  communityrealised what all this </w:t>
      </w:r>
      <w:r>
        <w:rPr>
          <w:rFonts w:ascii="Times" w:hAnsi="Times" w:eastAsia="Times"/>
          <w:b w:val="0"/>
          <w:i w:val="0"/>
          <w:color w:val="000000"/>
          <w:sz w:val="18"/>
        </w:rPr>
        <w:t>meant.  It was an attempt of the Transvaal Government to introduce into the Statute-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book of the Colony the principle that British Indians might not enter the Transvaal </w:t>
      </w:r>
      <w:r>
        <w:rPr>
          <w:rFonts w:ascii="Times" w:hAnsi="Times" w:eastAsia="Times"/>
          <w:b w:val="0"/>
          <w:i/>
          <w:color w:val="000000"/>
          <w:sz w:val="18"/>
        </w:rPr>
        <w:t>because they were British Indians.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They felt that very keenly.  They felt that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degrading to the national spirit and their manhood to accept such legislation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 in the Colony, and be satisfied simply with having petitioned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memorialised the Government in a matter of such very serious import, and it was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reason that, when all attempts to secure justice and the removal of this bar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sinister had failed, his friend and colleague, Mr. Hajee Habib, had administered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oath in a Johannesburg theatre to all assembled at a mass meeting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Indians—a meeting of nearly two thousand—not to submit to any legislation of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sinister import, and that meeting had risen as one man and had declared solemnly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if that legislation were sanctioned by the Imperial Government, they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 it but would suffer the penalties for breaking it. Here, they would see, was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 interest to serve.  So long as it was a personal matter, so long as it touched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pockets only, they had put up with the disabilities under which they worked,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it constituted a reflection on their national honour, when it meant they were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considered equal to Europeans even with respect to immigration, and saw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very foundations upon which the British Constitution is built were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endangered by the Transvaal Colony, they felt that it was time for them to act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vigorously  and they had before them two alternatives. One was to meet violence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violence. They rejected  that doctrine.  What was the other alternative?  It was decided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leaders of the community that they would not adopt any violent method,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would not accept this legislation and, instead, would suffer in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the penalties provided. This method had been called, for want of a better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phrase, Passive Resistance. He did not know how he could define the meaning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like to attach to this term. He had been wondering how he could make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attitude clear to his audience, but an incident from the Bible occurred to him—a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chapter in the life of Daniel, and he would say that the British Indians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had been doing what Daniel did when he was called upon to accept the laws </w:t>
      </w:r>
      <w:r>
        <w:rPr>
          <w:rFonts w:ascii="Times" w:hAnsi="Times" w:eastAsia="Times"/>
          <w:b w:val="0"/>
          <w:i w:val="0"/>
          <w:color w:val="000000"/>
          <w:sz w:val="18"/>
        </w:rPr>
        <w:t>of the Medes and the Persians, He regretted to have to say that the Imperial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0" w:after="0"/>
        <w:ind w:left="10" w:right="72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Mass Meeting”, 11-9-1906 and “Johannesburg Letter”, </w:t>
      </w:r>
      <w:r>
        <w:rPr>
          <w:rFonts w:ascii="Times" w:hAnsi="Times" w:eastAsia="Times"/>
          <w:b w:val="0"/>
          <w:i w:val="0"/>
          <w:color w:val="000000"/>
          <w:sz w:val="18"/>
        </w:rPr>
        <w:t>22-9-1906.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were party to this crime.  They need not have accepted this legislation.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might have known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this legislation would deeply wound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susceptibilities of British Indians, and render it impossible for them to accept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retaining their self-respect, and they might have stayed the hand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administration.  They might have at least hesitated before they set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 to such a document, but under the exigencies of party politics they had yielded.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could not suggest under what other motives they had lent their countenance to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law.  They (Indians) felt that acceptance was impossible, and so they became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passive resisters.  In effect they said to the Transvaal Government : “We will fill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gaols and suffer all the penalties you will put us to, but it is impossible for us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 this law.”  He must pause and ask himself what was the meaning of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Constitution.  Did it not confer equality upon the different members of the Empire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comprised in the British Constitution?  He could understand that.  He could consent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 a subject of an Empire based upon this principle, but, in the light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experience, he must declare it was utterly impossible for him to give his allegiance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Empire in which he was not to be treated, even in theory, as an equal of any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 of that Empire.  If he was to be treated as an inferior, then he would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aspire to a position of equality.  He might be content to be a member of an Empire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participated to the extent even of a one per cent.  share, but if he was to be </w:t>
      </w:r>
      <w:r>
        <w:rPr>
          <w:rFonts w:ascii="Times" w:hAnsi="Times" w:eastAsia="Times"/>
          <w:b w:val="0"/>
          <w:i w:val="0"/>
          <w:color w:val="000000"/>
          <w:sz w:val="18"/>
        </w:rPr>
        <w:t>merely a slave, then the Empire had absolutely no meaning for him.  The term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“British subject” then became meaningless to him, and it was this effect of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 that he would like to impress upon the meeting, and which they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 for the last three years.  This legislation of the Colony of the Transvaal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cutting at the root of the British Empire, and in resisting the doctrine implied by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legislation, they had been rendering a service not only to British India but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Empire.  They were undoubtedly offering passive resistance not only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Government but to the Imperial Government, and he hoped that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tell him in no uncertain voice that they were doing rightly in doing so (“hear,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hear,” and applause).  They felt they could not do less and deserve to be members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Empire— they would not deserve to be partners in the Empire and, unless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partnership there could not be Empire.  He had therefore not hesitated to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this struggle was one of the greatest of modern times, and this was so because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great principle at stake, because of the pure ideal for which they were  fighting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and, lastly, because of the pure methods they had adopted in endeavouring to attain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ideal.  What was the offer that had now been made?  It was that this legislation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repealed, but the condition it was sought to impose was that British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not in future enter the Transvaal on terms of equality in the eye of the law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Europeans.  The Transvaal Government were quite willing to stant British Indians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incidence that would flow from this change of legislation, nacrely, that a few British </w:t>
      </w:r>
      <w:r>
        <w:rPr>
          <w:rFonts w:ascii="Times" w:hAnsi="Times" w:eastAsia="Times"/>
          <w:b w:val="0"/>
          <w:i w:val="0"/>
          <w:color w:val="000000"/>
          <w:sz w:val="18"/>
        </w:rPr>
        <w:t>Indians would be able on sufferance to enter the Transvaal. They (British Indians)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were not satisfied with that.  As an illustration, let them suppose a matter telling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slave : “You may sit at the table with me, and live with me : you may enjoy  all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privileges, but on this condition, that this bond of slavery shall always exist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us.”  Could they suppose the slave would be satisfied?  Could the slave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satisfied even with the highest place at that table, whilst the taint of slavery  existed?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it not clear that acquiescence was impossible so long as that bar  remained—so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 as the taint of slavery was unremoved?  They could not accept as sufficient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now offered by the Colonial Government; hence, they had come to appeal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public for their sympathy and support in this struggle.  He realised that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 for the Imperial Government to force by arms the hands of 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and they as passive resisters could not even ask them to appeal to force.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themselves used no force.  they asked nobody to use physical violence in 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behalf, but they did think that the British public should know what that struggle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meant, should learn that 50 per cent of the resident community had already been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gaols, should know also that one young man had already died of pneumonia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contracted in the gaols, that fathers and sons had together gone to gaol, that mothers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taken up baskets and sold fruit in the streets in order to support themselves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children whilst their husbands were in gaol, that many families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pauperised and had had to be supported out of contributions.  If they, at that meeting,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that the ideals that had led the passive resisters cheerfully to experience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sufferings appealed to them, they should send that little community of passive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resisters their encouragement and sympathy and a word of cheer.  They might at least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 the Imperial Government that they would be no party to this crime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Imperial conscience.  They in the Transvaal knew that they must not rely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sympathy in England but upon their own strength, and he (Mr. Gandhi) felt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that strength.  He felt that, so long as a single passive resister was left alive,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continue the struggle.  He had just received a cable from Johannesburg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told him that they were determined to continue to the end.  This was a message 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only from the British Indian Association, but included the small band of European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 who had formed a Committee under Mr. William Hosken, a Member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Legislative Assembly, and he would ask his hearers to imitate that European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and to give them all the encouragement they could, and so hasten the 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their sufferings.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11-12-1909</w:t>
      </w:r>
    </w:p>
    <w:p>
      <w:pPr>
        <w:autoSpaceDN w:val="0"/>
        <w:autoSpaceDE w:val="0"/>
        <w:widowControl/>
        <w:spacing w:line="220" w:lineRule="exact" w:before="5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Raymond West and Sir Frederick Lely spoke next.  At the conclusion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meeting, the following resolution was unanimously passed : “That this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desires to express its earnest sympathy with the Transvaal British Indians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peaceful and selfless struggle for civic rights and to offer its warmest encouragement </w:t>
      </w:r>
      <w:r>
        <w:rPr>
          <w:rFonts w:ascii="Times" w:hAnsi="Times" w:eastAsia="Times"/>
          <w:b w:val="0"/>
          <w:i w:val="0"/>
          <w:color w:val="000000"/>
          <w:sz w:val="18"/>
        </w:rPr>
        <w:t>to them in this struggle.”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40" w:lineRule="exact" w:before="5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158. PREFACE TO LEO TOLSTOY’S “LETTER TO A </w:t>
      </w:r>
      <w:r>
        <w:rPr>
          <w:rFonts w:ascii="Times" w:hAnsi="Times" w:eastAsia="Times"/>
          <w:b w:val="0"/>
          <w:i/>
          <w:color w:val="000000"/>
          <w:sz w:val="24"/>
        </w:rPr>
        <w:t>HINDOO”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S. S. KILDONAN CASTLE,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1909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translated below calls for an explanation.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Count Tolstoy is a Russian nobleman. He has had his full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life’s pleasures, and was once a valiant soldier. He has no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European writers. After much experience and study,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 conclusion that the political policies generally followed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are quite wrong. The chief reason for that, according to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we are vengeful, a habit unworthy of us and contrary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tenets of all religions. He believes that to return injury for injury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both to ourselves and our enemy. According to him,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retaliate against anyone who may injure us, but reward him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instead. He is uncompromising in his loyalty to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>returning good for evil.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not mean by this that those who suffer must seek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redress. He believes rather that we invite suffering on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our own fault. An oppressor’s efforts will be in vain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submit to his tyranny. Generally, no one will kick 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fun of it. There must be some deeper reason for his doing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kick me to bend me to his will if I have been opposing him.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the kicks, I refuse to carry out his orders, he will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kicking me. It would make no difference to me whether he did so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What matters to me is the fact that his order is unjust. Slavery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in submitting to an unjust order, not in suffering ourselves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kicked. Real courage and humanity consist in not returning a kick </w:t>
      </w:r>
      <w:r>
        <w:rPr>
          <w:rFonts w:ascii="Times" w:hAnsi="Times" w:eastAsia="Times"/>
          <w:b w:val="0"/>
          <w:i w:val="0"/>
          <w:color w:val="000000"/>
          <w:sz w:val="22"/>
        </w:rPr>
        <w:t>for a kick. This is the core of Tolstoy’s teaching.</w:t>
      </w:r>
    </w:p>
    <w:p>
      <w:pPr>
        <w:autoSpaceDN w:val="0"/>
        <w:tabs>
          <w:tab w:pos="550" w:val="left"/>
          <w:tab w:pos="1830" w:val="left"/>
          <w:tab w:pos="43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translated below was originally written in Russian.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rendered into English by Tolstoy himself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sent to the editor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a letter of his. This editor holds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Free Hindustan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different views from Tolstoy’s and hence he did not publish the letter.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the Preface to the Gujarati translation of Tolstoy’s letter dated </w:t>
      </w:r>
      <w:r>
        <w:rPr>
          <w:rFonts w:ascii="Times" w:hAnsi="Times" w:eastAsia="Times"/>
          <w:b w:val="0"/>
          <w:i w:val="0"/>
          <w:color w:val="000000"/>
          <w:sz w:val="18"/>
        </w:rPr>
        <w:t>December 14, 1908.</w:t>
      </w:r>
    </w:p>
    <w:p>
      <w:pPr>
        <w:autoSpaceDN w:val="0"/>
        <w:autoSpaceDE w:val="0"/>
        <w:widowControl/>
        <w:spacing w:line="220" w:lineRule="exact" w:before="2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one of Tolstoy’s translators;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item, p. 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journal published from Vancouver with Tarak Nath Das as Chief Editor.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. “Letter to Leo Tolstoy”, 1-10-1909.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reached my hands and a friend asked me whether or not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published. I liked the letter. What I saw was a copy of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 sent it to Tolstoy and sought his permission to publish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him at the same time whether the letterwas in fact written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His permission having been received,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both the English version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letter and a Gujarati translation are being published in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Indian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Opinion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  <w:tab w:pos="25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Tolstoy’s letter is of great value. Anyone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enjoyed the experience of the Transvaal struggle will perceive its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readily enough. A handful of Indian satyagrahis have pitted love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soul-force against the might of the Transvaal Government’s guns.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central principle of Tolstoy’s teaching, of the teaching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endowed our soul with such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religions.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Khuda-lshwar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sheer brute force is of no avail against it.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employing that strength against the Transvaal Government not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 or with a view to revenge, but merely in order to resist its unjust </w:t>
      </w:r>
      <w:r>
        <w:rPr>
          <w:rFonts w:ascii="Times" w:hAnsi="Times" w:eastAsia="Times"/>
          <w:b w:val="0"/>
          <w:i w:val="0"/>
          <w:color w:val="000000"/>
          <w:sz w:val="22"/>
        </w:rPr>
        <w:t>order.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those who have not known what a happy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can be, who have been caught up in the toils of this huge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 of modern civilization, like moths flitting round a flame,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no interest in Tolstoy’s letter all at once. Such men should pause </w:t>
      </w:r>
      <w:r>
        <w:rPr>
          <w:rFonts w:ascii="Times" w:hAnsi="Times" w:eastAsia="Times"/>
          <w:b w:val="0"/>
          <w:i w:val="0"/>
          <w:color w:val="000000"/>
          <w:sz w:val="22"/>
        </w:rPr>
        <w:t>for a moment and reflect.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Tolstoy gives a simple answer to those Indians who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 to drive the whites out of India. We are [according to him]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slaves, not of the British. This should be engraved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minds. The whites cannot remain if we do not want them. If the idea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drive them out with firearms, let every Indian consider what </w:t>
      </w:r>
      <w:r>
        <w:rPr>
          <w:rFonts w:ascii="Times" w:hAnsi="Times" w:eastAsia="Times"/>
          <w:b w:val="0"/>
          <w:i w:val="0"/>
          <w:color w:val="000000"/>
          <w:sz w:val="22"/>
        </w:rPr>
        <w:t>precious little profit Europe has found in these.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604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Everyone would be happy to see India free. But there are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views as men on how that can be brought about. Tolstoy points </w:t>
      </w:r>
      <w:r>
        <w:rPr>
          <w:rFonts w:ascii="Times" w:hAnsi="Times" w:eastAsia="Times"/>
          <w:b w:val="0"/>
          <w:i w:val="0"/>
          <w:color w:val="000000"/>
          <w:sz w:val="22"/>
        </w:rPr>
        <w:t>out a simple way to such men.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Tolstoy has addressed this letter to a Hindu and that is why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cites thoughts from Hindu scriptures. Such thoughts, however,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found in the scriptures of every religion. They are such as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acceptable to all, Hindus, Muslims and Parsis. Religious practices and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Leo Tolstoy”, 1-10-1909.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“Appendix, Tolstoy’s Letter to Gandhiji”, 7-10-1909.</w:t>
      </w:r>
    </w:p>
    <w:p>
      <w:pPr>
        <w:autoSpaceDN w:val="0"/>
        <w:autoSpaceDE w:val="0"/>
        <w:widowControl/>
        <w:spacing w:line="220" w:lineRule="exact" w:before="2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25-12-1909, 1-1-1910 &amp; 8-1-1910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dogmas may differ, but the principles of ethics must be the same in all </w:t>
      </w:r>
      <w:r>
        <w:rPr>
          <w:rFonts w:ascii="Times" w:hAnsi="Times" w:eastAsia="Times"/>
          <w:b w:val="0"/>
          <w:i w:val="0"/>
          <w:color w:val="000000"/>
          <w:sz w:val="22"/>
        </w:rPr>
        <w:t>religions. I therefore advise all readers to think [only] of ethics.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should assume that I accept all the ideas of Tolstoy.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upon him as one of my teachers. But I certainly do not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 his ideas. The central principle of his teaching is entirely </w:t>
      </w:r>
      <w:r>
        <w:rPr>
          <w:rFonts w:ascii="Times" w:hAnsi="Times" w:eastAsia="Times"/>
          <w:b w:val="0"/>
          <w:i w:val="0"/>
          <w:color w:val="000000"/>
          <w:sz w:val="22"/>
        </w:rPr>
        <w:t>acceptable to me, and it is set out in the letter given below.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letter, he has not spared the superstitions of any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however, no reason why any proud follower of Hinduism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other religion should oppose his teaching. It should suffice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that he accepts the fundamental principles of every religion.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irreligion poses as religion, as it so often does, even true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suffers. Tolstoy points this out repeatedly. We must pay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 to his thought whatever the religion we belong to.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translating [the letter], I have endeavoured to use the simplest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Gujarati. I have been mindful of the fact that readers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prefer simple language. Moreover, I want Tolstoy’s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be read by thousands of Gujarati Indians, and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may prove tedious reading to such large numbers.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has been kept in mind, slightly difficult words may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occasionally used when simpler ones were not available, for which I </w:t>
      </w:r>
      <w:r>
        <w:rPr>
          <w:rFonts w:ascii="Times" w:hAnsi="Times" w:eastAsia="Times"/>
          <w:b w:val="0"/>
          <w:i w:val="0"/>
          <w:color w:val="000000"/>
          <w:sz w:val="22"/>
        </w:rPr>
        <w:t>apologize to the readers.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25-12-1909</w:t>
      </w:r>
    </w:p>
    <w:p>
      <w:pPr>
        <w:autoSpaceDN w:val="0"/>
        <w:autoSpaceDE w:val="0"/>
        <w:widowControl/>
        <w:spacing w:line="260" w:lineRule="exact" w:before="402" w:after="0"/>
        <w:ind w:left="576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159. PREFACE TO LEO TOLSTOY’S “LETTER TO A </w:t>
      </w:r>
      <w:r>
        <w:rPr>
          <w:rFonts w:ascii="Times" w:hAnsi="Times" w:eastAsia="Times"/>
          <w:b w:val="0"/>
          <w:i/>
          <w:color w:val="000000"/>
          <w:sz w:val="24"/>
        </w:rPr>
        <w:t>HINDOO”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S. S. </w:t>
      </w:r>
      <w:r>
        <w:rPr>
          <w:rFonts w:ascii="Times" w:hAnsi="Times" w:eastAsia="Times"/>
          <w:b w:val="0"/>
          <w:i/>
          <w:color w:val="000000"/>
          <w:sz w:val="20"/>
        </w:rPr>
        <w:t>KILDONAN CASTLE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1909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that is printed below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translation prepared by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Tolstoy’s translators of his letter written in Russian in reply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the Editor of the </w:t>
      </w:r>
      <w:r>
        <w:rPr>
          <w:rFonts w:ascii="Times" w:hAnsi="Times" w:eastAsia="Times"/>
          <w:b w:val="0"/>
          <w:i/>
          <w:color w:val="000000"/>
          <w:sz w:val="22"/>
        </w:rPr>
        <w:t>Free Hindustan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letter, after having </w:t>
      </w:r>
      <w:r>
        <w:rPr>
          <w:rFonts w:ascii="Times" w:hAnsi="Times" w:eastAsia="Times"/>
          <w:b w:val="0"/>
          <w:i w:val="0"/>
          <w:color w:val="000000"/>
          <w:sz w:val="22"/>
        </w:rPr>
        <w:t>passed from hand to hand, at last came into my possession through a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did not agree with Tolstoy’s ideas on reincarnation;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Leo Tolstoy”, 1-10-1909.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 Hindoo”, not reproduced here, published in 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25-l2-1909, 1-1-l910 &amp; 8-1-1910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who asked me, as one much interested in Tolstoy’s writings,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thought it to be worth publishing. I at once replied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affirmative and told him I should translate it myself into Gujarati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 others to translate and publish it into various Indian </w:t>
      </w:r>
      <w:r>
        <w:rPr>
          <w:rFonts w:ascii="Times" w:hAnsi="Times" w:eastAsia="Times"/>
          <w:b w:val="0"/>
          <w:i w:val="0"/>
          <w:color w:val="000000"/>
          <w:sz w:val="22"/>
        </w:rPr>
        <w:t>vernaculars.</w:t>
      </w:r>
    </w:p>
    <w:p>
      <w:pPr>
        <w:autoSpaceDN w:val="0"/>
        <w:autoSpaceDE w:val="0"/>
        <w:widowControl/>
        <w:spacing w:line="26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as received by me was a typewritten copy. It was,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referred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author who confirmed it as his and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me permission to print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me, as a humble follower of that great teacher whom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looked upon as one of my guides, it is a matter of honour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with the publication of his letter, such, especially, as the one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now being given to the world.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mere statement of fact to say that every Indian, whether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owns up to it or not, has national aspirations. But there are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opinions as there are Indian nationalists, as to the exact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aspiration and more especially as to the methods to be used to </w:t>
      </w:r>
      <w:r>
        <w:rPr>
          <w:rFonts w:ascii="Times" w:hAnsi="Times" w:eastAsia="Times"/>
          <w:b w:val="0"/>
          <w:i w:val="0"/>
          <w:color w:val="000000"/>
          <w:sz w:val="22"/>
        </w:rPr>
        <w:t>attain the end.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accepted and “time-honoured” methods to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is that of violence. The assassination of Sir Curzon Wylie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illustration in its worst and [most] detestable form of that method.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Tolstoy’s life has been devoted to replacing the method of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removing tyranny or securing reform by the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non-resistance to evil. He would meet hatred expressed in violence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expressed in self-suffering. He admits of no exception to whittle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this great and divine law of Love. He applies it to all the </w:t>
      </w:r>
      <w:r>
        <w:rPr>
          <w:rFonts w:ascii="Times" w:hAnsi="Times" w:eastAsia="Times"/>
          <w:b w:val="0"/>
          <w:i w:val="0"/>
          <w:color w:val="000000"/>
          <w:sz w:val="22"/>
        </w:rPr>
        <w:t>problems that worry mankind.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man like Tolstoy, one of the clearest thinkers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world, one of the greatest writers, one who, as a soldier,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what violence is and what it can do, condemns Japan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blindly followed the law of modern science, falsely so-called,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fears for that country “the greatest calamities”, it is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pause and consider whether, in our impatience of English rule, we do </w:t>
      </w:r>
      <w:r>
        <w:rPr>
          <w:rFonts w:ascii="Times" w:hAnsi="Times" w:eastAsia="Times"/>
          <w:b w:val="0"/>
          <w:i w:val="0"/>
          <w:color w:val="000000"/>
          <w:sz w:val="22"/>
        </w:rPr>
        <w:t>not want to replace one evil by another and a worse. India, which is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Leo Tolstoy”, 1-10-1909.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“Appendix,  Tolstoy’s Letter to Gandhiji”, 7-10-1909.</w:t>
      </w:r>
    </w:p>
    <w:p>
      <w:pPr>
        <w:autoSpaceDN w:val="0"/>
        <w:autoSpaceDE w:val="0"/>
        <w:widowControl/>
        <w:spacing w:line="220" w:lineRule="exact" w:before="2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Political Aide-de-Camp to the Secretary of State for India was shot dead by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Punjabi student, Madan Lal Dhingra, on July 1, 1909 at a reception by the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Association at the Imperial Institute in South Kensington, London;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“London”, After 16-7-109.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nursery of the great faiths of the world, will cease to be nationalist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whatever else 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become, when it goes through the process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civilisation in the shape of reproduction on that sacred soil of gun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factories and hateful industrialism, which has reduced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to a state of slavery and all but stifled among them the best </w:t>
      </w:r>
      <w:r>
        <w:rPr>
          <w:rFonts w:ascii="Times" w:hAnsi="Times" w:eastAsia="Times"/>
          <w:b w:val="0"/>
          <w:i w:val="0"/>
          <w:color w:val="000000"/>
          <w:sz w:val="22"/>
        </w:rPr>
        <w:t>instincts, which are the heritage of the human family.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do not want the English in India, we must pay the price. </w:t>
      </w:r>
      <w:r>
        <w:rPr>
          <w:rFonts w:ascii="Times" w:hAnsi="Times" w:eastAsia="Times"/>
          <w:b w:val="0"/>
          <w:i w:val="0"/>
          <w:color w:val="000000"/>
          <w:sz w:val="22"/>
        </w:rPr>
        <w:t>Tolstoy indicates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not resist evil, but also yourselves participate not in evil, in the violent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deeds of the administration of the law courts, the collection of taxes and, what is more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important, of the soldiers, and no one in the world will enslave you, passionately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declares the sage of Yasnaya Polyana. Who can question the truth of what he says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following: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commercial company enslaved a nation comprising 200 millions. Tell this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a man free from superstition and he will fail to grasp what these words mean. What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does it mean that thirty thousand people, not athletes but rather weak and ill-looking,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enslaved 200 millions of vigorous, clever, strong, freedom-loving people? Do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the figures make it clear that not the English but the Indians have enslaved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themselves 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602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One need not accept all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Tolstoy says—some of his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accurately stated—to realise the central truth of his indictment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present system which is to understand and act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irresistible power of the soul over the body, of love, which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 of the soul, over the brute or body force generated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stirring up in us of evil passions.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there is nothing new in what Tolstoy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preaches. But his presentation of the old truth is refreshingly forceful.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logic is unassailable. And, above all, he endeavours to practise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preaches. He preaches to convince. He is sincere and in </w:t>
      </w:r>
      <w:r>
        <w:rPr>
          <w:rFonts w:ascii="Times" w:hAnsi="Times" w:eastAsia="Times"/>
          <w:b w:val="0"/>
          <w:i w:val="0"/>
          <w:color w:val="000000"/>
          <w:sz w:val="22"/>
        </w:rPr>
        <w:t>earnest. He commands attention.</w:t>
      </w:r>
    </w:p>
    <w:p>
      <w:pPr>
        <w:autoSpaceDN w:val="0"/>
        <w:autoSpaceDE w:val="0"/>
        <w:widowControl/>
        <w:spacing w:line="266" w:lineRule="exact" w:before="4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25-12-1909</w:t>
      </w:r>
    </w:p>
    <w:p>
      <w:pPr>
        <w:autoSpaceDN w:val="0"/>
        <w:autoSpaceDE w:val="0"/>
        <w:widowControl/>
        <w:spacing w:line="240" w:lineRule="exact" w:before="1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“she”.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5th footnote of “Preface to Leo tolstoy’s Letter to a Hindoo”,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18-11-1909.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160. “HIND SWARAJ”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PREFACE</w:t>
      </w:r>
    </w:p>
    <w:p>
      <w:pPr>
        <w:autoSpaceDN w:val="0"/>
        <w:autoSpaceDE w:val="0"/>
        <w:widowControl/>
        <w:spacing w:line="24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some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chapters on the subject of Indian Home </w:t>
      </w:r>
      <w:r>
        <w:rPr>
          <w:rFonts w:ascii="Times" w:hAnsi="Times" w:eastAsia="Times"/>
          <w:b w:val="0"/>
          <w:i w:val="0"/>
          <w:color w:val="000000"/>
          <w:sz w:val="22"/>
        </w:rPr>
        <w:t>Rule which I venture to place before the readers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because I could not restrain myself. I have read much,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pondered much, during the stay, for four months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London,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Indian deputation.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discussed things with as many of </w:t>
      </w:r>
      <w:r>
        <w:rPr>
          <w:rFonts w:ascii="Times" w:hAnsi="Times" w:eastAsia="Times"/>
          <w:b w:val="0"/>
          <w:i w:val="0"/>
          <w:color w:val="000000"/>
          <w:sz w:val="22"/>
        </w:rPr>
        <w:t>my countrymen as I could. I met, too, as many Englishmen as it was</w:t>
      </w:r>
    </w:p>
    <w:p>
      <w:pPr>
        <w:autoSpaceDN w:val="0"/>
        <w:autoSpaceDE w:val="0"/>
        <w:widowControl/>
        <w:spacing w:line="228" w:lineRule="exact" w:before="2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originally written in Gujarati during Gandhiji’s return journey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 on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Kildonan Castle </w:t>
      </w:r>
      <w:r>
        <w:rPr>
          <w:rFonts w:ascii="Times" w:hAnsi="Times" w:eastAsia="Times"/>
          <w:b w:val="0"/>
          <w:i w:val="0"/>
          <w:color w:val="000000"/>
          <w:sz w:val="18"/>
        </w:rPr>
        <w:t>and published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first twelve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chapters on 11-12-1909 and the rest on 18-12-1909. Issued as a booklet in January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1910, it was proscribed in India by the Government of Bombay on March 24, 1910;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“Our Publications”, (7-5-1910). This hastened Gandhiji’s decision to publish the </w:t>
      </w:r>
      <w:r>
        <w:rPr>
          <w:rFonts w:ascii="Times" w:hAnsi="Times" w:eastAsia="Times"/>
          <w:b w:val="0"/>
          <w:i w:val="0"/>
          <w:color w:val="000000"/>
          <w:sz w:val="18"/>
        </w:rPr>
        <w:t>English translation;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“Preface to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Hind Swaraj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(20-3-1910). This was issued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International Printing Press, Phoenix, with a foreword by Gandhiji dated March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20, 1910 and also the English translation of the Gujarati foreword dated November </w:t>
      </w:r>
      <w:r>
        <w:rPr>
          <w:rFonts w:ascii="Times" w:hAnsi="Times" w:eastAsia="Times"/>
          <w:b w:val="0"/>
          <w:i w:val="0"/>
          <w:color w:val="000000"/>
          <w:sz w:val="18"/>
        </w:rPr>
        <w:t>22, 1909, reproduced here.</w:t>
      </w:r>
    </w:p>
    <w:p>
      <w:pPr>
        <w:autoSpaceDN w:val="0"/>
        <w:autoSpaceDE w:val="0"/>
        <w:widowControl/>
        <w:spacing w:line="228" w:lineRule="exact" w:before="1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text adopted here is that of the Revised New Edition published in 1939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Navajivan Press, Ahmedabad. Their first edition appeared in 1938 with a preface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Mahadev Desai, who also wrote (in the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10-9-1938) an article on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 Special Number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Aryan Path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(September 1938). This article of Desai’s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 message from Gandhiji dated July 14, 1938 were included in the 1939 edition,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proofs of which had been, as Mahadev Desai states in his introductory lines dated </w:t>
      </w:r>
      <w:r>
        <w:rPr>
          <w:rFonts w:ascii="Times" w:hAnsi="Times" w:eastAsia="Times"/>
          <w:b w:val="0"/>
          <w:i w:val="0"/>
          <w:color w:val="000000"/>
          <w:sz w:val="18"/>
        </w:rPr>
        <w:t>December 11, 1938, “revised by numerous friends”. Gandhiji discusses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Hind Swaraj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article “The Unbridgeable Gulf”,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14-10-1939.</w:t>
      </w:r>
    </w:p>
    <w:p>
      <w:pPr>
        <w:autoSpaceDN w:val="0"/>
        <w:autoSpaceDE w:val="0"/>
        <w:widowControl/>
        <w:spacing w:line="224" w:lineRule="exact" w:before="1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Ganesh &amp; Co., Madras, brought out the first Indian edition in 1919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foreword dated May 28, 1919. Their fourth edition came out in 1921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article “Hind Swaraj or Indian Home Rule”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26-1-1921.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sixth edition was issued in 1924. In the same year appeared an American edition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H. T. Mazumdar with the title </w:t>
      </w:r>
      <w:r>
        <w:rPr>
          <w:rFonts w:ascii="Times" w:hAnsi="Times" w:eastAsia="Times"/>
          <w:b w:val="0"/>
          <w:i/>
          <w:color w:val="000000"/>
          <w:sz w:val="18"/>
        </w:rPr>
        <w:t>Sermon on the Sea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6" w:lineRule="exact" w:before="1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second Gujarati edition was issued in May 1914, in South Africa, with a </w:t>
      </w:r>
      <w:r>
        <w:rPr>
          <w:rFonts w:ascii="Times" w:hAnsi="Times" w:eastAsia="Times"/>
          <w:b w:val="0"/>
          <w:i w:val="0"/>
          <w:color w:val="000000"/>
          <w:sz w:val="18"/>
        </w:rPr>
        <w:t>new Preface by Gandhiji, published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29-4-1914. The Navajivan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Press published in September 1923 a facsimile edition of the Gujarati original in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hand.</w:t>
      </w:r>
    </w:p>
    <w:p>
      <w:pPr>
        <w:autoSpaceDN w:val="0"/>
        <w:autoSpaceDE w:val="0"/>
        <w:widowControl/>
        <w:spacing w:line="230" w:lineRule="exact" w:before="1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Significant variations between the Revised New Edition of 1939 and the </w:t>
      </w:r>
      <w:r>
        <w:rPr>
          <w:rFonts w:ascii="Times" w:hAnsi="Times" w:eastAsia="Times"/>
          <w:b w:val="0"/>
          <w:i w:val="0"/>
          <w:color w:val="000000"/>
          <w:sz w:val="18"/>
        </w:rPr>
        <w:t>Gujarati original published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December 1909 are indicated in the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“Twenty”, according to the original Preface in Gujarati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July 10 to November 13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“I have read much, I have pondered much. Also, during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four months’ stay in London in connection with the work of the Transvaal Indian </w:t>
      </w:r>
      <w:r>
        <w:rPr>
          <w:rFonts w:ascii="Times" w:hAnsi="Times" w:eastAsia="Times"/>
          <w:b w:val="0"/>
          <w:i w:val="0"/>
          <w:color w:val="000000"/>
          <w:sz w:val="18"/>
        </w:rPr>
        <w:t>Deputation I discussed.”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6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me to meet. I consider it my duty now to place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readers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conclusions, which appear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>final. The Gujarati subscribers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number about 800.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aware that, for every subscriber, there are at least ten persons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paper with zest. Those who cannot read Gujarati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read out to them. Such persons have often questioned 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of India. Similar questions were addressed to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London. I felt, therefore, that it might not be improper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>ventilate publicly the views expressed by me in private.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views are mine, and yet not mine. They are mine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act according to them. They are almost a part of my being.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yet, they are not mine, because I lay no claim to originality.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formed after reading several books. That which I dimly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support from these books.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views I venture to place before the reader are, needless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held by many Indians not touched by what is known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civilization, but I ask the reader to believe me when I tell him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also held by thousands of Europeans. Those who wish to dive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deep, and have time, may read certain books themselves. If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me, I hope to translate portions of such books for the benefit </w:t>
      </w:r>
      <w:r>
        <w:rPr>
          <w:rFonts w:ascii="Times" w:hAnsi="Times" w:eastAsia="Times"/>
          <w:b w:val="0"/>
          <w:i w:val="0"/>
          <w:color w:val="000000"/>
          <w:sz w:val="22"/>
        </w:rPr>
        <w:t>of the readers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the readers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who may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chapters will pass their criticism on to me, I shall feel </w:t>
      </w:r>
      <w:r>
        <w:rPr>
          <w:rFonts w:ascii="Times" w:hAnsi="Times" w:eastAsia="Times"/>
          <w:b w:val="0"/>
          <w:i w:val="0"/>
          <w:color w:val="000000"/>
          <w:sz w:val="22"/>
        </w:rPr>
        <w:t>obliged to 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motive is to serve my country, to find out the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follow it. If, therefore, my views are proved to be wrong,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hesitation in rejecting them. If they are proved to be right,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naturally wish, for the sake of the motherland, that others </w:t>
      </w:r>
      <w:r>
        <w:rPr>
          <w:rFonts w:ascii="Times" w:hAnsi="Times" w:eastAsia="Times"/>
          <w:b w:val="0"/>
          <w:i w:val="0"/>
          <w:color w:val="000000"/>
          <w:sz w:val="22"/>
        </w:rPr>
        <w:t>should adopt them.</w:t>
      </w:r>
    </w:p>
    <w:p>
      <w:pPr>
        <w:autoSpaceDN w:val="0"/>
        <w:tabs>
          <w:tab w:pos="6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make it easy reading, the chapters are written in the form of </w:t>
      </w:r>
      <w:r>
        <w:rPr>
          <w:rFonts w:ascii="Times" w:hAnsi="Times" w:eastAsia="Times"/>
          <w:b w:val="0"/>
          <w:i w:val="0"/>
          <w:color w:val="000000"/>
          <w:sz w:val="22"/>
        </w:rPr>
        <w:t>a dialogue between the reader and the editor.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KILDONAN CASTLE,</w:t>
      </w:r>
    </w:p>
    <w:p>
      <w:pPr>
        <w:autoSpaceDN w:val="0"/>
        <w:autoSpaceDE w:val="0"/>
        <w:widowControl/>
        <w:spacing w:line="294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22-11-1909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“Some Authorities”, Appendix I to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Hind Swaraj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I: THE CONGRESS AND ITS OFFICIALS</w:t>
      </w:r>
    </w:p>
    <w:p>
      <w:pPr>
        <w:autoSpaceDN w:val="0"/>
        <w:autoSpaceDE w:val="0"/>
        <w:widowControl/>
        <w:spacing w:line="260" w:lineRule="exact" w:before="106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READER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Just at present there is a Home Rule wave passing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All our countrymen appear to be pining for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A similar spirit pervades them even in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seem to be eager to acquire rights. Will you explain your </w:t>
      </w:r>
      <w:r>
        <w:rPr>
          <w:rFonts w:ascii="Times" w:hAnsi="Times" w:eastAsia="Times"/>
          <w:b w:val="0"/>
          <w:i w:val="0"/>
          <w:color w:val="000000"/>
          <w:sz w:val="22"/>
        </w:rPr>
        <w:t>views in this matter?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EDITOR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You have put the question well, but the answer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easy. One of the objects of a newspaper is to understand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and to give expression to it; another is to arouse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certain desirable sentiments; and the third is fearlessly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expose popular defects.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exercise of all these three functions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 in answering your question. To a certain extent the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has to be expressed, certain sentiments will need to be fostered,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defects will have to be brought to light.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But, as you have asked </w:t>
      </w:r>
      <w:r>
        <w:rPr>
          <w:rFonts w:ascii="Times" w:hAnsi="Times" w:eastAsia="Times"/>
          <w:b w:val="0"/>
          <w:i w:val="0"/>
          <w:color w:val="000000"/>
          <w:sz w:val="22"/>
        </w:rPr>
        <w:t>the question, it is my duty to answer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Do you then consider that a desire for Home Rule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created among us 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9"/>
        <w:gridCol w:w="3269"/>
      </w:tblGrid>
      <w:tr>
        <w:trPr>
          <w:trHeight w:hRule="exact" w:val="560"/>
        </w:trPr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EDITOR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: That desire gave rise to the National Congress.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choice of the word “National” implies it.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The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READER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That, surely, is not the case. Young India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ignore the Congress. It is considered to be an instrument for </w:t>
      </w:r>
      <w:r>
        <w:rPr>
          <w:rFonts w:ascii="Times" w:hAnsi="Times" w:eastAsia="Times"/>
          <w:b w:val="0"/>
          <w:i w:val="0"/>
          <w:color w:val="000000"/>
          <w:sz w:val="22"/>
        </w:rPr>
        <w:t>perpetuating British Rule.</w:t>
      </w:r>
    </w:p>
    <w:p>
      <w:pPr>
        <w:autoSpaceDN w:val="0"/>
        <w:tabs>
          <w:tab w:pos="430" w:val="left"/>
          <w:tab w:pos="588" w:val="left"/>
          <w:tab w:pos="1830" w:val="left"/>
          <w:tab w:pos="1910" w:val="left"/>
          <w:tab w:pos="52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That opinion is not justified. Had not the Grand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India prepared the soil, our young men could not have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spoken about Home Rule. How can we what Mr. Hume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written,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he has lashed us into action, and with what effort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awakened us, in order to achieve the objects of the Congress?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William Wedderburn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given his body, min and money to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His writings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worthy of perusal to this day. Professor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adds: “whatever the difficulties in the way”.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“and the defects will have to be condemned”.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“That has been evident since the National Congress was </w:t>
      </w:r>
      <w:r>
        <w:rPr>
          <w:rFonts w:ascii="Times" w:hAnsi="Times" w:eastAsia="Times"/>
          <w:b w:val="0"/>
          <w:i w:val="0"/>
          <w:color w:val="000000"/>
          <w:sz w:val="18"/>
        </w:rPr>
        <w:t>established.”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Dadabhai Naoroji (1825-1917),</w:t>
      </w:r>
      <w:r>
        <w:rPr>
          <w:rFonts w:ascii="Times" w:hAnsi="Times" w:eastAsia="Times"/>
          <w:b w:val="0"/>
          <w:i w:val="0"/>
          <w:color w:val="000000"/>
          <w:sz w:val="18"/>
        </w:rPr>
        <w:t>also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Grand Old Man of India”,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3-9-1910.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A. O. Hume, one of the founders of the Indian National Congress.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President, Indian National Congress at Bombay (1889) and at Allahabad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(1910)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adds: “on British rule”.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84" w:right="138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order to prepare the nation, embraced poverty and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years of his life. Even now, he is living inpoverty.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Budruddin Tyebji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also one of those who,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sowed the seed of Home Rule. Similarly, in Bengal, Madras,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and other places, there have been lovers of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>members of the Congress, both Indian and English.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READER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Stay, stay; you are going too far, you are straying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question. I have asked you about Home or Self-Rule;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discussing foreign rule. I do not desire to hear English names,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giving me such names. In these circumstances,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ever meet. I shall be pleased if you will confine yourself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Rule. All other talk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satisfy 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78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You are impatient. I cannot afford to be likewise.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bear with me for a while, I think you will find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 what you want. Remember the old proverb that the tree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grow in one day. The fact that you have checked me and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to hear about the well-wishers of India shows that,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rate, Home Rule is yet far away. If we had many like you,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never make any advance. This thought is worthy of your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READER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It seems to me that you simply want to put me off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round and round. Those whom you consider to be wellwishers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are not such in my estimation. Why, then, should I listen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discourse on such people?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has he whom you consider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Father of the Nation done for it ? He says that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>Governors will do justice and that we should co-operate with 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EDITOR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must tell you, with all gentleness, that it must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shame for us that you should speak about that great man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disrespect. Just look at his work. He has dedicated his life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 of India. We have learned what we know from him.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respected Dadabhai who taught us that the English had sucked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life-blood. What does it matter that, today, his trust is still in the </w:t>
      </w:r>
      <w:r>
        <w:rPr>
          <w:rFonts w:ascii="Times" w:hAnsi="Times" w:eastAsia="Times"/>
          <w:b w:val="0"/>
          <w:i w:val="0"/>
          <w:color w:val="000000"/>
          <w:sz w:val="22"/>
        </w:rPr>
        <w:t>English nation? Is Dadabhai less to be honoured because, in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Distinguished Indian leader and statesman, educationist and reformer;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Judge of the Bombay High Court and President of the Indian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at Madras (1887);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footnote of “the Late Mr. Tata”, 20-5-1905.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“This fine talk about other things will not satisfy me.” The </w:t>
      </w:r>
      <w:r>
        <w:rPr>
          <w:rFonts w:ascii="Times" w:hAnsi="Times" w:eastAsia="Times"/>
          <w:b w:val="0"/>
          <w:i w:val="0"/>
          <w:color w:val="000000"/>
          <w:sz w:val="18"/>
        </w:rPr>
        <w:t>first Indian edition had: “All other wise talk.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“Whose services, then, must I hear about?”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exuberance of youth, we are prepared to go a step further? Are we,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account, wiser than he? It is a mark of wisdom not to kick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step from which we have risen higher. The removal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staircase brings down the whole of it. When, out of infancy,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 into youth, we do not despise infancy, but on the contrary,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recall with affection the days of our childhood. If, after many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ofstudy, a teacher were to teach me something, and if I were to build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more on the foundation laid by that teacher, I would not,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account, be considered wiser than the teacher. He would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my respect. Such is the case with the Grand Old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We must admit that he is the author of nationalism.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READER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You have spoken well. I can now understand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look upon Mr. Dadabhai with respect. Without him and men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we should probably not have the spirit that fires us. How can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be said of Professor Gokhale? He has constituted himself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of the English; he says that we have to learn a great deal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that we have to learn their political wisdom, before we can talk </w:t>
      </w:r>
      <w:r>
        <w:rPr>
          <w:rFonts w:ascii="Times" w:hAnsi="Times" w:eastAsia="Times"/>
          <w:b w:val="0"/>
          <w:i w:val="0"/>
          <w:color w:val="000000"/>
          <w:sz w:val="22"/>
        </w:rPr>
        <w:t>of Home Rule. I am tired of reading his speeches.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EDITOR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If you are tired, it only betrays your impatience.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those, who are discontented with the slowness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and are angry because the parents would not run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are considered disrespectful to their parents. Professor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occupies the place of a parent. What does it matter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run with us? A nation that is desirous of securing Home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afford to despise its ancestors. We shall become useless,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 respect for our elders. Only men with mature thoughts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ruling themselves and not the hasty-tempercd.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Indians were there like Professor Gokhale, when he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Indian education? I verily believe that whatever Professor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does, he does with pure motives and with a view to 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His devotion to the Motherland is so great that he would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life for it, if necessary. Whatever he says is said not to flatter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but because he believes it to be true. We are bound,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to entertain the highest regard for him.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READER</w:t>
      </w:r>
      <w:r>
        <w:rPr>
          <w:rFonts w:ascii="Times" w:hAnsi="Times" w:eastAsia="Times"/>
          <w:b w:val="0"/>
          <w:i w:val="0"/>
          <w:color w:val="000000"/>
          <w:sz w:val="22"/>
        </w:rPr>
        <w:t>: Are we, then, to follow him in every respect?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EDITOR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never said any such thing. If we conscientiously </w:t>
      </w:r>
      <w:r>
        <w:rPr>
          <w:rFonts w:ascii="Times" w:hAnsi="Times" w:eastAsia="Times"/>
          <w:b w:val="0"/>
          <w:i w:val="0"/>
          <w:color w:val="000000"/>
          <w:sz w:val="22"/>
        </w:rPr>
        <w:t>differed from him, the learned Professor himself would advise us to</w:t>
      </w:r>
    </w:p>
    <w:p>
      <w:pPr>
        <w:autoSpaceDN w:val="0"/>
        <w:autoSpaceDE w:val="0"/>
        <w:widowControl/>
        <w:spacing w:line="220" w:lineRule="exact" w:before="34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“It must be remembered that the removal.”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“that he gave a lead to the Indian people”.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30" w:val="left"/>
          <w:tab w:pos="1310" w:val="left"/>
          <w:tab w:pos="1970" w:val="left"/>
          <w:tab w:pos="2370" w:val="left"/>
          <w:tab w:pos="3830" w:val="left"/>
          <w:tab w:pos="4750" w:val="left"/>
          <w:tab w:pos="60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dictates of our conscience rather than him. Our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is not to decry his work, but to believe that he is infinitely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than we are, and to feel assured that compared with his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infinitesimal.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disrespectfully of him. It is our duty to protest against such writings.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consider men like Professor Gokhale to be the pillars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Rule. It is a bad habit to say that another man’s thoughts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and ours only are good and that those holding different views </w:t>
      </w:r>
      <w:r>
        <w:rPr>
          <w:rFonts w:ascii="Times" w:hAnsi="Times" w:eastAsia="Times"/>
          <w:b w:val="0"/>
          <w:i w:val="0"/>
          <w:color w:val="000000"/>
          <w:sz w:val="22"/>
        </w:rPr>
        <w:t>from ours are the enemies of the country.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now begin to understand somewhat your meaning.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to think the matter over. But what you say about Mr. Hume </w:t>
      </w:r>
      <w:r>
        <w:rPr>
          <w:rFonts w:ascii="Times" w:hAnsi="Times" w:eastAsia="Times"/>
          <w:b w:val="0"/>
          <w:i w:val="0"/>
          <w:color w:val="000000"/>
          <w:sz w:val="22"/>
        </w:rPr>
        <w:t>and Sir William Wedderburn is beyond my comprehension.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EDITOR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The same rule holds good for the English as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I can never subscribe to the statement that all Englishmen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bad. Many Englishmen desire Home Rule for India. That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somewhat more selfish than others is true, but that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that every Englishman is bad. We who seek justice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justice to others. Sir William does not wish ill to India—that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enough for us. As we proceed, you will see that, if we act justly,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will be sooner free. You will see, too, that if we shun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 as an enemy, Home Rule will be delayed. But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to them, we shall receive their support in our progress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>goal.</w:t>
      </w:r>
    </w:p>
    <w:p>
      <w:pPr>
        <w:autoSpaceDN w:val="0"/>
        <w:autoSpaceDE w:val="0"/>
        <w:widowControl/>
        <w:spacing w:line="26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READER</w:t>
      </w:r>
      <w:r>
        <w:rPr>
          <w:rFonts w:ascii="Times" w:hAnsi="Times" w:eastAsia="Times"/>
          <w:b w:val="0"/>
          <w:i w:val="0"/>
          <w:color w:val="000000"/>
          <w:sz w:val="22"/>
        </w:rPr>
        <w:t>: All this seems to me at present to be simply nonse-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nsical. English support and the obtaining of Home Rule are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contradictory things. How can the English people tolerate Home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us? But I do not want you to decide this question for me just yet.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spend time over it is useless. When you have shown how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Home Rule, perhaps I shall understand your views.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prejudiced me against you by discoursing on English help. I would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beseech you not to continue this subject.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EDITOR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have no desire to do so. That you are prejudiced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me is not a matter for much anxiety. It is well that I should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unpleasant things at the commencement. It is my duty patiently to try </w:t>
      </w:r>
      <w:r>
        <w:rPr>
          <w:rFonts w:ascii="Times" w:hAnsi="Times" w:eastAsia="Times"/>
          <w:b w:val="0"/>
          <w:i w:val="0"/>
          <w:color w:val="000000"/>
          <w:sz w:val="22"/>
        </w:rPr>
        <w:t>to remove your prejudice.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READER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like that last statement. It emboldens me to say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like. One thing still puzzles me. I do not understand how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laid the foundation of Home Rule.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EDITOR</w:t>
      </w:r>
      <w:r>
        <w:rPr>
          <w:rFonts w:ascii="Times" w:hAnsi="Times" w:eastAsia="Times"/>
          <w:b w:val="0"/>
          <w:i w:val="0"/>
          <w:color w:val="000000"/>
          <w:sz w:val="22"/>
        </w:rPr>
        <w:t>: Let us see. The Congress brought together Indians from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different parts of India, and enthused us with the idea of nationality.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Government used to look upon it with disfavour. The Congress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always insisted that the Nation should control revenue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expenditure. It has always desired self-government after the Canadian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model. Whether we can get it or not, whether we desire it or not,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whether there is not something more desirable, are different questions.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 I have to show is that the Congress gave us a foretaste of Home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Rule. To deprive it of the honour is not proper,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for us to do 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not only be ungrateful, but retard the fulfilment of our object.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treat the Congress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an institution inimical to our growth as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nation would disable us from using that body.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II: THE PARTITION OF BENGAL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READER</w:t>
      </w:r>
      <w:r>
        <w:rPr>
          <w:rFonts w:ascii="Times" w:hAnsi="Times" w:eastAsia="Times"/>
          <w:b w:val="0"/>
          <w:i w:val="0"/>
          <w:color w:val="000000"/>
          <w:sz w:val="22"/>
        </w:rPr>
        <w:t>: Considering the matter as you put it, it seems proper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say that the foundation of Home Rule was laid by the Congress.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will admit that this cannot be considered a real awakening. When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how did the real awakening take place?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EDITOR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The seed is never seen. It works underneath the ground,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itself destroyed, and the tree which rises above the ground is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seen. Such is the case with the Congress. Yet, what you call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took place after the Partition of Bengal. For this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thankful to Lord Curzon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At the time of the Partition,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Bengal reasoned with Lord Curzon, but in the pride of power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disregarded all their prayers. He took it for granted that Indians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prattle, that they could never take any effective steps. He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insulting language, and in the teeth of all opposition partitioned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Bengal. That day may be considered to be the day of the partition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Empire. The shock the British power received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Partition has never been equalled by any other act. This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the other injustices done to India are less glaring than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the Partition. The salt-tax is not a small injustice. We shall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such things later on. But the people were ready to resist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Partition. At that time feeling ran high. Many leading Bengalis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lose their all. They knew their power; hence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conflagration. It is now well-nigh unquenchable; it is not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>quench it either. The Partition will go, Bengal will be reunited, but the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“It would be improper for others to claim that honour. . . 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“To dissociate ourselves from the Congress and treat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it. . . 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Viceroy of India, 1899-l905;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“Lord Curzon”, 26-8-1905.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1905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rift in the English barque will remain; it must daily widen.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awakened is not likely to fall asleep. The demand for the abrogation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Partition is tantamount to a demand for Home Rule. Leaders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know this. British officials realize it. That is why the Partition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remains. As time passes, the Nation is being forged. Nations are </w:t>
      </w:r>
      <w:r>
        <w:rPr>
          <w:rFonts w:ascii="Times" w:hAnsi="Times" w:eastAsia="Times"/>
          <w:b w:val="0"/>
          <w:i w:val="0"/>
          <w:color w:val="000000"/>
          <w:sz w:val="22"/>
        </w:rPr>
        <w:t>not formed in a day; the formation requires years.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READER</w:t>
      </w:r>
      <w:r>
        <w:rPr>
          <w:rFonts w:ascii="Times" w:hAnsi="Times" w:eastAsia="Times"/>
          <w:b w:val="0"/>
          <w:i w:val="0"/>
          <w:color w:val="000000"/>
          <w:sz w:val="22"/>
        </w:rPr>
        <w:t>: What, in your opinion, are the results of the Partition?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EDITOR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Hitherto we have considered that for redress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 we must approach the throne, and if we get no redress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sit still, except that we may still petition. After the Partition,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saw that petitions must be backed up by force, and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capable of suffering. This new spirit must be considered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result of the Partition. That spirit was seen in the outspoken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in the Press. That which the people said tremblingly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 began to be said and to bewritten publicly. The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was inaugurated. People, young and old, used to run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sight of an English face; it now no longer awes them.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fear even a row, or being imprisoned. Some of the best sons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are at present in banishment.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is something different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petitioning. Thus are the people moved. The spirit generated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has spread in the north to the Punjab, and in the south to Cape </w:t>
      </w:r>
      <w:r>
        <w:rPr>
          <w:rFonts w:ascii="Times" w:hAnsi="Times" w:eastAsia="Times"/>
          <w:b w:val="0"/>
          <w:i w:val="0"/>
          <w:color w:val="000000"/>
          <w:sz w:val="22"/>
        </w:rPr>
        <w:t>Comorin.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READER</w:t>
      </w:r>
      <w:r>
        <w:rPr>
          <w:rFonts w:ascii="Times" w:hAnsi="Times" w:eastAsia="Times"/>
          <w:b w:val="0"/>
          <w:i w:val="0"/>
          <w:color w:val="000000"/>
          <w:sz w:val="22"/>
        </w:rPr>
        <w:t>: Do you suggest any other striking result?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EDITOR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The Partition has not only made a rift in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 but has made it in ours also. Great events always produce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results. Our leaders are divided into two parties: the Moderates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Extremists. These may be considered as the slow party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 party. Some call the Moderates the timid party,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Extremists the bold party. All interpret the two words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preconceptions. This much is certain—that there has arisen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enmity between the two. The one distrusts the other and imputes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motives. At the time of the Surat Congress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was almost a fight.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this division is not a good thing for the country, but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that such divisions will not last long. It all depends upon the </w:t>
      </w:r>
      <w:r>
        <w:rPr>
          <w:rFonts w:ascii="Times" w:hAnsi="Times" w:eastAsia="Times"/>
          <w:b w:val="0"/>
          <w:i w:val="0"/>
          <w:color w:val="000000"/>
          <w:sz w:val="22"/>
        </w:rPr>
        <w:t>leaders how long they will last.</w:t>
      </w:r>
    </w:p>
    <w:p>
      <w:pPr>
        <w:autoSpaceDN w:val="0"/>
        <w:autoSpaceDE w:val="0"/>
        <w:widowControl/>
        <w:spacing w:line="240" w:lineRule="exact" w:before="108" w:after="0"/>
        <w:ind w:left="1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CHAPTER III: DISCONTENT AND UNREST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consider the Partition to be a 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awakening? Do you welcome the unrest which has resulted from it?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 Gangadhar Tilak, the Father of Indian Unrest, was in Mandalay prison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time.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man rises from sleep, he twists his limbs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restless. It takes some time before he is entirely awakened. Similarly,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Partition has caused an awakening, the comatose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has not yet disappeared. We are still twisting our limbs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still restless, and just as the state between sleep and awakening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considered to be necessary, so may the present unrest in India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a necessary and, therefore, a proper state. The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unrest will, it is highly probable, enable us to outgrow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Rising from sleep, we do not continue in a comatose state,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our ability, sooner or later, we are completely restored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senses. So shall we be free from the present unrest which no one </w:t>
      </w:r>
      <w:r>
        <w:rPr>
          <w:rFonts w:ascii="Times" w:hAnsi="Times" w:eastAsia="Times"/>
          <w:b w:val="0"/>
          <w:i w:val="0"/>
          <w:color w:val="000000"/>
          <w:sz w:val="22"/>
        </w:rPr>
        <w:t>likes.</w:t>
      </w:r>
    </w:p>
    <w:p>
      <w:pPr>
        <w:autoSpaceDN w:val="0"/>
        <w:autoSpaceDE w:val="0"/>
        <w:widowControl/>
        <w:spacing w:line="240" w:lineRule="exact" w:before="8" w:after="0"/>
        <w:ind w:left="1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READER: WHAT IS THE OTHER FORM OF UNREST 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Unrest is, in reality, discontent. The latter is only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unrest. During the Congress period, it was labelled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discontent. Mr. Hume always said that the spread of discontent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was necessary. This discontent is a very useful thing. As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is contented with his present lot, so long is it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him to come out of it. Therefore it is that every reform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preceded by discontent. We throw away things we have,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cease to like them. Such discontent has been produced among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reading the great works of Indians and Englishmen. Discontent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led to unrest, and the latter has brought about many deaths,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imprisonments, many banishments.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Such a state of things will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continue. It must be so. All these may be considered good signs but </w:t>
      </w:r>
      <w:r>
        <w:rPr>
          <w:rFonts w:ascii="Times" w:hAnsi="Times" w:eastAsia="Times"/>
          <w:b w:val="0"/>
          <w:i w:val="0"/>
          <w:color w:val="000000"/>
          <w:sz w:val="22"/>
        </w:rPr>
        <w:t>they may also lead to bad results.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IV: WHAT IS SWARAJ ?</w:t>
      </w:r>
    </w:p>
    <w:p>
      <w:pPr>
        <w:autoSpaceDN w:val="0"/>
        <w:autoSpaceDE w:val="0"/>
        <w:widowControl/>
        <w:spacing w:line="240" w:lineRule="exact" w:before="2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 here: “many flights. . . 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must have had in mind the assassination of Englishmen and Indians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terrorists, who were sentenced to death or deportation or long terms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imprisonment. In 1908 Mrs. and Miss Kennedy were killed by Khudi Ram Bose,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youngster of 18, who had flung a bomb at Kingsford, the District Magistrate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Muzaffarpur in Bengal and missed him. Sub-Inspector Nandlal, who had arrested Khudi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Ram Bose, was murdered, as also Narendra Gosain, approver in the Alipore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Conspiracy Case, in which Aurobindo Ghosh, defended by C. R. Das, who had earlier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defended B. C. Pal in sedition cases, was acquitted, in 1909, but many others were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awarded heavy sentences including transportation for life. In 1909, Ganesh Savarkar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sentenced to transportation for life on a charge of writing inflammatory verses;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Ashutosh Biswas, Public Prosecutor, was shot dead, while leaving the court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Calcutta. On July 1, a few days before Gandhiji reached London, Madan Lal Dhingra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shot dead Sir Curzon Wyllie in London. Among the banishments were those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1907 of Lala Lajpatrai and Ajit Singh of the Punjab and of B. G. Tilak who was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prison in Mandalay from 1908 to 1914.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1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learnt what the Congress has done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one nation, how the Partition has caused an awakening, and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discontent and unrest have spread through the land. I would now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your views on Swaraj. I fear that our interpretation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as yours.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possible that we do not attach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to the term. You and I and all Indians are impatient to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Swaraj, but we are certainly not decided as to what it is. To drive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out of India is a thought heard from many mouths, but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seem that many have properly considered why it should be so.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ask you a question. Do you think that it is necessary to drive </w:t>
      </w:r>
      <w:r>
        <w:rPr>
          <w:rFonts w:ascii="Times" w:hAnsi="Times" w:eastAsia="Times"/>
          <w:b w:val="0"/>
          <w:i w:val="0"/>
          <w:color w:val="000000"/>
          <w:sz w:val="22"/>
        </w:rPr>
        <w:t>away the English, if we get all we want?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ask of them only one thing, that is: “Please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our country.” If, after they have complied with this request,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withdrawal from India means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they are still in India,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objection. Then we would understand that, in their language, </w:t>
      </w:r>
      <w:r>
        <w:rPr>
          <w:rFonts w:ascii="Times" w:hAnsi="Times" w:eastAsia="Times"/>
          <w:b w:val="0"/>
          <w:i w:val="0"/>
          <w:color w:val="000000"/>
          <w:sz w:val="22"/>
        </w:rPr>
        <w:t>the word “gone” is equivalent to “remained”.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then, let us suppose that the English have retired. </w:t>
      </w:r>
      <w:r>
        <w:rPr>
          <w:rFonts w:ascii="Times" w:hAnsi="Times" w:eastAsia="Times"/>
          <w:b w:val="0"/>
          <w:i w:val="0"/>
          <w:color w:val="000000"/>
          <w:sz w:val="22"/>
        </w:rPr>
        <w:t>What will you do then 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question cannot be answered at this stage.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after withdrawal will depend largely upon the manner of it. If,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assume, they retire, it seems to me we shall still keep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and shall carry on the Government. If they simply retire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asking, we should have an army, etc., ready at hand.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should, therefore, have no difficulty in carrying on the Government.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think so; I do not. But I will not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just now. I have to answer your question, and that I can do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asking you several questions. Why do you want to drive away the </w:t>
      </w:r>
      <w:r>
        <w:rPr>
          <w:rFonts w:ascii="Times" w:hAnsi="Times" w:eastAsia="Times"/>
          <w:b w:val="0"/>
          <w:i w:val="0"/>
          <w:color w:val="000000"/>
          <w:sz w:val="22"/>
        </w:rPr>
        <w:t>English ?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India has become impoverished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They take away our money from year to year.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posts are reserved for themselves. We are kept in a state of </w:t>
      </w:r>
      <w:r>
        <w:rPr>
          <w:rFonts w:ascii="Times" w:hAnsi="Times" w:eastAsia="Times"/>
          <w:b w:val="0"/>
          <w:i w:val="0"/>
          <w:color w:val="000000"/>
          <w:sz w:val="22"/>
        </w:rPr>
        <w:t>slavery. They behave insolently towards us and disregard our feelings.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do not take our money away, become gentle,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us responsible posts, would you still consider their presence to be </w:t>
      </w:r>
      <w:r>
        <w:rPr>
          <w:rFonts w:ascii="Times" w:hAnsi="Times" w:eastAsia="Times"/>
          <w:b w:val="0"/>
          <w:i w:val="0"/>
          <w:color w:val="000000"/>
          <w:sz w:val="22"/>
        </w:rPr>
        <w:t>harmful?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>That question is useless. It is similar to the question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“is taken to mean, perversely enough.”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whether there is any harm in associating with a tiger if he changes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nature. Such a question is sheer waste of time. When a tiger changes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his nature, Englishmen will change theirs. This is not possible, and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it to be possible is contrary to human experience.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>Supposing we get Self-Government similar to what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Canadians and the South Africans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have, will it be good enough?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>That question also is useless. We may get it when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same powers;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shall then hoist our own flag. As is Japan,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 must India be. We must own our navy, our army, and we must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our own splendour, and then will India’s voice ring through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world.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drawn the picture well. In effect it means this: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we want English rule without the Englishman. You want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tiger’s nature, but not the tiger; that is to say, you would make India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English. And when it becomes English, it will be called not Hindustan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rPr>
          <w:rFonts w:ascii="Times" w:hAnsi="Times" w:eastAsia="Times"/>
          <w:b w:val="0"/>
          <w:i/>
          <w:color w:val="000000"/>
          <w:sz w:val="22"/>
        </w:rPr>
        <w:t>Englistan</w:t>
      </w:r>
      <w:r>
        <w:rPr>
          <w:rFonts w:ascii="Times" w:hAnsi="Times" w:eastAsia="Times"/>
          <w:b w:val="0"/>
          <w:i w:val="0"/>
          <w:color w:val="000000"/>
          <w:sz w:val="22"/>
        </w:rPr>
        <w:t>. This is not the Swaraj that I want.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placed before you my idea of Swaraj as I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be. If the education we have received be of any use,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of Spencer, Mill and others be of any importance,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Parliamentbe the Mother of Parliaments, I certainly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copy the English people, and this to such an extent that,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do not allow others to obtain a footing in their country, so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allow them or others to obtain it in ours. What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in their own country has not been done in any other country.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therefore, proper for us to import their institutions. But now I want </w:t>
      </w:r>
      <w:r>
        <w:rPr>
          <w:rFonts w:ascii="Times" w:hAnsi="Times" w:eastAsia="Times"/>
          <w:b w:val="0"/>
          <w:i w:val="0"/>
          <w:color w:val="000000"/>
          <w:sz w:val="22"/>
        </w:rPr>
        <w:t>to know your views.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need for patience. My views will develop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the course of this discourse. It is as difficult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true nature of Swaraj as it seems to you to be easy.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therefore, for the time being, content myself with endeavouring </w:t>
      </w:r>
      <w:r>
        <w:rPr>
          <w:rFonts w:ascii="Times" w:hAnsi="Times" w:eastAsia="Times"/>
          <w:b w:val="0"/>
          <w:i w:val="0"/>
          <w:color w:val="000000"/>
          <w:sz w:val="22"/>
        </w:rPr>
        <w:t>to show that what you call Swaraj is not truly Swaraj.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V: THE CONDITION OF ENGLAND</w:t>
      </w:r>
    </w:p>
    <w:p>
      <w:pPr>
        <w:autoSpaceDN w:val="0"/>
        <w:tabs>
          <w:tab w:pos="550" w:val="left"/>
          <w:tab w:pos="301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>Then from your statement I deduce that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of England is not desirable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not worth copying by us.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“and it is certainly absurd of a man to believe that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impossible will be possible.”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“Boers”.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“when we have firearms in the same way that they have”.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“. . . the Government which England enjoys is not the right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kind and . . . 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deduction is justified. The condition of England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is pitiable. I pray to God that India may never be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plight. That which you consider to be the Mother of Parliaments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sterile woman and a prostitute. Both these are harsh terms,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 fit the case. That Parliament has not yet, of its own accord,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 single good thing. Hence I have compared it to a sterile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woman. The natural condition of that Parliament is such that,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pressure, it can do nothing. It is like a prostitute because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control of ministers who change from time to time. Today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under Mr. Asquith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tomorrow it may be under Mr. Balfour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said this sarcastically. The term “sterile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woman” is not applicable. The Parliament, being elected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must work under public pressure. This is its quality.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mistaken. Let us examine it a little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closely.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best men are supposed to be elected by the people.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serve without pay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therefore, it must be assumed,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public weal. The electors are considered to be educated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we should assume that they would not generally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 in their choice. Such a Parliament should not need the spur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petitions or any other pressure. Its work should be so smooth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effects would be more apparent day by day. But, as a matter of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generally acknowledged that the members are hypocritical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selfish. Each thinks of his own little interest. It is fear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guiding motive. What is done today may be undone tomorrow. </w:t>
      </w:r>
      <w:r>
        <w:rPr>
          <w:rFonts w:ascii="Times" w:hAnsi="Times" w:eastAsia="Times"/>
          <w:b w:val="0"/>
          <w:i/>
          <w:color w:val="000000"/>
          <w:sz w:val="22"/>
        </w:rPr>
        <w:t>It is</w:t>
      </w:r>
    </w:p>
    <w:p>
      <w:pPr>
        <w:autoSpaceDN w:val="0"/>
        <w:autoSpaceDE w:val="0"/>
        <w:widowControl/>
        <w:spacing w:line="26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not possible to recall a single instance in which finality can be </w:t>
      </w:r>
      <w:r>
        <w:rPr>
          <w:rFonts w:ascii="Times" w:hAnsi="Times" w:eastAsia="Times"/>
          <w:b w:val="0"/>
          <w:i/>
          <w:color w:val="000000"/>
          <w:sz w:val="22"/>
        </w:rPr>
        <w:t>predicted for its work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When the greatest questions are debated,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have been seen to stretch themselves and to doze.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talk away until the listeners are disgusted. Carlyle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it the “talking shop of the World”. Members vote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without a thought. Their so-called discipline binds them to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member, by way of exception, gives an independent vote, he is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a renegade. If the money and the time wasted by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Herbert Henry Asquith (1852-1928), Prime Minister of Great Britain,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1908-16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Arthur James Balfour, Prime Minister of Great Britain, 1902-05. The original </w:t>
      </w:r>
      <w:r>
        <w:rPr>
          <w:rFonts w:ascii="Times" w:hAnsi="Times" w:eastAsia="Times"/>
          <w:b w:val="0"/>
          <w:i w:val="0"/>
          <w:color w:val="000000"/>
          <w:sz w:val="18"/>
        </w:rPr>
        <w:t>adds: “and the day after, it will be somebody else”.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“That is its very nature, what keeps it in check.”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“If Parliament were not like a sterile woman, this is what </w:t>
      </w:r>
      <w:r>
        <w:rPr>
          <w:rFonts w:ascii="Times" w:hAnsi="Times" w:eastAsia="Times"/>
          <w:b w:val="0"/>
          <w:i w:val="0"/>
          <w:color w:val="000000"/>
          <w:sz w:val="18"/>
        </w:rPr>
        <w:t>we might expect.”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Payment to members began in 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 were entrusted to a few good men, the English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occupying today a much higher platform. Parliament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a costly toy of the nation. These views are by no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peculiar to me. Some great English thinkers have expressed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members of that Parliament recently said that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could not become a member of it. Another said that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baby. And if it has remained a baby after an existence of seven </w:t>
      </w:r>
      <w:r>
        <w:rPr>
          <w:rFonts w:ascii="Times" w:hAnsi="Times" w:eastAsia="Times"/>
          <w:b w:val="0"/>
          <w:i w:val="0"/>
          <w:color w:val="000000"/>
          <w:sz w:val="22"/>
        </w:rPr>
        <w:t>hundred years, when will it outgrow its babyhood ?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set me thinking; you do not expect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at once all you say. You give me entirely novel views.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have to digest them. Will you now explain the epithet “prostitute” ?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cannot accept my views at once is only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will read the literature on this subject, you will have some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Parliament is without a real master.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Under the Prime Minister,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its movement is not steady but it is buffeted about like a prostitute.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Prime Minister is more concerned about his power than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of Parliament. His energy is concentrated upon securing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of his party. His care is not always that Parliament shall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Prime Ministers are known to have made Parliament do things </w:t>
      </w:r>
      <w:r>
        <w:rPr>
          <w:rFonts w:ascii="Times" w:hAnsi="Times" w:eastAsia="Times"/>
          <w:b w:val="0"/>
          <w:i w:val="0"/>
          <w:color w:val="000000"/>
          <w:sz w:val="22"/>
        </w:rPr>
        <w:t>merely for party advantage. All this is worth thinking over.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are really attacking the very men whom we </w:t>
      </w:r>
      <w:r>
        <w:rPr>
          <w:rFonts w:ascii="Times" w:hAnsi="Times" w:eastAsia="Times"/>
          <w:b w:val="0"/>
          <w:i w:val="0"/>
          <w:color w:val="000000"/>
          <w:sz w:val="22"/>
        </w:rPr>
        <w:t>have hitherto considered to be patriotic and honest ?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that is true; I can have nothing against Prime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Ministers, but what I have seen leads me to think that they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really patriotic. If they are to be considered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do not take what are generally known as bribes, let them </w:t>
      </w:r>
      <w:r>
        <w:rPr>
          <w:rFonts w:ascii="Times" w:hAnsi="Times" w:eastAsia="Times"/>
          <w:b w:val="0"/>
          <w:i w:val="0"/>
          <w:color w:val="000000"/>
          <w:sz w:val="22"/>
        </w:rPr>
        <w:t>be so considered, but they are open to subtler influences. In order to</w:t>
      </w:r>
    </w:p>
    <w:p>
      <w:pPr>
        <w:autoSpaceDN w:val="0"/>
        <w:autoSpaceDE w:val="0"/>
        <w:widowControl/>
        <w:spacing w:line="220" w:lineRule="exact" w:before="38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adds: “ The description of Parliament as a prostitute is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justified.” It is this sentence which probably Gandhiji had in mind when he said later </w:t>
      </w:r>
      <w:r>
        <w:rPr>
          <w:rFonts w:ascii="Times" w:hAnsi="Times" w:eastAsia="Times"/>
          <w:b w:val="0"/>
          <w:i w:val="0"/>
          <w:color w:val="000000"/>
          <w:sz w:val="18"/>
        </w:rPr>
        <w:t>in his preface, dated 28-5-1919, to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Hind Swaraj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by Ganesh &amp; Co.: “I have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re-read this booklet more than once. The value at the present moment lies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reprinting it as it is. But if I had to revise it, there is only one word I would alter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accordance with a promise made to an English friend. She took exception to my 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word ‘prostitute’ in speaking of the Parliament. Her fine taste recoiled from the </w:t>
      </w:r>
      <w:r>
        <w:rPr>
          <w:rFonts w:ascii="Times" w:hAnsi="Times" w:eastAsia="Times"/>
          <w:b w:val="0"/>
          <w:i w:val="0"/>
          <w:color w:val="000000"/>
          <w:sz w:val="18"/>
        </w:rPr>
        <w:t>indelicacy of the expression.”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original adds: “It cannot be under one master all the time. But this is not </w:t>
      </w:r>
      <w:r>
        <w:rPr>
          <w:rFonts w:ascii="Times" w:hAnsi="Times" w:eastAsia="Times"/>
          <w:b w:val="0"/>
          <w:i w:val="0"/>
          <w:color w:val="000000"/>
          <w:sz w:val="18"/>
        </w:rPr>
        <w:t>all that I mean.”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“Even when a person becomes its master—say, the Prime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Minister—it is not loyal to him all the time. Its ways are always the ways of a </w:t>
      </w:r>
      <w:r>
        <w:rPr>
          <w:rFonts w:ascii="Times" w:hAnsi="Times" w:eastAsia="Times"/>
          <w:b w:val="0"/>
          <w:i w:val="0"/>
          <w:color w:val="000000"/>
          <w:sz w:val="18"/>
        </w:rPr>
        <w:t>prostitute.”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gain their ends, they certainly bribe people with honours.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say that they have neither real honesty nor a living </w:t>
      </w:r>
      <w:r>
        <w:rPr>
          <w:rFonts w:ascii="Times" w:hAnsi="Times" w:eastAsia="Times"/>
          <w:b w:val="0"/>
          <w:i w:val="0"/>
          <w:color w:val="000000"/>
          <w:sz w:val="22"/>
        </w:rPr>
        <w:t>conscience.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express these views about Parliament,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hear you on the English people, so that I may have your view </w:t>
      </w:r>
      <w:r>
        <w:rPr>
          <w:rFonts w:ascii="Times" w:hAnsi="Times" w:eastAsia="Times"/>
          <w:b w:val="0"/>
          <w:i w:val="0"/>
          <w:color w:val="000000"/>
          <w:sz w:val="22"/>
        </w:rPr>
        <w:t>of their Government.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English voters their newspaper is their Bible.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take their cue from their newspapers which are often dishonest.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fact is differently interpreted by different newspapers,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party in whose interests they are edited.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would consider a great Englishman to be a paragon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honesty, another would consider him dishonest. What must be the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 of the people whose newspapers are of this type?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>You shall describe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people change their views frequently. It is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change them every seven years. These views swing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pendulum of a clock and are never steadfast. The people would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powerful orator or a 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gives them parties, receptions, etc.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people, so is their Parliament. They have certainly one 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strongly developed. They will never allow their country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lost. If any person were to cast an evil eye on it, they would pluck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eyes. But that does not mean that the nation possesses every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 or that it should be imitated. If India copies England, it is my </w:t>
      </w:r>
      <w:r>
        <w:rPr>
          <w:rFonts w:ascii="Times" w:hAnsi="Times" w:eastAsia="Times"/>
          <w:b w:val="0"/>
          <w:i w:val="0"/>
          <w:color w:val="000000"/>
          <w:sz w:val="22"/>
        </w:rPr>
        <w:t>firm conviction that she will be ruined.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>To what do you ascribe this state of England?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due to any peculiar fault of the English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condition is due to modern civilization. It is a civilization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name. Under it the nations of Europe are becoming degraded and </w:t>
      </w:r>
      <w:r>
        <w:rPr>
          <w:rFonts w:ascii="Times" w:hAnsi="Times" w:eastAsia="Times"/>
          <w:b w:val="0"/>
          <w:i w:val="0"/>
          <w:color w:val="000000"/>
          <w:sz w:val="22"/>
        </w:rPr>
        <w:t>ruined day by day.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VI: CIVILIZATION</w:t>
      </w:r>
    </w:p>
    <w:p>
      <w:pPr>
        <w:autoSpaceDN w:val="0"/>
        <w:tabs>
          <w:tab w:pos="550" w:val="left"/>
          <w:tab w:pos="107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will have to explain what you mean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>It is not a question of what I mean. Several English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“one party magnifying its importance and the other mini-</w:t>
      </w:r>
      <w:r>
        <w:rPr>
          <w:rFonts w:ascii="Times" w:hAnsi="Times" w:eastAsia="Times"/>
          <w:b w:val="0"/>
          <w:i w:val="0"/>
          <w:color w:val="000000"/>
          <w:sz w:val="18"/>
        </w:rPr>
        <w:t>mising it”.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“join the band-wagon of any powerful orator or man. . . 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adds: “According to you, civilization is not civilization but the </w:t>
      </w:r>
      <w:r>
        <w:rPr>
          <w:rFonts w:ascii="Times" w:hAnsi="Times" w:eastAsia="Times"/>
          <w:b w:val="0"/>
          <w:i w:val="0"/>
          <w:color w:val="000000"/>
          <w:sz w:val="18"/>
        </w:rPr>
        <w:t>opposite of it.”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writers refuse to call that civilization which passes under that name.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books have been written upon that subject. Societies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to cure the nation of the evils of civilization. A great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written a work called </w:t>
      </w:r>
      <w:r>
        <w:rPr>
          <w:rFonts w:ascii="Times" w:hAnsi="Times" w:eastAsia="Times"/>
          <w:b w:val="0"/>
          <w:i/>
          <w:color w:val="000000"/>
          <w:sz w:val="22"/>
        </w:rPr>
        <w:t>Civilization: Its Cause and Cure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Therein he has called it a disease.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>Why do we not know this generally?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answer is very simple. We rarely find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arguing against themselves. Those who are intoxicated by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 are not likely to write against it. Their care will be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facts and arguments in support of it, and this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unconsciously, believing it to be true. A man, whilst he is dreaming,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in his dream; he is undeceived only when he is awakened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sleep. A man labouring under the bane of civilization is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dreaming man. What we usually read are the works of defenders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civilization, which undoubtedly claims among its votaries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brilliant and even some very good men. Their writings hypnotize us. </w:t>
      </w:r>
      <w:r>
        <w:rPr>
          <w:rFonts w:ascii="Times" w:hAnsi="Times" w:eastAsia="Times"/>
          <w:b w:val="0"/>
          <w:i w:val="0"/>
          <w:color w:val="000000"/>
          <w:sz w:val="22"/>
        </w:rPr>
        <w:t>And so, one by one, we are drawn into the vortex.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seems to be very plausible. Now will you tell me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of what you have read and thought of this civilization 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first consider what state of things is described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“civilization”. Its true test lies in the fact that people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 make bodily welfare the object of life. We will take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examples. The people of Europe today live in better-built houses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a hundred years ago. This is considered an emblem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civilization, and this is also a matter to promote bodily happiness.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Formerly, they wore skins, and used spears as their weapons.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wear long trousers, and, for embellishing their bodies, they wear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variety of clothing, and, instead of spears, they carry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revolvers containing five or more chambers.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people of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who have hitherto not been in the habit of wearing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clothing, boots, etc., adopt European clothing, they are supposed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civilized out of savagery. Formerly, in Europe,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ploughed their lands mainly by manual labour. Now, one man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plough a vast tract by means of steam engines and can thus amass </w:t>
      </w:r>
      <w:r>
        <w:rPr>
          <w:rFonts w:ascii="Times" w:hAnsi="Times" w:eastAsia="Times"/>
          <w:b w:val="0"/>
          <w:i w:val="0"/>
          <w:color w:val="000000"/>
          <w:sz w:val="22"/>
        </w:rPr>
        <w:t>great wealth. This is called a sign of civilization. Formerly, only a few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Edward Carpenter;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I to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Hind Swaraj</w:t>
      </w:r>
      <w:r>
        <w:rPr>
          <w:rFonts w:ascii="Times" w:hAnsi="Times" w:eastAsia="Times"/>
          <w:b w:val="0"/>
          <w:i w:val="0"/>
          <w:color w:val="000000"/>
          <w:sz w:val="18"/>
        </w:rPr>
        <w:t>, 15-12-1820.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 . . . an emblem of civilization. This is a matter which </w:t>
      </w:r>
      <w:r>
        <w:rPr>
          <w:rFonts w:ascii="Times" w:hAnsi="Times" w:eastAsia="Times"/>
          <w:b w:val="0"/>
          <w:i w:val="0"/>
          <w:color w:val="000000"/>
          <w:sz w:val="18"/>
        </w:rPr>
        <w:t>concerns physical comfort.”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adds: “; that is considered a sign of civilization”.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 wrote valuable books.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Now, anybody writes and prints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likes and poisons people’s minds.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Formerly, men travelled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waggons.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Now, they fly through the air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trains at the rate of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and more miles per day. This is considered the height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civilization. It has been stated that, as men progress, they shall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travel in airships and reach any part of the world in a few hours.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will not need the use of their hands and feet. They will press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button, and they will have their clothing by their side. They will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button, and they will have their newspaper. A third,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motor-car will be in waiting for them. They will have a variety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delicately dished up food. Everything will be done by machinery.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Formerly, when people wanted to fight with one another,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measured between them their bodily strength; now it is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away thousands of lives by one man working behind a gun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hill. This is civilization. Formerly, men worked in the open air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as they liked. Now thousands of workmen meet together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maintenance work in factories or mines.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is worse than that of beasts. They are obliged to work,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 of their lives, at most dangerous occupations,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millionaires. Formerly, men were made slaves under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compulsion. Now they are enslaved by temptation of money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luxuries that money can buy. There are now diseases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never dreamt before, and an army of doctors is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 out their cures, and so hospitals have increased. This is a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civilization. Formerly, special messengers were required and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was incurred in order to send letters; today, anyone can abuse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fellow by means of a letter for one penny. True, at the same cost,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send one’s thanks also. Formerly, people had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meals consisting of home-made bread and vegetables; now,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something to eat every two hours so that they have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leisure for anything else. What more need I say? All this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ascertain from several authoritative books. These are all true tests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if anyone speaks to the contrary, know that he 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“Only a few men wrote books, and they were esteemed very </w:t>
      </w:r>
      <w:r>
        <w:rPr>
          <w:rFonts w:ascii="Times" w:hAnsi="Times" w:eastAsia="Times"/>
          <w:b w:val="0"/>
          <w:i w:val="0"/>
          <w:color w:val="000000"/>
          <w:sz w:val="18"/>
        </w:rPr>
        <w:t>highly.”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adds: “; this is considered a sign of civilization”.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adds: “covering about 20 miles in a day”.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words for “through the air” are not found in the Gujarati text.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“All these are indeed taken to be signs of civilization.”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civilization takes note neither of morality nor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Its votaries calmly state that their business is not to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Some even consider it to be a superstitious growth.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on the cloak of religion, and prate about morality. But,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years’ experience, I have come to the conclusion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immorality is often taught in the name of morality. Even a child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in all I have described above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inducement to morality. Civilization seeks to increase bodily comforts, </w:t>
      </w:r>
      <w:r>
        <w:rPr>
          <w:rFonts w:ascii="Times" w:hAnsi="Times" w:eastAsia="Times"/>
          <w:b w:val="0"/>
          <w:i w:val="0"/>
          <w:color w:val="000000"/>
          <w:sz w:val="22"/>
        </w:rPr>
        <w:t>and it fails miserably even in doing so.</w:t>
      </w:r>
    </w:p>
    <w:p>
      <w:pPr>
        <w:autoSpaceDN w:val="0"/>
        <w:tabs>
          <w:tab w:pos="550" w:val="left"/>
          <w:tab w:pos="770" w:val="left"/>
          <w:tab w:pos="5310" w:val="left"/>
          <w:tab w:pos="54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civilization is irreligion, and it has taken such a hold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Europe that those who are in it appear to be half mad.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 real physical strength or courage. They keep up their energy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intoxication. They can hardly be happy in solitude. Women,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the queens of households, wander in the streets or they slave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in factories. For the sake of a pittance, half a million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alone are labouring under trying circumstances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factories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similar institutions. This awful fact is one of the causes of the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suffragette movement.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civilization is such that one has only to be patient and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self-destroyed. According to the teaching of Mahomed this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considered a Satanic Civilization. Hinduism calls it the Black Age.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give you an adequate conception of it.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eating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vitals of the English nation.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must be shunned.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Parliaments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emblems of slavery. If you will sufficiently think over this,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entertain the same opinion and cease to blame the English.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deserve our sympathy. They are a shrewd nation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believe that they will cast off the evil. They are enterprising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industrious, and their mode of thought is not inherently immoral.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are they bad at heart. I therefore respect them. Civilization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an incurable disease,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it should never be forgotten that the</w:t>
      </w:r>
    </w:p>
    <w:p>
      <w:pPr>
        <w:autoSpaceDN w:val="0"/>
        <w:autoSpaceDE w:val="0"/>
        <w:widowControl/>
        <w:spacing w:line="220" w:lineRule="exact" w:before="36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adds: “Civilization is what I have described it to be.”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“four million”.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 . . . are labouring like beasts of burden”.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words for “awful” and “daily growing” are not found in the original.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adds: “That is beyond my capacity.”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adds: “It is a deadly civilization, and is bound to perish.”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adds: “These are the reasons why the British Parliament and </w:t>
      </w:r>
      <w:r>
        <w:rPr>
          <w:rFonts w:ascii="Times" w:hAnsi="Times" w:eastAsia="Times"/>
          <w:b w:val="0"/>
          <w:i w:val="0"/>
          <w:color w:val="000000"/>
          <w:sz w:val="18"/>
        </w:rPr>
        <w:t>other parliaments as well are found to be ineffective.”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“It is not that they cannot be cured of this disease of </w:t>
      </w:r>
      <w:r>
        <w:rPr>
          <w:rFonts w:ascii="Times" w:hAnsi="Times" w:eastAsia="Times"/>
          <w:b w:val="0"/>
          <w:i w:val="0"/>
          <w:color w:val="000000"/>
          <w:sz w:val="18"/>
        </w:rPr>
        <w:t>civilization,. . . 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English people are at present afflicted by it.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VII: WHY WAS INDIA LOST?</w:t>
      </w:r>
    </w:p>
    <w:p>
      <w:pPr>
        <w:autoSpaceDN w:val="0"/>
        <w:autoSpaceDE w:val="0"/>
        <w:widowControl/>
        <w:spacing w:line="260" w:lineRule="exact" w:before="10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said much about civilization—enough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me ponder over it. I do not now know what I should adopt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should avoid from the nations of Europe, but one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my lips immediately. If civilization is a disease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if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attacked England, whyhas she been able to take India, and why is she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retain it?</w:t>
      </w:r>
    </w:p>
    <w:p>
      <w:pPr>
        <w:autoSpaceDN w:val="0"/>
        <w:tabs>
          <w:tab w:pos="550" w:val="left"/>
          <w:tab w:pos="2530" w:val="left"/>
          <w:tab w:pos="34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question is not very difficult to answer,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presently be able to examine the true nature of Swaraj; for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that I have still to answer that question. I will, however,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previous question. The English have not taken India;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it to them. They are not in India because of their strength,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keep them. Let us now see whether these propositions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sustained. They came to our country originally for purposes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trade. Recall the Company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Bahadur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Who made it Bahadur?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the slightest intention at the time of establishing a kingdom.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assisted the Company’s officers? Who was tempted at the sight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silver? Who bought their goods? History testifies that we did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In order to become rich all at once we welcomed the Company’s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with open arms. We assisted them. If I am in the habit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 </w:t>
      </w:r>
      <w:r>
        <w:rPr>
          <w:rFonts w:ascii="Times" w:hAnsi="Times" w:eastAsia="Times"/>
          <w:b w:val="0"/>
          <w:i/>
          <w:color w:val="000000"/>
          <w:sz w:val="22"/>
        </w:rPr>
        <w:t>bhang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 seller thereof sells it to me, am I to blame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myself? By blaming the seller, shall I be able to avoid the habit?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a particular retailer is driven away, will not another take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place? A true servant of India will have to go to the root of the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 excess of food has caused me indigestion, I shall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it by blaming water. He is a true physician who probes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disease, and if you pose as a physician for the disease of India,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to find out its true cause.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right. Now I think you will not have to argue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with me to drive your conclusions home. I am impatient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your further views. We are now on a most interesting topic.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shall, therefore, endeavour to follow your thought, and stop you when </w:t>
      </w:r>
      <w:r>
        <w:rPr>
          <w:rFonts w:ascii="Times" w:hAnsi="Times" w:eastAsia="Times"/>
          <w:b w:val="0"/>
          <w:i w:val="0"/>
          <w:color w:val="000000"/>
          <w:sz w:val="22"/>
        </w:rPr>
        <w:t>I am in doubt.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“If civilization is not civilization but the opposite of it, if </w:t>
      </w:r>
      <w:r>
        <w:rPr>
          <w:rFonts w:ascii="Times" w:hAnsi="Times" w:eastAsia="Times"/>
          <w:b w:val="0"/>
          <w:i w:val="0"/>
          <w:color w:val="000000"/>
          <w:sz w:val="18"/>
        </w:rPr>
        <w:t>it is a disease.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East India Company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‘brave’, here ‘powerful’, ‘sovereign’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EDITOR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am afraid that,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spite of your enthusiasm,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further, we shall have differences of opinion. Nevertheless,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argue only when you stop me. We have already seen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merchants were able to get a footing in India because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encouraged them. When our Princes fought among themselves,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sought the assistance of Company Bahadur. That corporation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versed alike in commerce and war. It was unhampered by questions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morality. Its object was to increase its commerce and to make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accepted our assistance, and increased the number of its warehouses.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protect the latter it employed an army which was utilized by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Is it not then useless to blame the English for what we did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time? The Hindus and the Mahomedans were at daggers drawn.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gave the Company its opportunity and thus we created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that gave the Company its control over India. Hence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truer to say that we gave India to the English than that India was </w:t>
      </w:r>
      <w:r>
        <w:rPr>
          <w:rFonts w:ascii="Times" w:hAnsi="Times" w:eastAsia="Times"/>
          <w:b w:val="0"/>
          <w:i w:val="0"/>
          <w:color w:val="000000"/>
          <w:sz w:val="22"/>
        </w:rPr>
        <w:t>lost.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>Will you now tell me how they are able to retain India?</w:t>
      </w:r>
    </w:p>
    <w:p>
      <w:pPr>
        <w:autoSpaceDN w:val="0"/>
        <w:tabs>
          <w:tab w:pos="550" w:val="left"/>
          <w:tab w:pos="670" w:val="left"/>
          <w:tab w:pos="930" w:val="left"/>
          <w:tab w:pos="11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causes that gave them India enable them to retain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Englishmen state that they took and they hold India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sword. Both these statements are wrong. The sword is entirely useless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holding India. We alone keep them. Napoleon is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the English as a nation of shop-keepers. It is a fitting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description. They hold whatever dominions they have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commerce. Their army and their navy are intended to protect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Transvaal offered no such attractions, the late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Gladstone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discovered that it was not right for the English to hold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became a paying proposition, resistance led to war.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soon discovered that England enjoyed a suzerainty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Transvaal. It is related that someone asked the late President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whether there was gold in the moon. He replied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Kruger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unlikely because, if there were, the English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annexed it. Many problems can be solved by remembering that </w:t>
      </w:r>
      <w:r>
        <w:rPr>
          <w:rFonts w:ascii="Times" w:hAnsi="Times" w:eastAsia="Times"/>
          <w:b w:val="0"/>
          <w:i w:val="0"/>
          <w:color w:val="000000"/>
          <w:sz w:val="22"/>
        </w:rPr>
        <w:t>money is their God. Then it follows that we keep the English in India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original, the paragraph begins: “Very well. I am afraid.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William Ewart Gladstone (1809-98), Prime Minister of Great Britain,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1868-74; 1880-85, 1886, and 1892-94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Joseph Chamberlain (1836-1914), Secretary of State for the Colonies, 1895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Stephanus Johannes Paulus Kruger (1825-1904), Boer leader and State </w:t>
      </w:r>
      <w:r>
        <w:rPr>
          <w:rFonts w:ascii="Times" w:hAnsi="Times" w:eastAsia="Times"/>
          <w:b w:val="0"/>
          <w:i w:val="0"/>
          <w:color w:val="000000"/>
          <w:sz w:val="18"/>
        </w:rPr>
        <w:t>President of the South African Republic;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Memorial to Chamberlain”,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16-5-1899.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our base self-interest. We like their commerce; they please us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subtle methods and get what they want from us. To blame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is to perpetuate their power. We further strengthen their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quarrelling amongst ourselves. If you accept the above statements,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proved that the English entered India for the purposes of trade.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remain in it for the same purpose and we help them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arms and ammunition are perfectly useless. In this connection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you that it is the British flag which is waving in Japan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Japanese. The English have a treaty with Japan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commerce, and you will see that if they can manage it,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commerce will greatly expand in that country. They wish to convert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world into a vast market for their goods. That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is true, but the blame will not be theirs. They will leave no stone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unturned to reach the goal.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8" w:after="0"/>
        <w:ind w:left="13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CHAPTER VIII: THE CONDITION OF INDIA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understand why the English hold India.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like to know your views about the condition of our country.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sad condition. In thinking of it my eyes water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throat gets parched. I have grave doubts whether I shall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to explain what is in my heart. It is my deliberate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 is being ground down, not under the English heel,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that of modern civilization. It is groaning under the monster’s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weight. There is yet time to escape it, but every day makes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and more difficult. Religion is dear to me and my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is that India is becoming irreligious. Here I am not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Hindu or the Mahomedan or the Zoroastrian religion but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religion which underlies all religions. We are turning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>God.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>How so?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EDITOR: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a charge laid against us that we are a lazy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that Europeans are industrious and enterprising.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charge and we therefore wish to change our condition.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Hinduism, Islam, Zoroastrianism, Christianity and all other religions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that we should remain passive about worldly pursuits and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godly pursuits, that we should set a limit to our worldly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ambition and that our religious ambition should be illimitable. Our </w:t>
      </w:r>
      <w:r>
        <w:rPr>
          <w:rFonts w:ascii="Times" w:hAnsi="Times" w:eastAsia="Times"/>
          <w:b w:val="0"/>
          <w:i w:val="0"/>
          <w:color w:val="000000"/>
          <w:sz w:val="22"/>
        </w:rPr>
        <w:t>activity should be directed into the latter channel.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“They will not spare any effort.”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63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encouraging religious charlatanism.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 cheat has, by talking in a similar strain, led the people astray.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bringing an unlawful charge against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Humbug there undoubtedly is about all religions. Where there is light,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also shadow. I am prepared to maintain that humbugs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worldly matters are far worse than the humbugs in religion.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humbug of civilization that I am endeavouring to show to you is not </w:t>
      </w:r>
      <w:r>
        <w:rPr>
          <w:rFonts w:ascii="Times" w:hAnsi="Times" w:eastAsia="Times"/>
          <w:b w:val="0"/>
          <w:i w:val="0"/>
          <w:color w:val="000000"/>
          <w:sz w:val="22"/>
        </w:rPr>
        <w:t>to be found in religion.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you say that? In the name of religion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Mahomedans fought against one another. For the same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fought Christians. Thousands of innocent men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murdered, thousands have been burned and tortured in its name. </w:t>
      </w:r>
      <w:r>
        <w:rPr>
          <w:rFonts w:ascii="Times" w:hAnsi="Times" w:eastAsia="Times"/>
          <w:b w:val="0"/>
          <w:i w:val="0"/>
          <w:color w:val="000000"/>
          <w:sz w:val="22"/>
        </w:rPr>
        <w:t>Surely. this is much worse than any civilization.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submit that the above hardships are far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bearable than those of civilization. Everybody understands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cruelties you have named are not part of religion although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practised in its name; therefore there is no aftermath 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cruelties.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will always happen so long as there are to be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and credulous people.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there is no end to the victims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 in the fire of civilization. Its deadly effect is that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under its scorching flames believing it to be all good.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utterly irreligious and, in reality, derive little advantagefrom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Civilization is like a mouse gnawing while it is soothing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its full effect is realized, we shall see that religious superstition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harmless compared to that of modern civilization. I am not pleading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continuance of religious superstitions. We shall certainly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tooth and nail, but we can never do so by disregarding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>We can only do so by appreciating and conserving the latter.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will contend that the Pax Britannica is a </w:t>
      </w:r>
      <w:r>
        <w:rPr>
          <w:rFonts w:ascii="Times" w:hAnsi="Times" w:eastAsia="Times"/>
          <w:b w:val="0"/>
          <w:i w:val="0"/>
          <w:color w:val="000000"/>
          <w:sz w:val="22"/>
        </w:rPr>
        <w:t>useless encumbrance 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>You may see peace if you like; I see none.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make light of the terror that the Thugs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, the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adds: “and still does so”.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“; therefore they cease when their perpetrators die”.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adds: “But their evil effects do not remain for even”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saying used by Gandhiji means: “They neither follow the way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 nor that of the world.” The original also adds: “They forget the things that </w:t>
      </w:r>
      <w:r>
        <w:rPr>
          <w:rFonts w:ascii="Times" w:hAnsi="Times" w:eastAsia="Times"/>
          <w:b w:val="0"/>
          <w:i w:val="0"/>
          <w:color w:val="000000"/>
          <w:sz w:val="18"/>
        </w:rPr>
        <w:t>really matter.”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Predatory groups that used to loot, rob and kill people.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0"/>
        <w:gridCol w:w="2190"/>
        <w:gridCol w:w="2190"/>
      </w:tblGrid>
      <w:tr>
        <w:trPr>
          <w:trHeight w:hRule="exact" w:val="296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Pindaris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the Bhils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were to the country.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give the matter some thought, you will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terror was by no means such a mighty thing. If it had been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 thing, the other people would have died away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advent. Moreover, the present peace is only nominal, for by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become emasculated and cowardly. We are not to assume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have changed the nature of the Pindaris and the Bhils.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therefore, better to suffer the Pindari peril than that someone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protect us from it and thus render us effeminate.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 to be killed by the arrow of a Bhil than to seek unmanly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protection. India without such protection was an India full of valour.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Macaulay betrayed gross ignorance when he libelled Indians as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cowards. They never merited the charge. Cowards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country inhabited by hardy mountaineers and infested by wolves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tigers must surely find an early grave. Have you ever visited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fields? I assure you that our agriculturists sleep fearlessly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farms even today; but the English and you and I would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 where they sleep. Strength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lies in absence of fear, not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of flesh and muscle we may have on our bodies. Moreover,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remind you who desire Home Rule that, after all, the Bhils,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Pindaris,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Thugs are our own countrymen. To conquer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your and my work. So long as we fear our own brethren, we are </w:t>
      </w:r>
      <w:r>
        <w:rPr>
          <w:rFonts w:ascii="Times" w:hAnsi="Times" w:eastAsia="Times"/>
          <w:b w:val="0"/>
          <w:i w:val="0"/>
          <w:color w:val="000000"/>
          <w:sz w:val="22"/>
        </w:rPr>
        <w:t>unfit to reach the goal.</w:t>
      </w:r>
    </w:p>
    <w:p>
      <w:pPr>
        <w:autoSpaceDN w:val="0"/>
        <w:autoSpaceDE w:val="0"/>
        <w:widowControl/>
        <w:spacing w:line="266" w:lineRule="exact" w:before="88" w:after="0"/>
        <w:ind w:left="1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CHAPTER IX: THE CONDITION OF INDIA (CONTINUED): RAILWAYS</w:t>
      </w:r>
    </w:p>
    <w:p>
      <w:pPr>
        <w:autoSpaceDN w:val="0"/>
        <w:tabs>
          <w:tab w:pos="550" w:val="left"/>
          <w:tab w:pos="233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deprived me of the consolation I used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peace in India.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merely given you my opinion on the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aspect, but when I give you my views as to the poverty of India,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perhaps begin to dislike me because what you and I have hitherto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beneficial for India no longer appears to me to be so.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Mounted marauders during the 17th and 18th centuries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Tribe in Central India and Gujarat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begins: “A little reflection will show that strength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adds: “the Assamese”. This was, however, deleted in all </w:t>
      </w:r>
      <w:r>
        <w:rPr>
          <w:rFonts w:ascii="Times" w:hAnsi="Times" w:eastAsia="Times"/>
          <w:b w:val="0"/>
          <w:i w:val="0"/>
          <w:color w:val="000000"/>
          <w:sz w:val="18"/>
        </w:rPr>
        <w:t>subsequent editions.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“To win them over”.</w:t>
      </w:r>
    </w:p>
    <w:p>
      <w:pPr>
        <w:autoSpaceDN w:val="0"/>
        <w:autoSpaceDE w:val="0"/>
        <w:widowControl/>
        <w:spacing w:line="220" w:lineRule="exact" w:before="2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“You have shattered my illusions about the value of peace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India.” The original adds further: “You have left me with nothing that I can think </w:t>
      </w:r>
      <w:r>
        <w:rPr>
          <w:rFonts w:ascii="Times" w:hAnsi="Times" w:eastAsia="Times"/>
          <w:b w:val="0"/>
          <w:i w:val="0"/>
          <w:color w:val="000000"/>
          <w:sz w:val="18"/>
        </w:rPr>
        <w:t>of.”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>What may that be 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Railways, lawyers and doctors have impoverished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so much so that, if we do not wake up in time,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ruined.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now, indeed, fear that we are not likely to agree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You are attacking the very institutions which we have hitherto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to be good.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EDITOR: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necessary to exercise patience. The true inwardness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evils of civilization you will understand with difficulty. Doctors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us that a consumptive clings to life even when he is about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die. Consumption does not produce apparent hurt—it even produces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seductive colour about a patient’s face so as to induce the belief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is well.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Civilization is such a disease and we have to be very wary.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>Very well, then. I shall hear you on the railways.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be manifest to you that, but for the railways,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could not have such a hold on India as they have.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railways, too, have spread the bubonic plague. Without them,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could not move from place to place. They are the carriers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 germs. Formerly, we had natural segregation. Railways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increased the frequency of famines because, owing to facility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locomotion, people sell out their grain and it is sent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dearest markets. People become careless and so the pressure of famine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increases. Railways accentuate the evil nature of man. Bad men fulfil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evil designs with greater rapidity. The holy places of India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unholy. Formerly, people went to these places with very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Generally, therefore, only the real devotees visited such </w:t>
      </w:r>
      <w:r>
        <w:rPr>
          <w:rFonts w:ascii="Times" w:hAnsi="Times" w:eastAsia="Times"/>
          <w:b w:val="0"/>
          <w:i w:val="0"/>
          <w:color w:val="000000"/>
          <w:sz w:val="22"/>
        </w:rPr>
        <w:t>places. Nowadays rogues visit them in order to practise their roguery.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a one-sided account. Good men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these places as well as bad men. Why do they not take the fullest </w:t>
      </w:r>
      <w:r>
        <w:rPr>
          <w:rFonts w:ascii="Times" w:hAnsi="Times" w:eastAsia="Times"/>
          <w:b w:val="0"/>
          <w:i w:val="0"/>
          <w:color w:val="000000"/>
          <w:sz w:val="22"/>
        </w:rPr>
        <w:t>advantage of the railways?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travels at a snail’s pace—it can, therefore,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to do with the railways. Those who want to do good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selfish, they are not in a hurry, they know that to impregnate people </w:t>
      </w:r>
      <w:r>
        <w:rPr>
          <w:rFonts w:ascii="Times" w:hAnsi="Times" w:eastAsia="Times"/>
          <w:b w:val="0"/>
          <w:i w:val="0"/>
          <w:color w:val="000000"/>
          <w:sz w:val="22"/>
        </w:rPr>
        <w:t>with good requires a long time. But evil has wings. To build a house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 . . . about a patient’s face so that he keeps on hoping that </w:t>
      </w:r>
      <w:r>
        <w:rPr>
          <w:rFonts w:ascii="Times" w:hAnsi="Times" w:eastAsia="Times"/>
          <w:b w:val="0"/>
          <w:i w:val="0"/>
          <w:color w:val="000000"/>
          <w:sz w:val="18"/>
        </w:rPr>
        <w:t>all will be well, till he succumbs in the end”.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“This is also true of civilization. It is a disease that cannot </w:t>
      </w:r>
      <w:r>
        <w:rPr>
          <w:rFonts w:ascii="Times" w:hAnsi="Times" w:eastAsia="Times"/>
          <w:b w:val="0"/>
          <w:i w:val="0"/>
          <w:color w:val="000000"/>
          <w:sz w:val="18"/>
        </w:rPr>
        <w:t>be detected. Be on your guard against it.”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time. Its destruction takes none. So the railways can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distributing agency for the evil one only. It may be a debatable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railways spread famines, but it is beyond dispute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propagate evil.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as it may, all the disadvantages of railways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counterbalanced by the fact that it is due to them that we </w:t>
      </w:r>
      <w:r>
        <w:rPr>
          <w:rFonts w:ascii="Times" w:hAnsi="Times" w:eastAsia="Times"/>
          <w:b w:val="0"/>
          <w:i w:val="0"/>
          <w:color w:val="000000"/>
          <w:sz w:val="22"/>
        </w:rPr>
        <w:t>see in India the new spirit of nationalism.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this to be a mistake. The English have taught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were not one nation before and that it will require centuries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we become one nation. This is without foundation.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nation before they came to India. One thought inspired us.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 of life was the same. It was because we were one nation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were able to establish one kingdom. Subsequently they divided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>This requires an explanation.</w:t>
      </w:r>
    </w:p>
    <w:p>
      <w:pPr>
        <w:autoSpaceDN w:val="0"/>
        <w:tabs>
          <w:tab w:pos="550" w:val="left"/>
          <w:tab w:pos="1310" w:val="left"/>
          <w:tab w:pos="1850" w:val="left"/>
          <w:tab w:pos="3210" w:val="left"/>
          <w:tab w:pos="3850" w:val="left"/>
          <w:tab w:pos="4610" w:val="left"/>
          <w:tab w:pos="5130" w:val="left"/>
          <w:tab w:pos="629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wish to suggest that because we were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we had no differences, but it is submitted that our leading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travelled throughout India either on foot or in bullock-carts.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one another’s languages and there was no aloofness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What do you think could have been the intention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farseeing ancestors of ours who established Setubandha (Rameshwar)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South, Jagannath in the East and Hardwar in the North as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pilgrimage ? You will admit they were no fools. They knew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of God could have been performed just as well at home.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us that those whose hearts were aglow with righteousness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Ganges in their own homes. But they saw that India was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undivided land so made by nature. They, therefore, argued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one nation Arguing thus, they established holy places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parts of India, and fired the people with an idea of nationality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manner unknown in other parts of the world. And we Indians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as no two Englishmen are. Only you and I and others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ourselves civilized and superior persons imagine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nations. It was after the advent of railways that we began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distinctions, and you are at liberty now to say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railways that we are beginning to abolish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distinctions.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opium-eater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opium-eating from the fact that he began to understand the evil of the </w:t>
      </w:r>
      <w:r>
        <w:rPr>
          <w:rFonts w:ascii="Times" w:hAnsi="Times" w:eastAsia="Times"/>
          <w:b w:val="0"/>
          <w:i w:val="0"/>
          <w:color w:val="000000"/>
          <w:sz w:val="22"/>
        </w:rPr>
        <w:t>opium habit after having eaten it. I would ask you to consider well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begins: “I do not say this without due reflection.”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had said on the railways.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gladly do so, but one question occurs to me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You have described to me the India of the pre-Mahomedan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period, but now we have Mahomedans, Parsis and Christians.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 one nation? Hindus and Mahomedans are old enemies.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proverbs prove it.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Mahomedans turn to the West for worship,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Hindus turn to the East. The former look down on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idolaters.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Hindus worship the cow, the Mahomedans kill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believe in the doctrine of non-killing, the Mahomedans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not. We thus meet with differences at every step. How can India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nation?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6" w:lineRule="exact" w:before="248" w:after="0"/>
        <w:ind w:left="7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CHAPTER X: THE CONDITION OF INDIA (CONTINUED):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THE HINDUS AND THE MAHOMEDANS</w:t>
      </w:r>
    </w:p>
    <w:p>
      <w:pPr>
        <w:autoSpaceDN w:val="0"/>
        <w:autoSpaceDE w:val="0"/>
        <w:widowControl/>
        <w:spacing w:line="260" w:lineRule="exact" w:before="10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last question is a serious one and yet, on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consideration, it will be found to be easy of solution.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arises because of the presence of the railways, of the lawyers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doctors. We shall presently examine the last two. We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the railways. I should, however, like to add that man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nature as to require him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restrict his movements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hands and feet will take him. If we did not rush about from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place by means of railways and such other maddening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conveniences, much of the confusion that arises would be obviated.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difficulties are of our own creation. God set a limit to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locomotive ambition in the construction of his body.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proceeded to discover means of overriding the limit.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gifted man with intellect that he might know his Maker. Man abused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he might forget his Maker. I am so constructed that 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my immediate neighbours, but in my conceit I pretend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that I must with my body serve every individual in the </w:t>
      </w:r>
      <w:r>
        <w:rPr>
          <w:rFonts w:ascii="Times" w:hAnsi="Times" w:eastAsia="Times"/>
          <w:b w:val="0"/>
          <w:i w:val="0"/>
          <w:color w:val="000000"/>
          <w:sz w:val="22"/>
        </w:rPr>
        <w:t>Universe. In thus attempting the impossible, man comes in contact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adds: “Doubts will still occur to you, but you will be able to </w:t>
      </w:r>
      <w:r>
        <w:rPr>
          <w:rFonts w:ascii="Times" w:hAnsi="Times" w:eastAsia="Times"/>
          <w:b w:val="0"/>
          <w:i w:val="0"/>
          <w:color w:val="000000"/>
          <w:sz w:val="18"/>
        </w:rPr>
        <w:t>resolve them yourself.”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 . . . are believed to be inveterate enemies.”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adds: “A Mahomedan has no use for Mahadev.”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adds: “Hindus worship images; Mahomedans are iconoclasts.”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“How can these disappear and India be one nation ?”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 . . . by nature that he should restrict.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word for “maddening” is not found in the original.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different natures, different religions, 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utterly confounded.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this reasoning, it must be apparent to you that railways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most dangerous institution. Owing to them, man has gone </w:t>
      </w:r>
      <w:r>
        <w:rPr>
          <w:rFonts w:ascii="Times" w:hAnsi="Times" w:eastAsia="Times"/>
          <w:b w:val="0"/>
          <w:i w:val="0"/>
          <w:color w:val="000000"/>
          <w:sz w:val="22"/>
        </w:rPr>
        <w:t>further away from his Maker.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impatient to hear your answer to my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>Has the introduction of Mahomedanism not unmade the nation?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cannot cease to be one nation because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different religions live in it. The introduction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foreigners does not necessarily destroy the nation; they merge in it.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is one nation only when such a condition obtains in it.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must have a faculty for assimilation. India has ever been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country. In reality, there are as many religions as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individuals; but those who are conscious of the spirit of nationality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interfere with one another’s religion. If they do, they are not fit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considered a nation. If the Hindus believe that India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peopled only by Hindus, they are living in dreamland.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Mahomedans, the Parsis and the Christians who have made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country are fellow countrymen, and they will have to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unity, if only for their own interest. In no part of the world are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nationality and one religion synonymous terms; nor has it ever been </w:t>
      </w:r>
      <w:r>
        <w:rPr>
          <w:rFonts w:ascii="Times" w:hAnsi="Times" w:eastAsia="Times"/>
          <w:b w:val="0"/>
          <w:i w:val="0"/>
          <w:color w:val="000000"/>
          <w:sz w:val="22"/>
        </w:rPr>
        <w:t>so in India.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READER: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what about the inborn enmity between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>Mahomedans?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phrase has been invented by our mutual enemy.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Hindus and Mahomedans fought against one another,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spoke in that strain. They have long since ceased to fight.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How, then, can there be any inborn enmity? Pray remember this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did not cease to fight only after British occupation.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flourished under Moslem sovereigns and Moslems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Hindu. Each party recognized that mutual fighting was suicidal, and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Both </w:t>
      </w:r>
      <w:r>
        <w:rPr>
          <w:rFonts w:ascii="Times" w:hAnsi="Times" w:eastAsia="Times"/>
          <w:b w:val="0"/>
          <w:i w:val="0"/>
          <w:color w:val="000000"/>
          <w:sz w:val="22"/>
        </w:rPr>
        <w:t>that neither party would abandon its religion by force of arms.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parties, therefore, decided to live in peace. With the English advent </w:t>
      </w:r>
      <w:r>
        <w:rPr>
          <w:rFonts w:ascii="Times" w:hAnsi="Times" w:eastAsia="Times"/>
          <w:b w:val="0"/>
          <w:i w:val="0"/>
          <w:color w:val="000000"/>
          <w:sz w:val="22"/>
        </w:rPr>
        <w:t>quarrels re-commenced.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“and, being unable to carry the burden imposed by this, </w:t>
      </w:r>
      <w:r>
        <w:rPr>
          <w:rFonts w:ascii="Times" w:hAnsi="Times" w:eastAsia="Times"/>
          <w:b w:val="0"/>
          <w:i w:val="0"/>
          <w:color w:val="000000"/>
          <w:sz w:val="18"/>
        </w:rPr>
        <w:t>gives way to impatience.”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adds: “The Mahomedans also live in dreamland if they believe </w:t>
      </w:r>
      <w:r>
        <w:rPr>
          <w:rFonts w:ascii="Times" w:hAnsi="Times" w:eastAsia="Times"/>
          <w:b w:val="0"/>
          <w:i w:val="0"/>
          <w:color w:val="000000"/>
          <w:sz w:val="18"/>
        </w:rPr>
        <w:t>that there should be only Muslims in India.”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 . . . neither party could be made to abandon its religion or </w:t>
      </w:r>
      <w:r>
        <w:rPr>
          <w:rFonts w:ascii="Times" w:hAnsi="Times" w:eastAsia="Times"/>
          <w:b w:val="0"/>
          <w:i w:val="0"/>
          <w:color w:val="000000"/>
          <w:sz w:val="18"/>
        </w:rPr>
        <w:t>change its ways by force of arms.”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proverbs you have quoted were coined when both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fighting; to quote them now is obviously harmful. Should we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many Hindus and Mahomedans own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ancestors and the same blood runs through their veins?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enemies because they change their religion? Is the God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 different from the God of the Hindu? Religions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roads converging to the same point. What does it matter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take different roads so long as we reach the same goal? Wherein is </w:t>
      </w:r>
      <w:r>
        <w:rPr>
          <w:rFonts w:ascii="Times" w:hAnsi="Times" w:eastAsia="Times"/>
          <w:b w:val="0"/>
          <w:i w:val="0"/>
          <w:color w:val="000000"/>
          <w:sz w:val="22"/>
        </w:rPr>
        <w:t>the cause for quarrelling ?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there are deadly proverbs as between the followers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Shiva and those of Vishnu, yet nobody suggests that these two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the same nation. It is said that the Vedic religion is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Jainism, but the followers of the respective faiths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nations. The fact is that we have become enslaved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quarrel and like to have our quarrels decided by a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party. There are Hindu iconoclasts as there are Mahomedan.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we advance in true knowledge, the better we shall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need not be at war with those whose religion we may not </w:t>
      </w:r>
      <w:r>
        <w:rPr>
          <w:rFonts w:ascii="Times" w:hAnsi="Times" w:eastAsia="Times"/>
          <w:b w:val="0"/>
          <w:i w:val="0"/>
          <w:color w:val="000000"/>
          <w:sz w:val="22"/>
        </w:rPr>
        <w:t>follow.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>Now I would like to know your views about cow-</w:t>
      </w:r>
      <w:r>
        <w:rPr>
          <w:rFonts w:ascii="Times" w:hAnsi="Times" w:eastAsia="Times"/>
          <w:b w:val="0"/>
          <w:i w:val="0"/>
          <w:color w:val="000000"/>
          <w:sz w:val="22"/>
        </w:rPr>
        <w:t>protection.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myself respect the cow, that is, I look upon her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affectionate reverence. The cow is the protector of India because,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an agricultural country, she is dependent on the cow. The cow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most useful animal in hundreds of ways. Our Mahomedan brethren </w:t>
      </w:r>
      <w:r>
        <w:rPr>
          <w:rFonts w:ascii="Times" w:hAnsi="Times" w:eastAsia="Times"/>
          <w:b w:val="0"/>
          <w:i w:val="0"/>
          <w:color w:val="000000"/>
          <w:sz w:val="22"/>
        </w:rPr>
        <w:t>will admit this.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But, just as I respect the cow, so do I respect my fellow-men.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is just as useful as a cow no matter whether he be a Mahomedan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Hindu. Am I, then, to fight with or kill a Mahomedan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a cow? In doing so, I would become an enemy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 as well as of the cow. Therefore, the only method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protecting the cow is that I should approach my Mahomedan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and urge him for the sake of the country to join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protecting her. If he would not listen to me I should let the cow go for </w:t>
      </w:r>
      <w:r>
        <w:rPr>
          <w:rFonts w:ascii="Times" w:hAnsi="Times" w:eastAsia="Times"/>
          <w:b w:val="0"/>
          <w:i w:val="0"/>
          <w:color w:val="000000"/>
          <w:sz w:val="22"/>
        </w:rPr>
        <w:t>the simple reason that the matter is beyond my ability. If I were</w:t>
      </w:r>
    </w:p>
    <w:p>
      <w:pPr>
        <w:autoSpaceDN w:val="0"/>
        <w:autoSpaceDE w:val="0"/>
        <w:widowControl/>
        <w:spacing w:line="220" w:lineRule="exact" w:before="308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“What is stated above also applies to the saying, ‘A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Mahomedan has no use for Mahadev.’ Some sayings live on and cause mischief.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Misled by the sayings, we do not even remember that many Hindus and Muslims had </w:t>
      </w:r>
      <w:r>
        <w:rPr>
          <w:rFonts w:ascii="Times" w:hAnsi="Times" w:eastAsia="Times"/>
          <w:b w:val="0"/>
          <w:i w:val="0"/>
          <w:color w:val="000000"/>
          <w:sz w:val="18"/>
        </w:rPr>
        <w:t>the same ancestors and have the same blood.”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overfull of pity for the cow, I should sacrifice my life to save her but </w:t>
      </w:r>
      <w:r>
        <w:rPr>
          <w:rFonts w:ascii="Times" w:hAnsi="Times" w:eastAsia="Times"/>
          <w:b w:val="0"/>
          <w:i w:val="0"/>
          <w:color w:val="000000"/>
          <w:sz w:val="22"/>
        </w:rPr>
        <w:t>not take my brother’s. This, I hold, is the law of our religion.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men become obstinate, it is a difficult thing. If I pull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my Moslem brother will pull another. If I put on superior airs,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return the compliment. If I bow to him gently, he will do it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so; and if he does not, I shall not be considered to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in having bowed. When the Hindus became insistent, the killing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cows increased. In my opinion, cow-protection societies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cow-killing societies. It is a disgrace to us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such societies. When we forgot how to protect cows, I suppose we </w:t>
      </w:r>
      <w:r>
        <w:rPr>
          <w:rFonts w:ascii="Times" w:hAnsi="Times" w:eastAsia="Times"/>
          <w:b w:val="0"/>
          <w:i w:val="0"/>
          <w:color w:val="000000"/>
          <w:sz w:val="22"/>
        </w:rPr>
        <w:t>needed such societies.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am I to do when a blood-brother is on the point of killing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cow? Am I to kill him, or to fall down at his feet and implore him?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admit that I should adopt the latter course, I must do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to my Moslem brother.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protects the cow from destruction by Hindus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cruelly ill-treat her? Whoever reasons with the Hindus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mercilessly belabour the progeny of the cow with their sticks ? But </w:t>
      </w:r>
      <w:r>
        <w:rPr>
          <w:rFonts w:ascii="Times" w:hAnsi="Times" w:eastAsia="Times"/>
          <w:b w:val="0"/>
          <w:i w:val="0"/>
          <w:color w:val="000000"/>
          <w:sz w:val="22"/>
        </w:rPr>
        <w:t>this has not prevented us from remaining one nation.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if it be true that the Hindus believe in the doctrine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non-killing and the Mahomedans do not, what, pray, is the duty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former? It is not written that a follower of the religion of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(nonkilling) may kill a fellow-man. For him the way is straight. In </w:t>
      </w:r>
      <w:r>
        <w:rPr>
          <w:rFonts w:ascii="Times" w:hAnsi="Times" w:eastAsia="Times"/>
          <w:b w:val="0"/>
          <w:i w:val="0"/>
          <w:color w:val="000000"/>
          <w:sz w:val="22"/>
        </w:rPr>
        <w:t>order to save one being, he may not kill another. He can only plead—</w:t>
      </w:r>
      <w:r>
        <w:rPr>
          <w:rFonts w:ascii="Times" w:hAnsi="Times" w:eastAsia="Times"/>
          <w:b w:val="0"/>
          <w:i w:val="0"/>
          <w:color w:val="000000"/>
          <w:sz w:val="22"/>
        </w:rPr>
        <w:t>therein lies his sole duty.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does every Hindu believe in Ahimsa? Going to the root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matter, not one man really practises such a religion because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life. We are said to follow that religion because we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 freedom from liability to kill any kind of life.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speaking, we may observe that many Hindus partake of meat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therefore, followers of Ahimsa.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is, therefore, preposterous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the two cannot live together amicably because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>believe in Ahimsa and the Mahomedans do not.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thoughts are put into our minds by selfish and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teachers. The English put the finishing touch. They have a </w:t>
      </w:r>
      <w:r>
        <w:rPr>
          <w:rFonts w:ascii="Times" w:hAnsi="Times" w:eastAsia="Times"/>
          <w:b w:val="0"/>
          <w:i w:val="0"/>
          <w:color w:val="000000"/>
          <w:sz w:val="22"/>
        </w:rPr>
        <w:t>habit of writing history; they pretend to study the manners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adds: “I have nothing to say if anyone is bent upon stretching </w:t>
      </w:r>
      <w:r>
        <w:rPr>
          <w:rFonts w:ascii="Times" w:hAnsi="Times" w:eastAsia="Times"/>
          <w:b w:val="0"/>
          <w:i w:val="0"/>
          <w:color w:val="000000"/>
          <w:sz w:val="18"/>
        </w:rPr>
        <w:t>the meanings of words so as to prove his point.”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customs of all peoples. God has given us a limited mental capacity,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usurp the function of the Godhead and indulge in novel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experiments. They write about their own researches in most laudatory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and hypnotize us into believing them. We in our ignorance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 at their feet.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 not wish to misunderstand things may read up the </w:t>
      </w:r>
      <w:r>
        <w:rPr>
          <w:rFonts w:ascii="Times" w:hAnsi="Times" w:eastAsia="Times"/>
          <w:b w:val="0"/>
          <w:i/>
          <w:color w:val="000000"/>
          <w:sz w:val="22"/>
        </w:rPr>
        <w:t>Koran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they will find therein hundreds of passages acceptable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Hindus;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Bhagavad-gita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passages to which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 can take exception. Am I to dislike a Mahomedan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there are passages in the </w:t>
      </w:r>
      <w:r>
        <w:rPr>
          <w:rFonts w:ascii="Times" w:hAnsi="Times" w:eastAsia="Times"/>
          <w:b w:val="0"/>
          <w:i/>
          <w:color w:val="000000"/>
          <w:sz w:val="22"/>
        </w:rPr>
        <w:t>Koran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understand or like?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two to make a quarrel. If I do not want to quarrel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Mahomedan, the latter will be powerless to foist a quarrel on me;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I should be powerless if a Mahomedan refuses his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quarrel with me. An arm striking the air will become disjointed.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will try to understand the core of his own religion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adhere to it, and will not allow false teachers to dictate to him, there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no room left for quarrelling.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will the English ever allow the two bodies to join </w:t>
      </w:r>
      <w:r>
        <w:rPr>
          <w:rFonts w:ascii="Times" w:hAnsi="Times" w:eastAsia="Times"/>
          <w:b w:val="0"/>
          <w:i w:val="0"/>
          <w:color w:val="000000"/>
          <w:sz w:val="22"/>
        </w:rPr>
        <w:t>hands ?</w:t>
      </w:r>
    </w:p>
    <w:p>
      <w:pPr>
        <w:autoSpaceDN w:val="0"/>
        <w:tabs>
          <w:tab w:pos="550" w:val="left"/>
          <w:tab w:pos="1310" w:val="left"/>
          <w:tab w:pos="2710" w:val="left"/>
          <w:tab w:pos="52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arises out of your timidity. It betrays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shallowness. If two brothers want to live in peace, is it possible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party to separate them? If they were to listen to evil counsels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consider them to be foolish. Similarly, we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Mahomedans would have to blame our folly rather than the English,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allowed them to put us asunder. A clay pot would break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impact, if not with one stone, then with another. The way to save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 is not to keep it away from the dangerpoint but to bake it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stone would break it. We have then to make our hearts of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baked clay. Then we shall be steeled against all danger.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done by the Hindus.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are superior in numbers;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pretend that they are more educated; they are, therefore, better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shield themselves from attack on their amicable relations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“We in our simplicity believe all that they say.”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“Should even one side be sound of heart, the third party will </w:t>
      </w:r>
      <w:r>
        <w:rPr>
          <w:rFonts w:ascii="Times" w:hAnsi="Times" w:eastAsia="Times"/>
          <w:b w:val="0"/>
          <w:i w:val="0"/>
          <w:color w:val="000000"/>
          <w:sz w:val="18"/>
        </w:rPr>
        <w:t>not succeed in its designs.”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“The Hindus can easily afford to be so.”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“; it should therefore be possible for them to have a heart of </w:t>
      </w:r>
      <w:r>
        <w:rPr>
          <w:rFonts w:ascii="Times" w:hAnsi="Times" w:eastAsia="Times"/>
          <w:b w:val="0"/>
          <w:i w:val="0"/>
          <w:color w:val="000000"/>
          <w:sz w:val="18"/>
        </w:rPr>
        <w:t>well-baked clay”.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mutual distrust between the two communities.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Mahomedans, therefore, ask for certain concessions from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Morley. Why should the Hindus oppose this? If the Hindus desisted,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would notice it, the Mahomedans would gradually begin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trust the Hindus, and brotherliness would be the outcome.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ashamed to take our quarrels to the English. Everyone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out for himself that the Hindus can lose nothing by desisting.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 who has inspired confidence in another has never lost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in this world.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suggest that the Hindus and the Mahomedans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fight. Two brothers living together often do so. We shall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our heads broken. Such a thing ought not to be necessary, but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are not equitable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When people are in a rage, they do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foolish things. These we have to put up with. But when we do quarrel,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certainly do not want to engage counsel and resort to English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law-courts. Two men fight; both have their heads broken, 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only. How shall a third party distribute justice amongst them?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fight may expect to be injured.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8" w:after="0"/>
        <w:ind w:left="1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CHAPTER XI: THE CONDITION OF INDIA (CONTINUED): LAWYERS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tell me that when two men quarrel they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go to a law-court. This is astonishing.</w:t>
      </w:r>
    </w:p>
    <w:p>
      <w:pPr>
        <w:autoSpaceDN w:val="0"/>
        <w:tabs>
          <w:tab w:pos="410" w:val="left"/>
          <w:tab w:pos="550" w:val="left"/>
          <w:tab w:pos="2070" w:val="left"/>
          <w:tab w:pos="3330" w:val="left"/>
          <w:tab w:pos="3910" w:val="left"/>
          <w:tab w:pos="4570" w:val="left"/>
          <w:tab w:pos="57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call it astonishing or not, it is the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question introduces us to the lawyers and the doctors.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opinion is that the lawyers have enslaved India, have accentuated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Hindu-Mahomedan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dissensions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</w:t>
      </w:r>
      <w:r>
        <w:rPr>
          <w:rFonts w:ascii="Times" w:hAnsi="Times" w:eastAsia="Times"/>
          <w:b w:val="0"/>
          <w:i w:val="0"/>
          <w:color w:val="000000"/>
          <w:sz w:val="22"/>
        </w:rPr>
        <w:t>authority.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easy enough to bring these charges, but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for you to prove them. But for the lawyers, who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us the road to independence? Who would have protected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poor? Whowould have secured justice? For instance,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Manomohan Ghose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defended many a poor man free of charge.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Congress, which you have praised so much, is dependent for its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“equally sensible”.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adds: “When human bodies clash against one another,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marks are bound to be left on them. Where is the question of awarding justice in this </w:t>
      </w:r>
      <w:r>
        <w:rPr>
          <w:rFonts w:ascii="Times" w:hAnsi="Times" w:eastAsia="Times"/>
          <w:b w:val="0"/>
          <w:i w:val="0"/>
          <w:color w:val="000000"/>
          <w:sz w:val="18"/>
        </w:rPr>
        <w:t>matter?”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word for “firm” is not found in the original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(1844-96), lawyer and Congressman; first Indian barrister; founder and editor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>Indian Mirror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and activity upon the work of the lawyers. To denounce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estimable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class of men is to spell injustice,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you are </w:t>
      </w:r>
      <w:r>
        <w:rPr>
          <w:rFonts w:ascii="Times" w:hAnsi="Times" w:eastAsia="Times"/>
          <w:b w:val="0"/>
          <w:i w:val="0"/>
          <w:color w:val="000000"/>
          <w:sz w:val="22"/>
        </w:rPr>
        <w:t>abusing the liberty of the Press by decrying lawyers.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one time I used to think exactly like you.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convince you that they have never done a single good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honour Mr. Ghose’s memory. It is quite true that he helped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poor. That the Congress owes the lawyers something is believable.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are also men, and there is something good in every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instances of lawyers having done good can be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forward, it will be found that the good is due to them as men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as lawyers. All I am concerned with is to show you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 teaches immorality; it is exposed to temptation from which </w:t>
      </w:r>
      <w:r>
        <w:rPr>
          <w:rFonts w:ascii="Times" w:hAnsi="Times" w:eastAsia="Times"/>
          <w:b w:val="0"/>
          <w:i w:val="0"/>
          <w:color w:val="000000"/>
          <w:sz w:val="22"/>
        </w:rPr>
        <w:t>few are saved.</w:t>
      </w:r>
    </w:p>
    <w:p>
      <w:pPr>
        <w:autoSpaceDN w:val="0"/>
        <w:tabs>
          <w:tab w:pos="550" w:val="left"/>
          <w:tab w:pos="64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and the Mahomedans have quarrelled. An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will ask them to forget all about it; he will tell them that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  be more or less at fault, and will advise them no longer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quarrel. But they go to lawyers. The latter’s duty is to side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clients and to find out ways and arguments in favour of the clients,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(the clients) are often strangers. If they do not do so,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considered to have degraded their profession. The lawyers,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will, as a rule, advance quarrels instead of repressing them.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men take up that profession, not in order to help others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miseries, but to enrich themselves. It is one of the avenues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wealthy and their interest exists in multiplying disputes.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my knowledge that they are glad when men have disputes.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Petty pleaders actually manufacture them. Their touts, like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leeches, suck the blood of the poor people.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Lawyers are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little to do. Lazy people, in order to indulge in luxuries,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professions. This is a true statement. Any other argument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pretension. It is the lawyers who have discovered that theirs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profession. They frame laws as they frame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praises. They decide what fees they will charge and they put on so </w:t>
      </w:r>
      <w:r>
        <w:rPr>
          <w:rFonts w:ascii="Times" w:hAnsi="Times" w:eastAsia="Times"/>
          <w:b w:val="0"/>
          <w:i w:val="0"/>
          <w:color w:val="000000"/>
          <w:sz w:val="22"/>
        </w:rPr>
        <w:t>much side that poor people almost consider them to be heaven-born.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word for “estimable” is not found in the original.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“is to treat justice as injustice”.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“As a rule, therefore, the lawyer will be for taking further </w:t>
      </w:r>
      <w:r>
        <w:rPr>
          <w:rFonts w:ascii="Times" w:hAnsi="Times" w:eastAsia="Times"/>
          <w:b w:val="0"/>
          <w:i w:val="0"/>
          <w:color w:val="000000"/>
          <w:sz w:val="18"/>
        </w:rPr>
        <w:t>action in the dispute.”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adds: “It is a profession which cannot but result in </w:t>
      </w:r>
      <w:r>
        <w:rPr>
          <w:rFonts w:ascii="Times" w:hAnsi="Times" w:eastAsia="Times"/>
          <w:b w:val="0"/>
          <w:i w:val="0"/>
          <w:color w:val="000000"/>
          <w:sz w:val="18"/>
        </w:rPr>
        <w:t>encouragement of quarrels.”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2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they want more fees than common labourers? Why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requirements greater? In what way are they more profitable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than the labourers? Are those who do good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payment? And, if they have done anything for the country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money, how shall it be counted as good?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know anything of the Hindu-Mahomedan quarrels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they have been often due to the intervention or lawyers.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families have been ruined through them; they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>brothers enemies. Principalities, having come under the lawyers’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power, have become loaded with debt. Many have been robbed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all.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Such instances can be multiplied.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greatest injury they have done to the country is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tightened the English grip. Do you think that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the English to carry on their Government without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courts? It is wrong to consider that courts are established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of the people. Those who want to perpetuate their power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courts. If people were to settle their own quarrels, a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would not be able to exercise any authority over them. Truly,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were less unmanly when they settled their disputes either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or by asking their relatives to decide for them. They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unmanly and cowardly when they resorted to the courts of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certainly a sign of savagery when they settled their disputes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fighting. Is it any the less so, if I ask a third party to decide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me? Surely, the decision of a third party is not always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parties alone know who is right. We, in our simplicity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ignorance, imagine that a stranger, by taking our money, gives us </w:t>
      </w:r>
      <w:r>
        <w:rPr>
          <w:rFonts w:ascii="Times" w:hAnsi="Times" w:eastAsia="Times"/>
          <w:b w:val="0"/>
          <w:i w:val="0"/>
          <w:color w:val="000000"/>
          <w:sz w:val="22"/>
        </w:rPr>
        <w:t>justice.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thing, however, to be remembered is that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courts could not have been established or conducted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latter the English could not rule. Supposing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only English judges, English pleaders and English police,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only rule over the English. The English could not do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judges and Indian pleaders. How the pleaders were made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instance and how they were favoured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should understand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adds: “What I have pointed out is the inherent tendency of the </w:t>
      </w:r>
      <w:r>
        <w:rPr>
          <w:rFonts w:ascii="Times" w:hAnsi="Times" w:eastAsia="Times"/>
          <w:b w:val="0"/>
          <w:i w:val="0"/>
          <w:color w:val="000000"/>
          <w:sz w:val="18"/>
        </w:rPr>
        <w:t>profession itself. That was, however, by the way.”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“Many a landowner with hereditary title in State lands has </w:t>
      </w:r>
      <w:r>
        <w:rPr>
          <w:rFonts w:ascii="Times" w:hAnsi="Times" w:eastAsia="Times"/>
          <w:b w:val="0"/>
          <w:i w:val="0"/>
          <w:color w:val="000000"/>
          <w:sz w:val="18"/>
        </w:rPr>
        <w:t>found himself robbed of his all through lawyers’ machinations.”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“and how they struggled for favours. . 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Then you will have the same abhorrence for the profession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pleaders were to abandon their profession, and consider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degrading as prostitution, English rule would break up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They have been instrumental in having the charge laid against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love quarrels and courts as fish love water. What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pleaders necessarily applies to the judges;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first cousins; and the one gives strength to the other.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XII: THE CONDITION OF INDIA (CONTINUED): DOCTORS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understand the lawyers; the good they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is accidental. I feel that profession is certainly hateful. You,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drag in the doctors also, how is that?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views I submit to you are those I have adopted.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original. Western writers have used stronger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both lawyers and doctors. One writer has likened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system to the Upas tree. Its branches are represented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parasitical professions, including those of law and medicine, and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trunk has been raised the axe of true religion. Immorality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root of the tree. So you will see that the views do not come right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mind but represent the combined experiences of many. I was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time a great lover of the medical profession. It was my intention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become a doctor for the sake of the country. I no longer hold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I now understand why the medicine men (the </w:t>
      </w:r>
      <w:r>
        <w:rPr>
          <w:rFonts w:ascii="Times" w:hAnsi="Times" w:eastAsia="Times"/>
          <w:b w:val="0"/>
          <w:i/>
          <w:color w:val="000000"/>
          <w:sz w:val="22"/>
        </w:rPr>
        <w:t>vaids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among </w:t>
      </w:r>
      <w:r>
        <w:rPr>
          <w:rFonts w:ascii="Times" w:hAnsi="Times" w:eastAsia="Times"/>
          <w:b w:val="0"/>
          <w:i w:val="0"/>
          <w:color w:val="000000"/>
          <w:sz w:val="22"/>
        </w:rPr>
        <w:t>us have not occupied a very honourable status.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have certainly effectively used the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 for holding us. English physicians are known to have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profession with several Asiatic potentates for political gain.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have almost unhinged us. Sometimes I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quacks are better than highly qualified doctors. Let us consider: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of a doctor is to take care of the body, or, properly speaking,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that. Their business is really to rid the body of diseases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afflict it. How do these diseases arise? Surely by our negligence </w:t>
      </w:r>
      <w:r>
        <w:rPr>
          <w:rFonts w:ascii="Times" w:hAnsi="Times" w:eastAsia="Times"/>
          <w:b w:val="0"/>
          <w:i w:val="0"/>
          <w:color w:val="000000"/>
          <w:sz w:val="22"/>
        </w:rPr>
        <w:t>or indulgence. I overeat, I have indigestion, I go to a doctor, he gives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adds: “Among the chief features of British rule which account for </w:t>
      </w:r>
      <w:r>
        <w:rPr>
          <w:rFonts w:ascii="Times" w:hAnsi="Times" w:eastAsia="Times"/>
          <w:b w:val="0"/>
          <w:i w:val="0"/>
          <w:color w:val="000000"/>
          <w:sz w:val="18"/>
        </w:rPr>
        <w:t>its success are the courts, and these depend upon lawyers.”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Instead of the last sentence, the original has: “The pretensions of physicians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know no bounds. It was a British physician who played upon the credulity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Moghul Emperor. He was successful in treating an illness in the Emperor’s family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in consequence rewarded. It was again a physician who ingratiated himself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Ameer.”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 medicine, I am cured. I overeat again, I take his pills again. Had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taken the pills in the first instance, I would have suffered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deserved by me and I would not have overeaten again.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 intervened and helped me to indulge myself. My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certainly felt more at ease; but my mind became weakened.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continuance of a course of medicine must, therefore, result in loss of </w:t>
      </w:r>
      <w:r>
        <w:rPr>
          <w:rFonts w:ascii="Times" w:hAnsi="Times" w:eastAsia="Times"/>
          <w:b w:val="0"/>
          <w:i w:val="0"/>
          <w:color w:val="000000"/>
          <w:sz w:val="22"/>
        </w:rPr>
        <w:t>control over the mind.</w:t>
      </w:r>
    </w:p>
    <w:p>
      <w:pPr>
        <w:autoSpaceDN w:val="0"/>
        <w:autoSpaceDE w:val="0"/>
        <w:widowControl/>
        <w:spacing w:line="260" w:lineRule="exact" w:before="8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indulged in vice, I contract a disease, a doctor cures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odds are that I shall repeat the vice. Had the doctor not intervened,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would have done its work, and I would have acquired mastery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myself, would have been freed from vice and would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>happy.</w:t>
      </w:r>
    </w:p>
    <w:p>
      <w:pPr>
        <w:autoSpaceDN w:val="0"/>
        <w:autoSpaceDE w:val="0"/>
        <w:widowControl/>
        <w:spacing w:line="260" w:lineRule="exact" w:before="8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Hospitals are institutions for propagating sin. Men take less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bodies and immorality increases. European doctors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worst of all. For the sake of a mistaken care of the human body,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 annually thousands of animals. They practise vivisection.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sanctions this. All say that it is not necessary to take so many </w:t>
      </w:r>
      <w:r>
        <w:rPr>
          <w:rFonts w:ascii="Times" w:hAnsi="Times" w:eastAsia="Times"/>
          <w:b w:val="0"/>
          <w:i w:val="0"/>
          <w:color w:val="000000"/>
          <w:sz w:val="22"/>
        </w:rPr>
        <w:t>lives for the sake of our bodies.</w:t>
      </w:r>
    </w:p>
    <w:p>
      <w:pPr>
        <w:autoSpaceDN w:val="0"/>
        <w:autoSpaceDE w:val="0"/>
        <w:widowControl/>
        <w:spacing w:line="260" w:lineRule="exact" w:before="8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doctors violate our religious instinct. Most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preparations contain either animal fat or spirituous liquors;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these are tabooed by Hindus and Mahomedans.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pretend to be civilized, call religious prohibitions a superstition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only to indulge in what we like. The fact remains that the doctors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 us to indulge, and the result is that we have become deprived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self-control and have become effeminate. In these circumstances,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unfit to serve the country. To study European medicine is to </w:t>
      </w:r>
      <w:r>
        <w:rPr>
          <w:rFonts w:ascii="Times" w:hAnsi="Times" w:eastAsia="Times"/>
          <w:b w:val="0"/>
          <w:i w:val="0"/>
          <w:color w:val="000000"/>
          <w:sz w:val="22"/>
        </w:rPr>
        <w:t>deepen our slavery.</w:t>
      </w:r>
    </w:p>
    <w:p>
      <w:pPr>
        <w:autoSpaceDN w:val="0"/>
        <w:autoSpaceDE w:val="0"/>
        <w:widowControl/>
        <w:spacing w:line="280" w:lineRule="exact" w:before="8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worth considering why we take up the profession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medicine. It is certainly not taken up for the purpose of 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humanity. We become doctors so that we may obtain honours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riches. I have endeavoured to show that there is no real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in the profession, and that it is injurious to mankind.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make a show of their knowledge, and charge exorbitant fees.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preparations, which are intrinsically worth a few pence,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shillings. The populace, in its credulity and in the hope of ridding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of some disease, allows itself to be cheated. Are not quacks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we know, better than the doctors who put on an air of </w:t>
      </w:r>
      <w:r>
        <w:rPr>
          <w:rFonts w:ascii="Times" w:hAnsi="Times" w:eastAsia="Times"/>
          <w:b w:val="0"/>
          <w:i w:val="0"/>
          <w:color w:val="000000"/>
          <w:sz w:val="22"/>
        </w:rPr>
        <w:t>humaneness,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XIII: WHAT IS TRUE CIVILIZATION?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denounced railways, lawyers and doctors.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 see that you will discard all machinery. What, then, is civilization ?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answer to that question is not difficult. I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 India has evolved is not to be beaten in the world.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equal the seeds sown by our ancestors. Rome went, Greece shared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fate; the might of the Pharaohs was broken; Japan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westernized; of China nothing can be said; but India is still,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or other, sound at the foundation. The people of Europe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their lessons from the writings of the men of Greece or Rome,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exist no longer in their former glory. In trying to learn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the Europeans imagine that they will avoid the mistakes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Greece and Rome. Such is their pitiable condition. In the midst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India remains immovable and that is her glory. It is a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India that her people are so uncivilized, ignorant and stolid,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not possible to induce them to adopt any changes.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really against our merit. What we have tested and found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anvil of experience, we  dare not change.  Many thrust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upon India, and she remains steady. This is her beauty: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>sheet-anchor of our hope.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 is that mode of conduct which points out to man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of duty.  Performance of duty and observance of morality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convertible terms. To observe morality is to attain mastery over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and our passions. So doing, we know ourselves. The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equivalent for civilization means “good conduct”.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definition be correct,  then India, as so many writers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shown,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nothing to learn from anybody else, and this is as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be. We notice that the mind is a restless  bird; the more it gets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more it wants, and still remains unsatisfied. The more we indulge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our passions, the more unbridled they become. Our ancestors,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therefore, set a  limit to our indulgences.  They saw that happiness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largely a mental condition. A man is not necessarily happy because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rich, or unhappy because he is poor. The rich are often seen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unhappy, the poor to be happy. Millions will always remain poor.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“This is the meaning of </w:t>
      </w:r>
      <w:r>
        <w:rPr>
          <w:rFonts w:ascii="Times" w:hAnsi="Times" w:eastAsia="Times"/>
          <w:b w:val="0"/>
          <w:i/>
          <w:color w:val="000000"/>
          <w:sz w:val="18"/>
        </w:rPr>
        <w:t>su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that is, good,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dharo </w:t>
      </w:r>
      <w:r>
        <w:rPr>
          <w:rFonts w:ascii="Times" w:hAnsi="Times" w:eastAsia="Times"/>
          <w:b w:val="0"/>
          <w:i w:val="0"/>
          <w:color w:val="000000"/>
          <w:sz w:val="18"/>
        </w:rPr>
        <w:t>[way of life].”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original  adds: “The opposite 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Kudharo </w:t>
      </w:r>
      <w:r>
        <w:rPr>
          <w:rFonts w:ascii="Times" w:hAnsi="Times" w:eastAsia="Times"/>
          <w:b w:val="0"/>
          <w:i w:val="0"/>
          <w:color w:val="000000"/>
          <w:sz w:val="18"/>
        </w:rPr>
        <w:t>[bad way of life].”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“British writers”.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“Testimonies by Eminent Men”, Appendix II to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Hind Swaraj</w:t>
      </w:r>
      <w:r>
        <w:rPr>
          <w:rFonts w:ascii="Times" w:hAnsi="Times" w:eastAsia="Times"/>
          <w:b w:val="0"/>
          <w:i w:val="0"/>
          <w:color w:val="000000"/>
          <w:sz w:val="18"/>
        </w:rPr>
        <w:t>, 5-12-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74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2970" w:val="left"/>
          <w:tab w:pos="4010" w:val="left"/>
          <w:tab w:pos="48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all this, our ancestors dissuaded us from luxuries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pleasures. We have managed with the same kind of plough as existed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years ago. We have retained the same kind of cottages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had in former times and our indigenous education remains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as before. We have had no system of life-corroding competition.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followed his own occupation or trade and charged a regulation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wage. It was not that we did not know how to invent machinery,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forefathers knew that, if we set our hearts after such things,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become slaves and lose our moral fibre. They, therefore,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deliberation decided that we should only do what we could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hands and feet. They saw that our real happiness and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consisted in a proper use of our hands and feet. They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reasoned that large cities were a snare and a useless encumbrance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people would not be happy in them, that there would be gangs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thieves and robbers, prostitution and vice flourishing in them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men would be robbed by rich men. They were,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small villages. They saw that kings and their swords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inferior to the sword of ethics, and they, therefore, held the sovereigns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earth to be inferior to the Rishis and the Fakirs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nation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like this is fitter to teach others than to learn from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nation had courts, lawyers and doctors, but they were all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bounds. Everybody knew thatthese professions were not particularly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superior; moreover, these vakils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vaids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not rob people;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considered people’s dependants, not their masters. Justice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tolerably fair. The ordinary rule was to avoid courts. There were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touts to lure people into them. This evil, too, was noticeable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around capitals. The common people lived independently and </w:t>
      </w:r>
      <w:r>
        <w:rPr>
          <w:rFonts w:ascii="Times" w:hAnsi="Times" w:eastAsia="Times"/>
          <w:b w:val="0"/>
          <w:i w:val="0"/>
          <w:color w:val="000000"/>
          <w:sz w:val="22"/>
        </w:rPr>
        <w:t>followed their agricultural occupation. They enjoyed true Home Rule.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where this cursed modern civilization has not reached,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remains as it was before. The inhabitants of that part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very properly laugh at your new-fangled notions. The English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rule over them, nor will you ever rule over them. Those in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we speak we do not know, nor do they know us.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advise you and those like you who love the motherland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interior that has yet been not polluted by the railways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there for six months; you might then be patriotic and speak of </w:t>
      </w:r>
      <w:r>
        <w:rPr>
          <w:rFonts w:ascii="Times" w:hAnsi="Times" w:eastAsia="Times"/>
          <w:b w:val="0"/>
          <w:i w:val="0"/>
          <w:color w:val="000000"/>
          <w:sz w:val="22"/>
        </w:rPr>
        <w:t>Home Rule.</w:t>
      </w:r>
    </w:p>
    <w:p>
      <w:pPr>
        <w:autoSpaceDN w:val="0"/>
        <w:autoSpaceDE w:val="0"/>
        <w:widowControl/>
        <w:spacing w:line="220" w:lineRule="exact" w:before="328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Sages and ascetics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Lawyers and doctors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see what I consider to be real civilization.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change conditions such as I have described are enemies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and are sinners.</w:t>
      </w:r>
    </w:p>
    <w:p>
      <w:pPr>
        <w:autoSpaceDN w:val="0"/>
        <w:tabs>
          <w:tab w:pos="530" w:val="left"/>
          <w:tab w:pos="550" w:val="left"/>
          <w:tab w:pos="26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all right if India were exactly as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it, but it is also India where there are hundreds of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widows, where two-year-old babies are married, where twelve-year-old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are mothers and housewives, where women practise polyandry,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practice of Niyoga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obtains, where, in the name of religion,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dedicate themselves to prostitution, and in the name of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sheep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goats are killed. Do you consider these also symbols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civilization that you have described?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make a mistake. The defects that you have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defects. Nobody mistakes them for ancient civilization.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spite of it. Attempts have always been made and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remove them. We may utilize the new spirit that is born in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purging ourselves of these evils. But what I have described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emblems of modern civilization are accepted as such by its votaries.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civilization, as described by me, has been so described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votaries. In no part of the world, and under no civilization, have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attained perfection. The tendency of the Indian civilization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elevate the moral being, that of the Western civilization is to propagate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immorality. The latter is godless, the former is based on a belief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So understanding and so believing, it behoves every lover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 cling to the old Indian civilization even as a child clings to the </w:t>
      </w:r>
      <w:r>
        <w:rPr>
          <w:rFonts w:ascii="Times" w:hAnsi="Times" w:eastAsia="Times"/>
          <w:b w:val="0"/>
          <w:i w:val="0"/>
          <w:color w:val="000000"/>
          <w:sz w:val="22"/>
        </w:rPr>
        <w:t>mother’s breast.</w:t>
      </w:r>
    </w:p>
    <w:p>
      <w:pPr>
        <w:autoSpaceDN w:val="0"/>
        <w:autoSpaceDE w:val="0"/>
        <w:widowControl/>
        <w:spacing w:line="266" w:lineRule="exact" w:before="88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CHAPTER XIV: HOW CAN INDIA BECOME FREE?</w:t>
      </w:r>
    </w:p>
    <w:p>
      <w:pPr>
        <w:autoSpaceDN w:val="0"/>
        <w:autoSpaceDE w:val="0"/>
        <w:widowControl/>
        <w:spacing w:line="260" w:lineRule="exact" w:before="106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your views about civilization. I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over them. I cannot take them in all at once. What, then, holding </w:t>
      </w:r>
      <w:r>
        <w:rPr>
          <w:rFonts w:ascii="Times" w:hAnsi="Times" w:eastAsia="Times"/>
          <w:b w:val="0"/>
          <w:i w:val="0"/>
          <w:color w:val="000000"/>
          <w:sz w:val="22"/>
        </w:rPr>
        <w:t>the views you do, would you suggest for freeing India?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expect my views to be accepted all of a sudden.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duty is to place them before readers like yourself. Time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trusted to do the rest.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have already examined the conditions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freeing India, but we have done so indirectly; we will now do so </w:t>
      </w:r>
      <w:r>
        <w:rPr>
          <w:rFonts w:ascii="Times" w:hAnsi="Times" w:eastAsia="Times"/>
          <w:b w:val="0"/>
          <w:i w:val="0"/>
          <w:color w:val="000000"/>
          <w:sz w:val="22"/>
        </w:rPr>
        <w:t>directly. It is a world-known maxim that the removal of the cause of a</w:t>
      </w:r>
    </w:p>
    <w:p>
      <w:pPr>
        <w:autoSpaceDN w:val="0"/>
        <w:autoSpaceDE w:val="0"/>
        <w:widowControl/>
        <w:spacing w:line="220" w:lineRule="exact" w:before="40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Insemination by a person other than one’s husband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“he-buffaloes”.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Time will show whether they find them acceptable or </w:t>
      </w:r>
      <w:r>
        <w:rPr>
          <w:rFonts w:ascii="Times" w:hAnsi="Times" w:eastAsia="Times"/>
          <w:b w:val="0"/>
          <w:i w:val="0"/>
          <w:color w:val="000000"/>
          <w:sz w:val="18"/>
        </w:rPr>
        <w:t>not.”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 results in the removal of the disease itself. Similarly if the </w:t>
      </w:r>
      <w:r>
        <w:rPr>
          <w:rFonts w:ascii="Times" w:hAnsi="Times" w:eastAsia="Times"/>
          <w:b w:val="0"/>
          <w:i w:val="0"/>
          <w:color w:val="000000"/>
          <w:sz w:val="22"/>
        </w:rPr>
        <w:t>cause of India’s slavery be removed, India can become free.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Indian civilization is, as you say, the best of all, how </w:t>
      </w:r>
      <w:r>
        <w:rPr>
          <w:rFonts w:ascii="Times" w:hAnsi="Times" w:eastAsia="Times"/>
          <w:b w:val="0"/>
          <w:i w:val="0"/>
          <w:color w:val="000000"/>
          <w:sz w:val="22"/>
        </w:rPr>
        <w:t>do you account for India’s slavery?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civilization is unquestionably the best, but it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that all civilizations have been on their trial. That civilization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permanent outlives it. Because the sons of India were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wanting, its civilization has been placed in jeopardy. But its strength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seen in its ability to survive the shock. Moreover,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not touched. Those alone who have been affected by Western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 have become enslaved. We measure the universe by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miserable foot-rule. When we are slaves, we think that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universe is enslaved. Because we are in an abject condition, we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whole of India is in that condition. As a matter of fact,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yet it is as well to impute our slavery to the whole of India.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bear in mind the above fact, we can see that if we become free,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free. And in this thought you have a definition of Swaraj.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when we learn to rule ourselves. It is, therefore, in the palm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hands. Do not consider this Swaraj to be like a dream.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sitting still. The Swaraj that I wish to picture is such that,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once realized it, we shall endeavour to the end of our life-time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persuade others to do likewise. But such Swaraj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experienced, by each one for himself. One drowning man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another. Slaves ourselves, it would be a mere pretension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freeing others. Now you will have seen that it is not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 have as our goal the expulsion of the English. If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Indianized, we can accommodate them. If they wish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along with their civilization, there is no room for them. It lies </w:t>
      </w:r>
      <w:r>
        <w:rPr>
          <w:rFonts w:ascii="Times" w:hAnsi="Times" w:eastAsia="Times"/>
          <w:b w:val="0"/>
          <w:i w:val="0"/>
          <w:color w:val="000000"/>
          <w:sz w:val="22"/>
        </w:rPr>
        <w:t>with us to bring about such a state of things.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that Englishmen should ever become </w:t>
      </w:r>
      <w:r>
        <w:rPr>
          <w:rFonts w:ascii="Times" w:hAnsi="Times" w:eastAsia="Times"/>
          <w:b w:val="0"/>
          <w:i w:val="0"/>
          <w:color w:val="000000"/>
          <w:sz w:val="22"/>
        </w:rPr>
        <w:t>Indianized.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is equivalent to saying that the English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humanity in them. And it is really beside the point whether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so or not. If we keep our own house in order, only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fit to live in it will remain. Others will leave of their own accord. </w:t>
      </w:r>
      <w:r>
        <w:rPr>
          <w:rFonts w:ascii="Times" w:hAnsi="Times" w:eastAsia="Times"/>
          <w:b w:val="0"/>
          <w:i w:val="0"/>
          <w:color w:val="000000"/>
          <w:sz w:val="22"/>
        </w:rPr>
        <w:t>Such things occur within the experience of all of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>But it has not occurred in history.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believe that what has not occurred in history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occur at all is to argue disbelief in the dignity of man. At any rate, 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behoves us to try what appeals to our reason. All countries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conditioned. The condition of India is unique. Its strength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immeasurable. We need not, therefore, refer to the history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countries. I have drawn attention to the fact that, when other </w:t>
      </w:r>
      <w:r>
        <w:rPr>
          <w:rFonts w:ascii="Times" w:hAnsi="Times" w:eastAsia="Times"/>
          <w:b w:val="0"/>
          <w:i w:val="0"/>
          <w:color w:val="000000"/>
          <w:sz w:val="22"/>
        </w:rPr>
        <w:t>civilizations have succumbed, the Indian has survived many a shock.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follow this. There seems little doubt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to expel the English by force of arms. So long as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country we cannot rest. One of our poets says that slaves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dream of happiness. We are day by day becoming weakened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the presence of the English. Our greatness is gone;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look like terrified men. The English are in the country like a </w:t>
      </w:r>
      <w:r>
        <w:rPr>
          <w:rFonts w:ascii="Times" w:hAnsi="Times" w:eastAsia="Times"/>
          <w:b w:val="0"/>
          <w:i w:val="0"/>
          <w:color w:val="000000"/>
          <w:sz w:val="22"/>
        </w:rPr>
        <w:t>blight which we must remove by every means.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excitement, you have forgotten all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considering. We brought the English, and we keep them. Why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that our adoption of their civilization makes their presence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at all possible? Your hatred against them ought to be transferred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civilization. But let us assume that we have to drive away the </w:t>
      </w:r>
      <w:r>
        <w:rPr>
          <w:rFonts w:ascii="Times" w:hAnsi="Times" w:eastAsia="Times"/>
          <w:b w:val="0"/>
          <w:i w:val="0"/>
          <w:color w:val="000000"/>
          <w:sz w:val="22"/>
        </w:rPr>
        <w:t>English by fighting, how is that to be done?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way as Italy did it. What was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Mazzini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Garibaldi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possible for us. You cannot deny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were very great men.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XV: ITALY AND INDIA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well that you have instanced Italy. Mazzini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and good man; Garibaldi was a great warrior. Both are adorable;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lives we can learn much. But the condition of Italy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that of India. In the first instance, the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Mazzini and Garibaldi is worth noting. Mazzini’s ambition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and has not yet been realized regarding Italy. Mazzini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in his writings on the duty of man that every man must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rule himself. This has not happened in Italy. Garibaldi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this view of Mazzini. Garibaldi gave and every Italian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arms. Italy and Austria had the same civilization; they were cousins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respect. It was a matter of tit for tat. Garibaldi simply wanted Italy </w:t>
      </w:r>
      <w:r>
        <w:rPr>
          <w:rFonts w:ascii="Times" w:hAnsi="Times" w:eastAsia="Times"/>
          <w:b w:val="0"/>
          <w:i w:val="0"/>
          <w:color w:val="000000"/>
          <w:sz w:val="22"/>
        </w:rPr>
        <w:t>to be free from the Austrian yoke. The machinations of Minister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Giuseppe Mazzini (1805-72);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“Joseph Mazzini”, 22-7-1905.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Giuseppe Garibaldi (1807-82), Italian soldier and patriot, one of the leaders </w:t>
      </w:r>
      <w:r>
        <w:rPr>
          <w:rFonts w:ascii="Times" w:hAnsi="Times" w:eastAsia="Times"/>
          <w:b w:val="0"/>
          <w:i w:val="0"/>
          <w:color w:val="000000"/>
          <w:sz w:val="18"/>
        </w:rPr>
        <w:t>in the struggle for unification of Italy;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Vide”</w:t>
      </w:r>
      <w:r>
        <w:rPr>
          <w:rFonts w:ascii="Times" w:hAnsi="Times" w:eastAsia="Times"/>
          <w:b w:val="0"/>
          <w:i w:val="0"/>
          <w:color w:val="000000"/>
          <w:sz w:val="18"/>
        </w:rPr>
        <w:t>Important suggestions for Indians Going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Transvaal”, 22-7-1905.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Cavour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disgrace that portion of the history of Italy. And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the result? If you believe that because Italians rule Italy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Italian nation is happy, you are groping in darkness. Mazzini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conclusively that Italy did not become free. Victor Emmanuel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[II] gave one meaning to the expression; Mazzini gave another.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Emmanuel, Cavour and even Garibaldi, Italy meant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 of Italy and his henchmen. According to Mazzini, it meant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Italian people, that is, its agriculturists. Emmanuel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its servant. The Italy of Mazzini still remains in a state of slavery.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of the so-called national war, it was a game of chess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two rival kings with the people of Italy as pawns.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classes in that land are still unhappy. They, therefore, indulge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assassination, rise in revolt, and rebellion on their part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expected. What substantial gain did Italy obtain after the withdrawal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Austrian troops? The gain was only nominal. The reforms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which the war was supposed to have been undertaken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been granted. The condition of the people in general still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same. I am sure you do not wish to reproduce such a condition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 believe that you want the millions of India to be happy,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want the reins of government in your hands. If that be so,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consider only one thing: how can the millions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self-rule? You will admit that people under several Indian princes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ground down. The latter mercilessly crush them. Their tyranny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greater than that of the English, and if you want such tyranny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then we shall never agree. My patriotism does not teach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 allow people to be crushed under the heel of Indian princes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English retire. If I have the power, I should resist the tyranny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 princes just as much as that of the English. By patriotism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the welfare of the whole people, and if I could secure it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the English, I should bow down my head to them. If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 dedicated his life to securing the freedom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resisting tyranny and serving the land, I should welcome that </w:t>
      </w:r>
      <w:r>
        <w:rPr>
          <w:rFonts w:ascii="Times" w:hAnsi="Times" w:eastAsia="Times"/>
          <w:b w:val="0"/>
          <w:i w:val="0"/>
          <w:color w:val="000000"/>
          <w:sz w:val="22"/>
        </w:rPr>
        <w:t>Englishman as an Indian.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India can fight like Italy only when she has arms.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considered this problem at all. The English are splendidly </w:t>
      </w:r>
      <w:r>
        <w:rPr>
          <w:rFonts w:ascii="Times" w:hAnsi="Times" w:eastAsia="Times"/>
          <w:b w:val="0"/>
          <w:i w:val="0"/>
          <w:color w:val="000000"/>
          <w:sz w:val="22"/>
        </w:rPr>
        <w:t>armed; that does not frighten me, but it is clear that, to pit ourselves</w:t>
      </w:r>
    </w:p>
    <w:p>
      <w:pPr>
        <w:autoSpaceDN w:val="0"/>
        <w:autoSpaceDE w:val="0"/>
        <w:widowControl/>
        <w:spacing w:line="220" w:lineRule="exact" w:before="38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Count Camillo Benso Cavour (1810-61), distinguished Italian statesman,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who, as Premier to Victor Emmanuel, King of Sardinia (proclaimed King of Italy in </w:t>
      </w:r>
      <w:r>
        <w:rPr>
          <w:rFonts w:ascii="Times" w:hAnsi="Times" w:eastAsia="Times"/>
          <w:b w:val="0"/>
          <w:i w:val="0"/>
          <w:color w:val="000000"/>
          <w:sz w:val="18"/>
        </w:rPr>
        <w:t>1861), did much for the unification of Italy which was achieved in 1870.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them in arms, thousands of Indians must be armed. If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be possible, how many years will it take? Moreover, to arm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large scale is toEuropeanize it. Then her condition will be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pitiable as that of Europe. This means, in short, that India must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civilization, and if that is what we want, the best thing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among us those who are so well trained in that civilization.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then fight for a few rights, will get what we can and so pass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But the fact is that the Indian nation will not adopt arms,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>well that it does not.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over-stating the facts. All need not be armed.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first, we shall assassinate a few Englishmen and strike terror; then,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men who will have been armed will fight openly. We may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a quarter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 million men, more or less, but we shall regain our </w:t>
      </w:r>
      <w:r>
        <w:rPr>
          <w:rFonts w:ascii="Times" w:hAnsi="Times" w:eastAsia="Times"/>
          <w:b w:val="0"/>
          <w:i w:val="0"/>
          <w:color w:val="000000"/>
          <w:sz w:val="22"/>
        </w:rPr>
        <w:t>land. We shall undertake guerilla warfare, and defeat the English.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say, you want to make the holy land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unholy. Do you not tremble to think of freeing India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assassination? What we need to do is to sacrifice ourselves.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cowardly thought, that of killing others. Whom do you suppose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by assassination? The millions of India do not desire it.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intoxicated by the wretched modern civilization think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Those who will rise to power by murder will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nation happy. Those who believe that India has gained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Dhingra’s act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similar acts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India make a serious mistake.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Dhingra was a patriot, but his love was blind. He gave his body in a </w:t>
      </w:r>
      <w:r>
        <w:rPr>
          <w:rFonts w:ascii="Times" w:hAnsi="Times" w:eastAsia="Times"/>
          <w:b w:val="0"/>
          <w:i w:val="0"/>
          <w:color w:val="000000"/>
          <w:sz w:val="22"/>
        </w:rPr>
        <w:t>wrong way; its ultimate result can only be mischievous.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will admit that the English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frightened by these murders, and that Lord Morley’s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reforms are due </w:t>
      </w:r>
      <w:r>
        <w:rPr>
          <w:rFonts w:ascii="Times" w:hAnsi="Times" w:eastAsia="Times"/>
          <w:b w:val="0"/>
          <w:i w:val="0"/>
          <w:color w:val="000000"/>
          <w:sz w:val="22"/>
        </w:rPr>
        <w:t>to fear.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are both a timid and a brave 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is, I believe, easily influenced by the use of gunpowder.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that Lord Morley has granted the reforms through fear,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granted under fear can be retained only so long as the fear </w:t>
      </w:r>
      <w:r>
        <w:rPr>
          <w:rFonts w:ascii="Times" w:hAnsi="Times" w:eastAsia="Times"/>
          <w:b w:val="0"/>
          <w:i w:val="0"/>
          <w:color w:val="000000"/>
          <w:sz w:val="22"/>
        </w:rPr>
        <w:t>lasts.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“2,000,000 or 2,500,000 men”.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1st footnote of “Preface to Leo Tolstoy’s “Letter to a Hindoo”,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19-11-1909.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2nd  </w:t>
      </w:r>
      <w:r>
        <w:rPr>
          <w:rFonts w:ascii="Times" w:hAnsi="Times" w:eastAsia="Times"/>
          <w:b w:val="0"/>
          <w:i w:val="0"/>
          <w:color w:val="000000"/>
          <w:sz w:val="18"/>
        </w:rPr>
        <w:t>footnoteof “Hind Swaraj”, 22-11-1909.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Morley was Secretary of State for India. The Morley-Minto Reforms came </w:t>
      </w:r>
      <w:r>
        <w:rPr>
          <w:rFonts w:ascii="Times" w:hAnsi="Times" w:eastAsia="Times"/>
          <w:b w:val="0"/>
          <w:i w:val="0"/>
          <w:color w:val="000000"/>
          <w:sz w:val="18"/>
        </w:rPr>
        <w:t>into force on November 15, 1909.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XVI: BRUTE FORCE</w:t>
      </w:r>
    </w:p>
    <w:p>
      <w:pPr>
        <w:autoSpaceDN w:val="0"/>
        <w:autoSpaceDE w:val="0"/>
        <w:widowControl/>
        <w:spacing w:line="260" w:lineRule="exact" w:before="106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new doctrine, that what is gained through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retained only while the fear lasts. Surely, what is given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>withdrawn?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EDITOR: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so. The Proclamation of 1857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given at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revolt, and for the purpose of preserving peace. When peace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secured and people became simple-minded, its full effect was toned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down. If I cease stealing for fear of punishment, I would recommence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operation as soon as the fear is withdrawn from me. This is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universal experience. We have assumed that we can get men to do </w:t>
      </w:r>
      <w:r>
        <w:rPr>
          <w:rFonts w:ascii="Times" w:hAnsi="Times" w:eastAsia="Times"/>
          <w:b w:val="0"/>
          <w:i w:val="0"/>
          <w:color w:val="000000"/>
          <w:sz w:val="22"/>
        </w:rPr>
        <w:t>things by force and, therefore, we use force.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not admit that you are arguing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yourself? You know that what the English obtained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they obtained by using brute force. I know you have argued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what they have obtained is useless, but that does not affect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argument. They wanted useless things and they got them. My point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their desire was fulfilled. What does it matter what means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adopted? Why should we not obtain our goal, which is good,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whatsoever, even by using violence? Shall I think of the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have to deal with a thief in the house? My duty is to drive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anyhow. You seem to admit that we have received nothing,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shall receive nothing, by petitioning. Why, then, may we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by using brute force? And, to retain what we may receive,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keep up the fear by using the same force to the extent that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necessary. You will not find fault with a continuance of force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a child from thrusting its foot into fire? Somehow or other we </w:t>
      </w:r>
      <w:r>
        <w:rPr>
          <w:rFonts w:ascii="Times" w:hAnsi="Times" w:eastAsia="Times"/>
          <w:b w:val="0"/>
          <w:i w:val="0"/>
          <w:color w:val="000000"/>
          <w:sz w:val="22"/>
        </w:rPr>
        <w:t>have to gain our end.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reasoning is plausible. It has deluded many.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similar arguments before now. But I think I know better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shall endeavour to undeceive you. Let us first take the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justified in gaining our end by using brute force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gained theirs by using similar means. It is perfectly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used brute force and that it is possible for us to do likewise,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by using similar means we can get only the same thing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got. You will admit that we do not want that. Your belief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connection between the means and the end is a great mistake.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that mistake even men who have been considered religious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Queen Victoria’s Proclamation of 1858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committed grievous crimes. Your reasoning is the same as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can get a rose through planting a noxious weed. If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cross the ocean, I can do so only by means of a vessel; if I were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cart for that purpose, both the cart and I would soon find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bottom. “As is the God, so is the votary”, is a maxim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considering. Its meaning has been distorted and men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astray. The means may be likened to a seed, the end to a tree;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just the same inviolable connection between the means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as there is between the seed and the tree. I am not likely to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flowing from the worship of God by laying myself prostrate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Satan. If, therefore, anyone were to say: “I want to worship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God; it does not matter that I do so by means of Satan”,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down as ignorant folly. We reap exactly as we sow. The English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1833 obtained greater voting power by violence. Did they by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brute force better appreciate their duty ? They wanted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voting, which they obtained by using physical force. But real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result of performance of duty; these rights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obtained. We, therefore, have before us in England the force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wanting and insisting on his rights, nobody thinking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And, where everybody wants rights, who shall give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whom? I do not wish to imply that they do no duties. They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the duties corresponding to those rights; and as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that particular duty, namely, acquire fitness, their rights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a burden to them. In other words, what they have obtained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exact result of the means they adopted. They used the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corresponding to the end. If I want to deprive you of your watch,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certainly have to fight for it; if I want to buy your watch,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pay you for it; and if I want a gift I shall have to plead for it;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according to the means I employ, the watch is stolen property,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property, or a donation. Thus we see three different results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three different means. Will you still say that means do not </w:t>
      </w:r>
      <w:r>
        <w:rPr>
          <w:rFonts w:ascii="Times" w:hAnsi="Times" w:eastAsia="Times"/>
          <w:b w:val="0"/>
          <w:i w:val="0"/>
          <w:color w:val="000000"/>
          <w:sz w:val="22"/>
        </w:rPr>
        <w:t>matter?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we shall take the example given by you of the thief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driven out. I do not agree with you that the thief may be driven out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means. If it is my father who has come to steal I shall use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means. If it is an acquaintance I shall use another;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>case of a perfect stranger I shall use a third. If it is a white man, you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Probably a misprint for “farce”. The original has: “The result has been that </w:t>
      </w:r>
      <w:r>
        <w:rPr>
          <w:rFonts w:ascii="Times" w:hAnsi="Times" w:eastAsia="Times"/>
          <w:b w:val="0"/>
          <w:i w:val="0"/>
          <w:color w:val="000000"/>
          <w:sz w:val="18"/>
        </w:rPr>
        <w:t>everyone is found to be running after rights, giving no thought to duties.”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perhaps say you will use means different from those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with an Indian thief. If it is a weakling, the means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those to be adopted for dealing with an equal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strength; and if the thief is armed from top to toe,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remain quiet. Thus we have a variety of means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and the armed man. Again, I fancy that I should pretend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sleeping whether the thief was my father or that strong armed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for this is that my father would also be armed and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succumb to the strength possessed by either and allow my things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stolen. The strength of my father would make me weep with pity;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the armed man would rouse in me anger and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enemies. Such is the curious situation. From these examples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not be able to agree as to the means to be adopted in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I myself seem clearly to see what should be done in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cases, but the remedy may frighten you. I therefore hesitate to place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you. For the time being I will leave you to guess it,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cannot, it is clear you will have to adopt different means in each case.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also have seen that any means will not avail to drive away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thief. You will have to adopt means to fit each case. Hence it follows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duty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not </w:t>
      </w:r>
      <w:r>
        <w:rPr>
          <w:rFonts w:ascii="Times" w:hAnsi="Times" w:eastAsia="Times"/>
          <w:b w:val="0"/>
          <w:i w:val="0"/>
          <w:color w:val="000000"/>
          <w:sz w:val="22"/>
        </w:rPr>
        <w:t>to drive away the thief by any means you like.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proceed a little further. That well-armed man has stolen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property; you have harboured the thought of his act;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filled with anger; you argue that you want to punish that rogue,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own sake, but for the good of your neighbours;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a number of armed men, you want to take his house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assault; he is duly informed of it, he runs away; he too is incensed.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collects his brother-robbers, and sends you a defiant message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commit robbery in broad daylight. You are strong,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him, you are prepared to receive him. Meanwhile, the robber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pesters your neighbours. They complain before you. You reply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doing all for their sake, you do not mind that your own goods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stolen. Your neighbours reply that the robber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pestered them before, and that he commenced his depredations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you declared hostilities against him. You are between Scylla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Charybdis. You are full of pity for the poor men. What they say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true. What are you to do? You will be disgraced if you now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robber alone. You, therefore, tell the poor men: “Never mind. Come,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wealth is yours, I will give you arms, I will teach you how to use </w:t>
      </w:r>
      <w:r>
        <w:rPr>
          <w:rFonts w:ascii="Times" w:hAnsi="Times" w:eastAsia="Times"/>
          <w:b w:val="0"/>
          <w:i w:val="0"/>
          <w:color w:val="000000"/>
          <w:sz w:val="22"/>
        </w:rPr>
        <w:t>them; you should belabour the rogue; don’t you leave him alone.”</w:t>
      </w:r>
      <w:r>
        <w:rPr>
          <w:rFonts w:ascii="Times" w:hAnsi="Times" w:eastAsia="Times"/>
          <w:b w:val="0"/>
          <w:i w:val="0"/>
          <w:color w:val="000000"/>
          <w:sz w:val="22"/>
        </w:rPr>
        <w:t>And so the battle grows; the robbers increase in numbers; your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 have deliberately put themselves to inconvenience.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of wanting to take revenge upon the robber is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disturbed your own peace; you are in perpetual fear of being robbed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assaulted; your courage has given place to cowardice.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patiently examine the argument, you will see that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overdrawn the picture. This is one of the means. Now let us examine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other. You set this armed robber down as an ignorant brother;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 to reason with him at a suitable opportunity: you argue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after all, a fellow man; you do not know what prompted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steal. You, therefore, decide that, when you can, you will destroy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motive for stealing. Whilst you are thus reasoning with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comes again to steal. Instead of being angry with him,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pity on him. You think that this stealing habit must be a disease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him. Henceforth, you, therefore, keep your doors and windows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open, you change your sleeping-place, and you keep your things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most accessible to him. The robber comes again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confused as all this is new to him; nevertheless, he takes away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But his mind is agitated. He inquires about you in the village,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comes to learn about your broad and loving heart, he repents,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begs your pardon, returns you your things, and leaves off the stealing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habit. He becomes your servant, and you find for him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employment. This is the second method. Thus, you see,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have brought about totally different results. I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deduce from this that robbers will act in the above manner or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the same pity and love like you, but I only wish to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 means alone can produce fair results, and that, at least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cases, if not indeed in all, the force of love and pity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infinitely greater than the force of arms. There is harm in the exercise </w:t>
      </w:r>
      <w:r>
        <w:rPr>
          <w:rFonts w:ascii="Times" w:hAnsi="Times" w:eastAsia="Times"/>
          <w:b w:val="0"/>
          <w:i w:val="0"/>
          <w:color w:val="000000"/>
          <w:sz w:val="22"/>
        </w:rPr>
        <w:t>of brute force, never in that of pity.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we will take the question of petitioning. It is a fact beyond </w:t>
      </w:r>
      <w:r>
        <w:rPr>
          <w:rFonts w:ascii="Times" w:hAnsi="Times" w:eastAsia="Times"/>
          <w:b w:val="0"/>
          <w:i w:val="0"/>
          <w:color w:val="000000"/>
          <w:sz w:val="22"/>
        </w:rPr>
        <w:t>dispute that a petition, without the backing of force, is useless.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30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used to say that petitions served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late Justice Ranade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purpose because they were a means of educating people.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latter an idea of their condition and warn the rulers.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view, they are not altogether useless. A petition of an equal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sign of courtesy; a petition from a slave is a symbol of his slavery.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backed by force is a petition from an equal and, when he </w:t>
      </w:r>
      <w:r>
        <w:rPr>
          <w:rFonts w:ascii="Times" w:hAnsi="Times" w:eastAsia="Times"/>
          <w:b w:val="0"/>
          <w:i w:val="0"/>
          <w:color w:val="000000"/>
          <w:sz w:val="22"/>
        </w:rPr>
        <w:t>transmits his demand in the form of a petition, it testifies to his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Govind Ranade (1842-1901), distinguished Indian judge, social </w:t>
      </w:r>
      <w:r>
        <w:rPr>
          <w:rFonts w:ascii="Times" w:hAnsi="Times" w:eastAsia="Times"/>
          <w:b w:val="0"/>
          <w:i w:val="0"/>
          <w:color w:val="000000"/>
          <w:sz w:val="18"/>
        </w:rPr>
        <w:t>reformer, author and one of the founders of the Indian National Congress.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64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nobility. Two kinds of force can back petitions. “We shall hurt you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give this,” is one kind of force; it is the force of arms,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evil results we have already examined. The second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can thus be stated: “If you do not concede our demand,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no longer your petitioners. You can govern us only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remain the governed; we shall no longer have any dealings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you.” The force implied in this may be described as love-force,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soul-force, or, more popularly but less accurately, passive resistance.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8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force is indestructible. He who uses it perfectly understands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We have an ancient proverb which literally means: “One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negative cures thirty-six diseases.” The force of arms is powerless </w:t>
      </w:r>
      <w:r>
        <w:rPr>
          <w:rFonts w:ascii="Times" w:hAnsi="Times" w:eastAsia="Times"/>
          <w:b w:val="0"/>
          <w:i w:val="0"/>
          <w:color w:val="000000"/>
          <w:sz w:val="22"/>
        </w:rPr>
        <w:t>when matched against the force of love or the soul.</w:t>
      </w:r>
    </w:p>
    <w:p>
      <w:pPr>
        <w:autoSpaceDN w:val="0"/>
        <w:autoSpaceDE w:val="0"/>
        <w:widowControl/>
        <w:spacing w:line="26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we shall take your last illustration, that of the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thrusting its foot into fire. It will not avail you. What do you really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child ? Supposing that it can exert so much physical force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renders you powerless and rushes into fire, then you cannot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There are only two remedies open to you—either you must kill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prevent it from perishing in the flames, or you must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life because you do not wish to see it perish before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eyes. You will not kill it. If your heart is not quite full of pity,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possible that you will not surrender yourself by preceding the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going into the fire yourself. You, therefore, helplessly allow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into the flames. Thus, at any rate, you are not using physical force.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not consider that it is still physical force, though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 order, when you would forcibly prevent the child from rushing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fire if you could. That force is of a different order and we </w:t>
      </w:r>
      <w:r>
        <w:rPr>
          <w:rFonts w:ascii="Times" w:hAnsi="Times" w:eastAsia="Times"/>
          <w:b w:val="0"/>
          <w:i w:val="0"/>
          <w:color w:val="000000"/>
          <w:sz w:val="22"/>
        </w:rPr>
        <w:t>have to understand what it is.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that, in thus preventing the child, you are minding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its own interest, you are exercising authority for its sole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benefit. Your example does not apply to the English. In using brute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against the English you consult entirely your own,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interest. There is no question here either of pity or of love.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the actions of the English, being evil, represent fire,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proceed to their actions through ignorance,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they occupy the position of a child and that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such a child, then you will have to overtake every evil action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that kind by whomsoever committed and, as in the case of the evil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Instead of “more popularly but less accurately, passive resistance”, the </w:t>
      </w:r>
      <w:r>
        <w:rPr>
          <w:rFonts w:ascii="Times" w:hAnsi="Times" w:eastAsia="Times"/>
          <w:b w:val="0"/>
          <w:i w:val="0"/>
          <w:color w:val="000000"/>
          <w:sz w:val="18"/>
        </w:rPr>
        <w:t>original has the one word “satyagraha”.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child, you will have to sacrifice yourself. If you are capable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immeasurable pity, I wish you well in its exercise.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8" w:after="0"/>
        <w:ind w:left="14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CHAPTER XVII: PASSIVE RESISTANCE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06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any historical evidence as to the success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called soul-force or truth-force? No instance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of any nation having risen through soul-force. I still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evil-doers will not cease doing evil without physical </w:t>
      </w:r>
      <w:r>
        <w:rPr>
          <w:rFonts w:ascii="Times" w:hAnsi="Times" w:eastAsia="Times"/>
          <w:b w:val="0"/>
          <w:i w:val="0"/>
          <w:color w:val="000000"/>
          <w:sz w:val="22"/>
        </w:rPr>
        <w:t>punishment.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poet Tulsidas has said: “Of religion, pity, or love,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root, as egotism of the body. Therefore, we should not abandon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pity so long as we are alive.” This appears to me to be a scientific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I believe in it as much as I believe in two and two being four.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force of love is the same as the force of the soul or truth.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of its working at every step. The universe would disappear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existence of that force. But you ask for historical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evidence. It is, therefore, necessary to know what history means. The </w:t>
      </w:r>
      <w:r>
        <w:rPr>
          <w:rFonts w:ascii="Times" w:hAnsi="Times" w:eastAsia="Times"/>
          <w:b w:val="0"/>
          <w:i w:val="0"/>
          <w:color w:val="000000"/>
          <w:sz w:val="22"/>
        </w:rPr>
        <w:t>Gujarati equivalent means: “It so happened.”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that is the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history, it is possible to give copious evidence. But, if it means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doings of kings and emperors, there can be no evidence of soul-force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passive resistance in such history. You cannot expect silver ore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 mine. History, as we know it, is a record of the wars of the world,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there is a proverb among Englishmen that a nation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history, that is, no wars, is a happy nation. How kings played,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became enemies of one another, how they murdered one another,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found accurately recorded in history, and if this were all that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in the world, it would have been ended long ago.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story of the universe had commenced with wars, not a man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found alive today. Those people who have been warred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disappeared as, for instance, the natives of Australia of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 man was left alive by the intruders. Mark, please,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natives did not use soul-force in self-defence, and it does not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foresight to know that the Australians will share the same fate as </w:t>
      </w:r>
      <w:r>
        <w:rPr>
          <w:rFonts w:ascii="Times" w:hAnsi="Times" w:eastAsia="Times"/>
          <w:b w:val="0"/>
          <w:i w:val="0"/>
          <w:color w:val="000000"/>
          <w:sz w:val="22"/>
        </w:rPr>
        <w:t>their victims. “Those that take the sword shall perish by the sword.”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 the proverb is that professional swimmers will find a watery </w:t>
      </w:r>
      <w:r>
        <w:rPr>
          <w:rFonts w:ascii="Times" w:hAnsi="Times" w:eastAsia="Times"/>
          <w:b w:val="0"/>
          <w:i w:val="0"/>
          <w:color w:val="000000"/>
          <w:sz w:val="22"/>
        </w:rPr>
        <w:t>grave.</w:t>
      </w:r>
    </w:p>
    <w:p>
      <w:pPr>
        <w:autoSpaceDN w:val="0"/>
        <w:autoSpaceDE w:val="0"/>
        <w:widowControl/>
        <w:spacing w:line="220" w:lineRule="exact" w:before="38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adds: “The thing is simply impossible.”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“Satyagraha—Soul-force”.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“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Itihas </w:t>
      </w:r>
      <w:r>
        <w:rPr>
          <w:rFonts w:ascii="Times" w:hAnsi="Times" w:eastAsia="Times"/>
          <w:b w:val="0"/>
          <w:i w:val="0"/>
          <w:color w:val="000000"/>
          <w:sz w:val="18"/>
        </w:rPr>
        <w:t>[history] means, ‘it so happened’.”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3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there are so many men still alive in the world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based not on the force of arms but on the force of truth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Therefore, the greatest and most unimpeachable evidence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of this force is to be found in the fact that, in spite of the wars </w:t>
      </w:r>
      <w:r>
        <w:rPr>
          <w:rFonts w:ascii="Times" w:hAnsi="Times" w:eastAsia="Times"/>
          <w:b w:val="0"/>
          <w:i w:val="0"/>
          <w:color w:val="000000"/>
          <w:sz w:val="22"/>
        </w:rPr>
        <w:t>of the world, it still lives on.</w:t>
      </w:r>
    </w:p>
    <w:p>
      <w:pPr>
        <w:autoSpaceDN w:val="0"/>
        <w:tabs>
          <w:tab w:pos="550" w:val="left"/>
          <w:tab w:pos="1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Thousands, indeed tens of thousands, depend for their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very active working of this force. Little quarrels of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 in their daily lives disappear before the exercise of this force.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nations live in peace. History does not and cannot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of this fact. History is really a record of every interruption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working of the force of love or of the soul. Two 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quarrel; one of them repents and re-awakens the love that was 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dormant in him;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two again begin to live in peace; nobody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of this. But if the two brothers, through the intervention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solicitors or some other reason take up arms or go to law—which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form of the exhibition of brute force,—their doings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noticed in the Press, they would be the talk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 and would probably go down to history. And what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families and communities is true of nations. There is no reason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there is one law for families and another for nations.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History, then, is a record of an interruption of the course of nature. </w:t>
      </w:r>
      <w:r>
        <w:rPr>
          <w:rFonts w:ascii="Times" w:hAnsi="Times" w:eastAsia="Times"/>
          <w:b w:val="0"/>
          <w:i w:val="0"/>
          <w:color w:val="000000"/>
          <w:sz w:val="22"/>
        </w:rPr>
        <w:t>Soul-force, being natural, is not noted in history.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what you say, it is plain that instances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kind of passive resistance are not to be found in history.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understand this passive resistance more fully.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better, therefore, if you enlarge upon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 is a method of securing rights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suffering; it is the reverse of resistance by arms.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do a thing that is repugnant to my conscience, I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soul-force. For instance, the Government of the day has passed a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applicable to me. I do not like it. If by using violence I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to repeal the law, I am employing what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termed bodyforce. If I do not obey the law and accept the penalty for </w:t>
      </w:r>
      <w:r>
        <w:rPr>
          <w:rFonts w:ascii="Times" w:hAnsi="Times" w:eastAsia="Times"/>
          <w:b w:val="0"/>
          <w:i w:val="0"/>
          <w:color w:val="000000"/>
          <w:sz w:val="22"/>
        </w:rPr>
        <w:t>its breach, I use soul-force. It involves sacrifice of self.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admits that sacrifice of self is infinitely superior to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 of others. Moreover, if this kind of force is used in a cause</w:t>
      </w:r>
    </w:p>
    <w:p>
      <w:pPr>
        <w:autoSpaceDN w:val="0"/>
        <w:autoSpaceDE w:val="0"/>
        <w:widowControl/>
        <w:spacing w:line="22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“one of them practises satyagraha against the other”.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“Satyagraha is referred to in English as passive resistance.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term denotes the method of . . . 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isunjust, only the person using it suffers. He does not make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for his mistakes. Men have before now done many things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subsequently found to have been wrong. No man can claim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absolutely in the right or that a particular thing is wrong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thinks so, but it is wrong for him so long as that is his deliberate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judgment. It is therefore meet that he should not do that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to be wrong, and suffer the consequence whatever it may be.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the key to the use of soul-force.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then disregard laws—this is rank disloyalty.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always been considered a law-abiding nation. You seem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even beyond the extremists. They say that we must obey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that have been passed, but that if the laws be bad, we must drive </w:t>
      </w:r>
      <w:r>
        <w:rPr>
          <w:rFonts w:ascii="Times" w:hAnsi="Times" w:eastAsia="Times"/>
          <w:b w:val="0"/>
          <w:i w:val="0"/>
          <w:color w:val="000000"/>
          <w:sz w:val="22"/>
        </w:rPr>
        <w:t>out the law-givers even by force.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go beyond them or whether I do not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no consequence to either of us. We simply want to find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right and to act accordingly. The real meaning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that we are a law-abiding nation is that we are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resisters. When we do not like certain laws, we do not break the heads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law-givers but we suffer and do not submit to the laws.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obey laws whether good or bad is a new-fangled notion.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such thing in former days. The people disregarded those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not like and suffered the penalties for their breach.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our manhood if we obey laws repugnant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conscience. Such teaching is opposed to religion and means slavery.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Government were to ask us to go about without any clothing,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do so? If I were a passive resister, I would say to them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nothing to do with their law.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we have so forgotten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and become so compliant that we do not mind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degrading law.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who has realized his manhood, who fears only God,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no one else. Man-made laws are not necessarily binding on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Government does not expect any such thing from us.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say: “You must do such and such a thing,” but they say: “If </w:t>
      </w:r>
      <w:r>
        <w:rPr>
          <w:rFonts w:ascii="Times" w:hAnsi="Times" w:eastAsia="Times"/>
          <w:b w:val="0"/>
          <w:i w:val="0"/>
          <w:color w:val="000000"/>
          <w:sz w:val="22"/>
        </w:rPr>
        <w:t>you do not do it, we will punish you.” We are sunk so low that we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has: “to strip ourselves naked and dance.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 . . . that I would do nothing of the kind, that I had no use </w:t>
      </w:r>
      <w:r>
        <w:rPr>
          <w:rFonts w:ascii="Times" w:hAnsi="Times" w:eastAsia="Times"/>
          <w:b w:val="0"/>
          <w:i w:val="0"/>
          <w:color w:val="000000"/>
          <w:sz w:val="18"/>
        </w:rPr>
        <w:t>for their law”.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“But we lack the spirit of satyagraha to such an extent that when </w:t>
      </w:r>
      <w:r>
        <w:rPr>
          <w:rFonts w:ascii="Times" w:hAnsi="Times" w:eastAsia="Times"/>
          <w:b w:val="0"/>
          <w:i w:val="0"/>
          <w:color w:val="000000"/>
          <w:sz w:val="18"/>
        </w:rPr>
        <w:t>ordered by the Government, we do more degrading things than dance naked before it.”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fancy that it is our duty and our religion to do what the law lays down.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man will only realize that it is unmanly to obey laws that are unjust,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man’s tyranny will enslave him. This is the key to self-rule or </w:t>
      </w:r>
      <w:r>
        <w:rPr>
          <w:rFonts w:ascii="Times" w:hAnsi="Times" w:eastAsia="Times"/>
          <w:b w:val="0"/>
          <w:i w:val="0"/>
          <w:color w:val="000000"/>
          <w:sz w:val="22"/>
        </w:rPr>
        <w:t>home rule.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superstition and ungodly thing to believe that an act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binds a minority. Many examples can be given in which 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ofmajorities will be found to have been wrong and those of minorities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been right. All reforms owe their origin to the initiation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minorities in opposition to majorities. If among a band of robbers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robbing is obligatory, is a pious man to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obligation? So long as the superstition that men should obey unjust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exists, so long will their slavery exist. And a passive resister alone </w:t>
      </w:r>
      <w:r>
        <w:rPr>
          <w:rFonts w:ascii="Times" w:hAnsi="Times" w:eastAsia="Times"/>
          <w:b w:val="0"/>
          <w:i w:val="0"/>
          <w:color w:val="000000"/>
          <w:sz w:val="22"/>
        </w:rPr>
        <w:t>can remove such a superstition.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use brute-force, to use gunpowder, is contrary to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resistance, for it means that we want our opponent to do by force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desire but he does not. And if such a use of force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justifiable, surely he is entitled to do likewise by us. And so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come to an agreement. We may simply fancy, like the blind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moving in a circle round a mill, that we are making progress.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believe that they are not bound to obey laws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repugnant to their conscience have only the remedy of passive </w:t>
      </w:r>
      <w:r>
        <w:rPr>
          <w:rFonts w:ascii="Times" w:hAnsi="Times" w:eastAsia="Times"/>
          <w:b w:val="0"/>
          <w:i w:val="0"/>
          <w:color w:val="000000"/>
          <w:sz w:val="22"/>
        </w:rPr>
        <w:t>resistance open to them. Any other must lead to disaster.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 you say I deduce that passive resistance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splendid weapon of the weak, but that when they are strong they may </w:t>
      </w:r>
      <w:r>
        <w:rPr>
          <w:rFonts w:ascii="Times" w:hAnsi="Times" w:eastAsia="Times"/>
          <w:b w:val="0"/>
          <w:i w:val="0"/>
          <w:color w:val="000000"/>
          <w:sz w:val="22"/>
        </w:rPr>
        <w:t>take up arms.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gross ignorance. Passive resistance,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soulforce, is matchless. It is superior to the force of arms. How,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it be considered only a weapon of the weak? Physical-force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strangers to the courage that is requisite in a passive resister.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believe that a coward can ever disobey a law that he dislikes?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Extremists are considered to be advocates of brute force. Why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they, then, talk about obeying laws? I do not blame them.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nothing else. When they succeed in driving out the English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themselves become governors, they will want you and me to obey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laws. And that is a fitting thing for their constitution.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 will say he will not obey a law that is against his </w:t>
      </w:r>
      <w:r>
        <w:rPr>
          <w:rFonts w:ascii="Times" w:hAnsi="Times" w:eastAsia="Times"/>
          <w:b w:val="0"/>
          <w:i w:val="0"/>
          <w:color w:val="000000"/>
          <w:sz w:val="22"/>
        </w:rPr>
        <w:t>conscience, even though he may be blown to pieces at the mouth of a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“bullock”.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cannon.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you think? Wherein is courage required—in blowing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to pieces from behind a cannon, or with a smiling face to </w:t>
      </w:r>
      <w:r>
        <w:rPr>
          <w:rFonts w:ascii="Times" w:hAnsi="Times" w:eastAsia="Times"/>
          <w:b w:val="0"/>
          <w:i w:val="0"/>
          <w:color w:val="000000"/>
          <w:sz w:val="22"/>
        </w:rPr>
        <w:t>approach a cannon and be blown to pieces? Who is the true warrior—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keeps death always as a bosom-friend, or he who controls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of others? Believe me that a man devoid of courage and </w:t>
      </w:r>
      <w:r>
        <w:rPr>
          <w:rFonts w:ascii="Times" w:hAnsi="Times" w:eastAsia="Times"/>
          <w:b w:val="0"/>
          <w:i w:val="0"/>
          <w:color w:val="000000"/>
          <w:sz w:val="22"/>
        </w:rPr>
        <w:t>manhood can never be a passive resister.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however, I will admit: that even a man weak in body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offering this resistance. One man can offer it just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millions. Both men and women can indulge in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does not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training of an army; it needs no Jiu-Jitsu. Control over the mind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necessary, andwhen that is attained, man is free like the king of </w:t>
      </w:r>
      <w:r>
        <w:rPr>
          <w:rFonts w:ascii="Times" w:hAnsi="Times" w:eastAsia="Times"/>
          <w:b w:val="0"/>
          <w:i w:val="0"/>
          <w:color w:val="000000"/>
          <w:sz w:val="22"/>
        </w:rPr>
        <w:t>the forest and his very glance withers the enemy.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 is an all-sided sword, it can be used anyhow;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blesses him who uses it and him against whom it is used.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drawing a drop of blood it produces far-reaching results. It never rusts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cannot be stolen. Competition between passive resisters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exhaust. The sword of passive resistance does not require a scabbard.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strange indeed that you should consider such a weapon to be a </w:t>
      </w:r>
      <w:r>
        <w:rPr>
          <w:rFonts w:ascii="Times" w:hAnsi="Times" w:eastAsia="Times"/>
          <w:b w:val="0"/>
          <w:i w:val="0"/>
          <w:color w:val="000000"/>
          <w:sz w:val="22"/>
        </w:rPr>
        <w:t>weapon merely of the weak.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said that passive resistance is a speciality of </w:t>
      </w:r>
      <w:r>
        <w:rPr>
          <w:rFonts w:ascii="Times" w:hAnsi="Times" w:eastAsia="Times"/>
          <w:b w:val="0"/>
          <w:i w:val="0"/>
          <w:color w:val="000000"/>
          <w:sz w:val="22"/>
        </w:rPr>
        <w:t>India. Have cannons never been used in India?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78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Evidently, in your opinion, India means its few princes.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it means its teeming millions on whom depends the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>of its princes and our own.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Kings will always use their kingly weapons. To use force is bred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them. They want to command, but those who have to obey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commands do not want guns: and these are in a majority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They have to learn either body-force or soul-force.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learn the former, both the rulers and the ruled become like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madmen; but where they learn soul-force, the commands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 do not go beyond the point of their swords, for true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unjust commands. Peasants have never been subdued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sword, and never will be. They do not know the use of the sword,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frightened by the use of it by others. That nation is great </w:t>
      </w:r>
      <w:r>
        <w:rPr>
          <w:rFonts w:ascii="Times" w:hAnsi="Times" w:eastAsia="Times"/>
          <w:b w:val="0"/>
          <w:i w:val="0"/>
          <w:color w:val="000000"/>
          <w:sz w:val="22"/>
        </w:rPr>
        <w:t>which rests its head upon death as its pillow. Those who defy death are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“A woman can offer it as well as a man.”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all fear.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those who are labouring under the delusive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charms of brute-force, this picture is not overdrawn. The fact is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the nation at large has generally used passive resistance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departments of life. We cease to co-operate with our rulers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>displease us. This is passive resistance.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 an instance when, in a small principality,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were offended by some command issued by the prince.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immediately began vacating the village. The prince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nervous, apologized to his subjects and withdrew his command.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instances can be found in India. Real Home Rule is possible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passive resistance is the guiding force of the people.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rule is foreign rule.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will say that it is not at all necessary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>train the body?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certainly not say any such thing. It is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passive resister unless the body is trained. As a rule,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residing in a body that has become weakened by pampering,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weak, and where there is no strength of mind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soul. We shall have to improve our physique by getting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infant marriages and luxurious living. If I were to ask a man with a </w:t>
      </w:r>
      <w:r>
        <w:rPr>
          <w:rFonts w:ascii="Times" w:hAnsi="Times" w:eastAsia="Times"/>
          <w:b w:val="0"/>
          <w:i w:val="0"/>
          <w:color w:val="000000"/>
          <w:sz w:val="22"/>
        </w:rPr>
        <w:t>shattered body to face a cannon’s mouth, I should make a laughing-</w:t>
      </w:r>
      <w:r>
        <w:rPr>
          <w:rFonts w:ascii="Times" w:hAnsi="Times" w:eastAsia="Times"/>
          <w:b w:val="0"/>
          <w:i w:val="0"/>
          <w:color w:val="000000"/>
          <w:sz w:val="22"/>
        </w:rPr>
        <w:t>stock of myself.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 you say, then, it would appear that it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thing to become a passive resister, and, if that is so, I should like </w:t>
      </w:r>
      <w:r>
        <w:rPr>
          <w:rFonts w:ascii="Times" w:hAnsi="Times" w:eastAsia="Times"/>
          <w:b w:val="0"/>
          <w:i w:val="0"/>
          <w:color w:val="000000"/>
          <w:sz w:val="22"/>
        </w:rPr>
        <w:t>you to explain how a man may become one.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become a passive resister is easy enough but it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difficult. I have known a lad of fourteen years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resister; I have known also sick people do likewise;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known physically strong and otherwise happy people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passive resistance. After a great deal of experience it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those who want to become passive resisters for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have to observe perfect chastity, adopt poverty, follow </w:t>
      </w:r>
      <w:r>
        <w:rPr>
          <w:rFonts w:ascii="Times" w:hAnsi="Times" w:eastAsia="Times"/>
          <w:b w:val="0"/>
          <w:i w:val="0"/>
          <w:color w:val="000000"/>
          <w:sz w:val="22"/>
        </w:rPr>
        <w:t>truth, and cultivate fearlessness.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Chastity is one of the greatest disciplines without which the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attain requisite firmness. A man who is unchaste loses stamina,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emasculated and cowardly. He whose mind is given over to </w:t>
      </w:r>
      <w:r>
        <w:rPr>
          <w:rFonts w:ascii="Times" w:hAnsi="Times" w:eastAsia="Times"/>
          <w:b w:val="0"/>
          <w:i w:val="0"/>
          <w:color w:val="000000"/>
          <w:sz w:val="22"/>
        </w:rPr>
        <w:t>animal passions is not capable of any great effort. This can be proved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adds: “True, I am exaggerating somewhat.”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innumerable instances. What, then, is a married person to do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that arises naturally; and yet it need not. When a husband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wife gratify the passions, it is no less an animal indulgence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account. Such an indulgence, except for perpetuating the race,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 prohibited. But a passive resister has to avoid even that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indulgence because he can have no desire for progeny.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man, therefore, can observe perfect chastity. This subject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capable of being treated at greater length. Several questions arise: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one to carry one’s wife with one, what are her rights,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questions. Yet those who wish to take part in a great work are </w:t>
      </w:r>
      <w:r>
        <w:rPr>
          <w:rFonts w:ascii="Times" w:hAnsi="Times" w:eastAsia="Times"/>
          <w:b w:val="0"/>
          <w:i w:val="0"/>
          <w:color w:val="000000"/>
          <w:sz w:val="22"/>
        </w:rPr>
        <w:t>bound to solve these puzzles.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there is necessity for chastity, so is there for poverty.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Pecuniary ambition and passive resistance cannot well go together.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money are not expected to throw it away, but they </w:t>
      </w:r>
      <w:r>
        <w:rPr>
          <w:rFonts w:ascii="Times" w:hAnsi="Times" w:eastAsia="Times"/>
          <w:b w:val="0"/>
          <w:i/>
          <w:color w:val="000000"/>
          <w:sz w:val="22"/>
        </w:rPr>
        <w:t>are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expected to be indifferent about it. They must be prepared to lose </w:t>
      </w:r>
      <w:r>
        <w:rPr>
          <w:rFonts w:ascii="Times" w:hAnsi="Times" w:eastAsia="Times"/>
          <w:b w:val="0"/>
          <w:i w:val="0"/>
          <w:color w:val="000000"/>
          <w:sz w:val="22"/>
        </w:rPr>
        <w:t>every penny rather than give up passive resistance.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 has been described in the course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as truth-force. Truth, therefore, has necessarily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and that at any cost.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connection, academic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whether a man may not lie in order to save a life, etc., arise,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these questions occur only to those who wish to justify lying.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want to follow truth every time are not placed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>quandary; and if they are, they are still saved from a false position.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 cannot proceed a step without fearlessness.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alone can follow the path of passive resistance who are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fear, whether as to their possessions, false honour, their relatives,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government, bodily injuries or death.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observances are not to be abandoned in the belief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difficult. Nature has implanted in the human breast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cope with any difficulty or suffering that may come to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unprovoked. These qualities are worth having, even for those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to serve the country. Let there be no mistake, as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train themselves in the use of arms are also obliged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qualities more or less. Everybody does not become a warrior for </w:t>
      </w:r>
      <w:r>
        <w:rPr>
          <w:rFonts w:ascii="Times" w:hAnsi="Times" w:eastAsia="Times"/>
          <w:b w:val="0"/>
          <w:i w:val="0"/>
          <w:color w:val="000000"/>
          <w:sz w:val="22"/>
        </w:rPr>
        <w:t>the wish. A would-be warrior will have to observe chastity and to be</w:t>
      </w:r>
    </w:p>
    <w:p>
      <w:pPr>
        <w:autoSpaceDN w:val="0"/>
        <w:autoSpaceDE w:val="0"/>
        <w:widowControl/>
        <w:spacing w:line="220" w:lineRule="exact" w:before="30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Instead of these two sentences, the original has: “How can anyone command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power of truth unless he dedicates himself to truth? Truth, therefore, is absolutely </w:t>
      </w:r>
      <w:r>
        <w:rPr>
          <w:rFonts w:ascii="Times" w:hAnsi="Times" w:eastAsia="Times"/>
          <w:b w:val="0"/>
          <w:i w:val="0"/>
          <w:color w:val="000000"/>
          <w:sz w:val="18"/>
        </w:rPr>
        <w:t>necessary. It cannot be abandoned, whatever the cost. Truth has nothing to hide.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is no question, therefore, of a satyagrahi maintaining a secret army.”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poverty as his lot. A warrior without fearlessness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conceived of. It may be thought that he would not need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 truthful, but that quality follows real fearlessness. When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abandons truth, he does so owing to fear in some shape or form.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four attributes, then, need not frighten anyone. It may be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here to note that a physical-force man has to have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 qualities which a passive resister never needs. And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whatever extra effort a swordsman needs is due to lack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fearlessness. If he is an embodiment of the latter, the sword will drop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hand that very moment. He does not need its support.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free from hatred requires no sword. A man with a stick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 came face to face with a lion and instinctively raised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 in self-defence. The man saw that he had only prated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fearlessness when there was none in him. That moment he dropped </w:t>
      </w:r>
      <w:r>
        <w:rPr>
          <w:rFonts w:ascii="Times" w:hAnsi="Times" w:eastAsia="Times"/>
          <w:b w:val="0"/>
          <w:i w:val="0"/>
          <w:color w:val="000000"/>
          <w:sz w:val="22"/>
        </w:rPr>
        <w:t>the stick and found himself free from all fear.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XVIII: EDUCATION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whole of our discussion,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demonstrated the necessity for education; we always complain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among us. We notice a movement for compulsory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country. The Maharaja Gaekwar has introduced it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territories. Every eye is directed towards them. We bless the Maharaja </w:t>
      </w:r>
      <w:r>
        <w:rPr>
          <w:rFonts w:ascii="Times" w:hAnsi="Times" w:eastAsia="Times"/>
          <w:b w:val="0"/>
          <w:i w:val="0"/>
          <w:color w:val="000000"/>
          <w:sz w:val="22"/>
        </w:rPr>
        <w:t>for it. Is all this effort then of no use?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consider our civilization to be the highest,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regretfully to say that much of the effort you have described is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use. The motive of the Maharaja and other great leaders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working in this direction is perfectly pure. They,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deserve great praise. But we cannot conceal from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the result that is likely to flow from their effort.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meaning of education? It simply means a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letters. It is merely an instrument, and an instrument may be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or abused. The same instrument that may be used to cure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may be used to take his life, and so may a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We daily observe that many men abuse it and very few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use of it; and if this is a correct statement, we have proved that </w:t>
      </w:r>
      <w:r>
        <w:rPr>
          <w:rFonts w:ascii="Times" w:hAnsi="Times" w:eastAsia="Times"/>
          <w:b w:val="0"/>
          <w:i w:val="0"/>
          <w:color w:val="000000"/>
          <w:sz w:val="22"/>
        </w:rPr>
        <w:t>more harm has been done by it than good.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ordinary meaning of education is a knowledge of letters.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teach boys reading, writing and arithmetic is called primary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education. A peasant earns his bread honestly. He has ordinary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world. He knows fairly well how he should behave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his parents, his wife, his children and his fellow-villagers.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understands and observes the rules of morality. But he cannot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name. What do you propose to do by giving him a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letters? Will you add an inch to his happiness? Do you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him discontented with his cottage or his lot? And even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do that, he will not need such an education. Carried away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flood of western thought we came to the conclusion,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weighing pros and cons, that we should give this kind of education to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let us take higher education. I have learned Geography,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Astronomy, Algebra, Geometry, etc.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of that? In what way have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benefited myself or those around me? Why have I learned these things </w:t>
      </w:r>
      <w:r>
        <w:rPr>
          <w:rFonts w:ascii="Times" w:hAnsi="Times" w:eastAsia="Times"/>
          <w:b w:val="0"/>
          <w:i w:val="0"/>
          <w:color w:val="000000"/>
          <w:sz w:val="22"/>
        </w:rPr>
        <w:t>? Professor Huxley has thus defined education: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man I think has had a liberal education who has been so trained in youth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his body is the ready servant of his will and does with ease and pleasure 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work that as a mechanism it is capable of; whose intellect is a clear, cold,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logic[al] engine with all its parts of equal strength and in smooth   working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whose mind is stored with a knowledge of the fundamental truths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nature . . . whose passions are trained to come to heel by a vigorous will,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servant of a tender conscience . . . who has learnt to hate all vileness and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respect others as himself. Such a one and no other, I conceive, has had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liberal education, for he is in harmony with nature. He will make the best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 and she of him.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is true education, I must emphatically say that the sciences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enumerated above I have never been able to use for controlling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senses. Therefore, whether you take elementary education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education, it is not required for the main thing.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make men of us. It does not enable us to do our duty.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that is so, I shall have to ask you another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enables you to tell all these things to me? If you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highereducation, how would you have been able to explain to </w:t>
      </w:r>
      <w:r>
        <w:rPr>
          <w:rFonts w:ascii="Times" w:hAnsi="Times" w:eastAsia="Times"/>
          <w:b w:val="0"/>
          <w:i w:val="0"/>
          <w:color w:val="000000"/>
          <w:sz w:val="22"/>
        </w:rPr>
        <w:t>me the things that you have?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spoken well.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my answer is simple: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for one moment believe that my life would have been wasted, had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adds: “and dabbled in Geology”.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words for “with all . . . order” are not found in the original.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“This is a brave attack indeed.”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 received higher or lower education. Nor do I consider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serve because I speak. But I do desire to serve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endeavouring to fulfil that desire, I make use of the education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received. And, if I am making good use of it, even then it is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millions, but I can use it only for such as you, and this supports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contention. Both you and I have come under the bane of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mainly false education. I claim to have become free from its ill effect,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trying to give you the benefit of my experience and in </w:t>
      </w:r>
      <w:r>
        <w:rPr>
          <w:rFonts w:ascii="Times" w:hAnsi="Times" w:eastAsia="Times"/>
          <w:b w:val="0"/>
          <w:i w:val="0"/>
          <w:color w:val="000000"/>
          <w:sz w:val="22"/>
        </w:rPr>
        <w:t>doing so, I am demonstrating the rottenness of this education.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not run down a knowledge of letters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All I have now shown is that we must not make of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fetish. It is not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Kamadhuk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its place it can be of use and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place when we have brought our senses under subjection and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ethics on a firm foundation. And then, if we feel inclined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that education, we may make good use of it. As an ornament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likely to sit well on us. It now follows that it is not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this education compulsory. Our ancient school system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Characterbuilding has the first place in it and that is primary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education. A building erected on that foundation will last.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 then understand that you do not consider English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necessary for obtaining Home Rule?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answer is yes and no. To give millions a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English is to enslave them. The foundation that Macaulay laid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has enslaved us. I do not suggest that he had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intention, but that has been the result. Is it not a sad commentary that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have to speak of Home Rule in a foreign tongue?</w:t>
      </w:r>
    </w:p>
    <w:p>
      <w:pPr>
        <w:autoSpaceDN w:val="0"/>
        <w:autoSpaceDE w:val="0"/>
        <w:widowControl/>
        <w:spacing w:line="260" w:lineRule="exact" w:before="34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worthy of note that the systems which the Europeans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discarded systems in vogue among us. Their learned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continually make changes. We ignorantly adhere to their cast-off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systems. They are trying each division to improve its own status. Wales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Great efforts are being made to revive </w:t>
      </w:r>
      <w:r>
        <w:rPr>
          <w:rFonts w:ascii="Times" w:hAnsi="Times" w:eastAsia="Times"/>
          <w:b w:val="0"/>
          <w:i w:val="0"/>
          <w:color w:val="000000"/>
          <w:sz w:val="22"/>
        </w:rPr>
        <w:t>is a small portion of England.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knowledge of Welsh among Welshmen. The English Chancellor,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Lloyd George, is taking a leading part in the movement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Welsh children speak Welsh. And what is our condition? We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in faulty English, and from this even our M.A’s.are not free; our </w:t>
      </w:r>
      <w:r>
        <w:rPr>
          <w:rFonts w:ascii="Times" w:hAnsi="Times" w:eastAsia="Times"/>
          <w:b w:val="0"/>
          <w:i w:val="0"/>
          <w:color w:val="000000"/>
          <w:sz w:val="22"/>
        </w:rPr>
        <w:t>best thoughts are expressed in English; the proceedings of our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adds: “Your attack is ill-conceived, for”.</w:t>
      </w:r>
    </w:p>
    <w:p>
      <w:pPr>
        <w:autoSpaceDN w:val="0"/>
        <w:autoSpaceDE w:val="0"/>
        <w:widowControl/>
        <w:spacing w:line="220" w:lineRule="exact" w:before="2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Mythical cow, yielding whatever is wished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adds: “Its language is no language at all”.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are conducted in English; our best newspapers are printed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If this state of things continues for a long time, posterity </w:t>
      </w:r>
      <w:r>
        <w:rPr>
          <w:rFonts w:ascii="Times" w:hAnsi="Times" w:eastAsia="Times"/>
          <w:b w:val="0"/>
          <w:i w:val="0"/>
          <w:color w:val="000000"/>
          <w:sz w:val="22"/>
        </w:rPr>
        <w:t>will—it is my firm opinion—condemn and curse us.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worth noting that, by receiving English education, we have </w:t>
      </w:r>
      <w:r>
        <w:rPr>
          <w:rFonts w:ascii="Times" w:hAnsi="Times" w:eastAsia="Times"/>
          <w:b w:val="0"/>
          <w:i w:val="0"/>
          <w:color w:val="000000"/>
          <w:sz w:val="22"/>
        </w:rPr>
        <w:t>enslaved the nation. Hypocrisy, tyranny, etc., have increased; English-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Indians have not hesitated to cheat and strike terror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Now, if we are doing anything for the people at all, we are </w:t>
      </w:r>
      <w:r>
        <w:rPr>
          <w:rFonts w:ascii="Times" w:hAnsi="Times" w:eastAsia="Times"/>
          <w:b w:val="0"/>
          <w:i w:val="0"/>
          <w:color w:val="000000"/>
          <w:sz w:val="22"/>
        </w:rPr>
        <w:t>paying only a portion of the debt due to them.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not a painful thing that, if I want to go to a court of justice,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employ the English language as a medium, that when I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barrister, I may not speak my mother-tongue and that someone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to translate to me from my own language? Is not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absurd? Is it not a sign of slavery? Am I to blame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for it or myself? It is we, the English-knowing Indians,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enslaved India. The curse of the nation will rest not upon the </w:t>
      </w:r>
      <w:r>
        <w:rPr>
          <w:rFonts w:ascii="Times" w:hAnsi="Times" w:eastAsia="Times"/>
          <w:b w:val="0"/>
          <w:i w:val="0"/>
          <w:color w:val="000000"/>
          <w:sz w:val="22"/>
        </w:rPr>
        <w:t>English but upon us.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you that my answer to your last question is both 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no. I have explained to you why it is yes. I shall now explain why </w:t>
      </w:r>
      <w:r>
        <w:rPr>
          <w:rFonts w:ascii="Times" w:hAnsi="Times" w:eastAsia="Times"/>
          <w:b w:val="0"/>
          <w:i w:val="0"/>
          <w:color w:val="000000"/>
          <w:sz w:val="22"/>
        </w:rPr>
        <w:t>it is no.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so much beset by the disease of civilization,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altogether do without English education.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received it may make good use of it wherever necessary.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dealings with the English people, in our dealings with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when we can only correspond with them through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and for the purpose of knowing how disgusted they (the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English) have themselves become with their civilization, we may use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English, as the case may be. Those who have studied English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teach morality to their progeny through their mother-tongue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teach them another Indian language; but when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 up, they may learn English, the ultimate aim being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need it. The object of making money thereby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eschewed. Even in learning English to such a limited extent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consider what we should learn through it and what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It will be necessary to know what sciences we should learn.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should show you that immediately we cease to care for </w:t>
      </w:r>
      <w:r>
        <w:rPr>
          <w:rFonts w:ascii="Times" w:hAnsi="Times" w:eastAsia="Times"/>
          <w:b w:val="0"/>
          <w:i w:val="0"/>
          <w:color w:val="000000"/>
          <w:sz w:val="22"/>
        </w:rPr>
        <w:t>English degrees, the rulers will prick up their ears.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>Then what education shall we give 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has been somewhat considered above, but we will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it a little more. I think that we have to improve all our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languages. What subjects we should learn through them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elaborated here. Those English books which are valuable,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 into the various Indian languages. We should abandon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pretension of learning many sciences. Religious, that is ethical,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will occupy the first place. Every cultured Indian will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addition to his own provincial language, if a Hindu, Sanskrit;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Mahomedan, Arabic; if a Parsee, Persian; and all, Hindi. Some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Arabic and Persian; some Mahomedans and Parsees,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Sanskrit. Several Northerners and Westerners should learn Tamil.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language for India should be Hindi, with the option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it in Persian or Nagari characters. In order that the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Mahomedans may have closer relations, it is necessary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characters. And, if we can do this, we can drive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out of the field in a short time. All this is necessary for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slaves. Through our slavery the nation has been enslaved, and it will </w:t>
      </w:r>
      <w:r>
        <w:rPr>
          <w:rFonts w:ascii="Times" w:hAnsi="Times" w:eastAsia="Times"/>
          <w:b w:val="0"/>
          <w:i w:val="0"/>
          <w:color w:val="000000"/>
          <w:sz w:val="22"/>
        </w:rPr>
        <w:t>be free with our freedom.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>The question of religious education is very difficult.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we cannot do without it. India will never be godless.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Rank atheism cannot flourish in this land. The task is indeed difficult.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head begins to turn as I think of religious education.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teachers are hypocritical and selfish; they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approached. The Mullas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Dasturs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Brahmins hold the key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hands, but if they will not have the good sense, the energy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derived from English education will have to be devoted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education. This is not very difficult. Only the fringe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ocean has been polluted and it is those who are within the fringe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need cleansing. We who come under this category can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cleanse ourselves because my remarks do not apply to the millions.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restore India to its pristine condition, we have to return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own civilization there will naturally be progress, retrogression,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reforms, and reactions; but one effort is required, and that is to drive </w:t>
      </w:r>
      <w:r>
        <w:rPr>
          <w:rFonts w:ascii="Times" w:hAnsi="Times" w:eastAsia="Times"/>
          <w:b w:val="0"/>
          <w:i w:val="0"/>
          <w:color w:val="000000"/>
          <w:sz w:val="22"/>
        </w:rPr>
        <w:t>out Western civilization. All else will follow.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XIX: MACHINERY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speak of driving out Western civilization, I </w:t>
      </w:r>
      <w:r>
        <w:rPr>
          <w:rFonts w:ascii="Times" w:hAnsi="Times" w:eastAsia="Times"/>
          <w:b w:val="0"/>
          <w:i w:val="0"/>
          <w:color w:val="000000"/>
          <w:sz w:val="22"/>
        </w:rPr>
        <w:t>suppose you will also say that we want no machinery.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>By raising this question you have opened the wound I</w:t>
      </w:r>
    </w:p>
    <w:p>
      <w:pPr>
        <w:autoSpaceDN w:val="0"/>
        <w:autoSpaceDE w:val="0"/>
        <w:widowControl/>
        <w:spacing w:line="220" w:lineRule="exact" w:before="328" w:after="0"/>
        <w:ind w:left="55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Muslim divines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Parsee priests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 read Mr. Dutt’s </w:t>
      </w:r>
      <w:r>
        <w:rPr>
          <w:rFonts w:ascii="Times" w:hAnsi="Times" w:eastAsia="Times"/>
          <w:b w:val="0"/>
          <w:i/>
          <w:color w:val="000000"/>
          <w:sz w:val="22"/>
        </w:rPr>
        <w:t>Economic History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wept; and as I think of it again my heart sickens. It is machinery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impoverished India. It is difficult to measure the harm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Manchester has done to us. It is due to Manchester that Indian </w:t>
      </w:r>
      <w:r>
        <w:rPr>
          <w:rFonts w:ascii="Times" w:hAnsi="Times" w:eastAsia="Times"/>
          <w:b w:val="0"/>
          <w:i w:val="0"/>
          <w:color w:val="000000"/>
          <w:sz w:val="22"/>
        </w:rPr>
        <w:t>handicraft has all but disappeared.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make a mistake. How can Manchester be blamed 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wore Manchester cloth and this is why Manchester wove it.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delighted when  I read about the bravery of Bengal.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were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cloth-mills in that Presidency. They were, therefore, able to restore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hand-weaving occupation. It is true Bengal encourages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mill-industry of Bombay. If Bengal had proclaimed a boycott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all </w:t>
      </w:r>
      <w:r>
        <w:rPr>
          <w:rFonts w:ascii="Times" w:hAnsi="Times" w:eastAsia="Times"/>
          <w:b w:val="0"/>
          <w:i w:val="0"/>
          <w:color w:val="000000"/>
          <w:sz w:val="22"/>
        </w:rPr>
        <w:t>machine-made goods, it would have been much better.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has begun to desolate Europe. Ruination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knocking at the English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gates. Machinery is the chief symbol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civilization; it represents a great sin.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 in the mills of Bombay have become slaves.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the women working in the mills is shocking. When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 mills, these women were not starving. If the machinery craze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grows in our country, it will become an unhappy land.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a heresy, but I am bound to say that it were better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money to Manchester and to use flimsy Manchester cloth than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multiply mills in India. By using Manchester cloth we only waste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money; but by reproducing Manchester in India, we shall keep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at the price of our blood, because our very moral being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sapped, and I call in support of my statement the very mill-hands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witnesses. And those who have amassed wealth out of factories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be better than other rich men. It would be folly to assume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 Indian Rockefeller would be better than the American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Rockefeller. Impoverished India can become free, but it will be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India made rich through immorality to regain its freedom.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we shall have to admit that moneyed men support British rule;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interest is bound up with its stability. Money renders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helpless. The other thing which is equally harmful is sexual vice.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poison. A snakebite is a lesser poison than these two,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>former merely destroys the body but the latter destroy body, mind</w:t>
      </w:r>
    </w:p>
    <w:p>
      <w:pPr>
        <w:autoSpaceDN w:val="0"/>
        <w:autoSpaceDE w:val="0"/>
        <w:widowControl/>
        <w:spacing w:line="220" w:lineRule="exact" w:before="34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“You have re-opened my wound.”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reference, obviously, is to the Swadeshi Movement.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“Indian”.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“I am convinced that it . . 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soul. We need not, therefore, be pleased with the prospect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>growth of the mill-industry.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>Are the mills, then, to be closed down?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difficult. It is no easy task to do away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that is established. We, therefore, say that the non-beginning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is supreme wisdom. We cannot condemn millowners; we can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pity them. It would be too much to expect them to give up their mills,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may implore them not to increase them. If they would be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gradually contract their business. They can establish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households the ancient and sacred handlooms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buy out the cloth that may be thus woven. Whether the millowners </w:t>
      </w:r>
      <w:r>
        <w:rPr>
          <w:rFonts w:ascii="Times" w:hAnsi="Times" w:eastAsia="Times"/>
          <w:b w:val="0"/>
          <w:i w:val="0"/>
          <w:color w:val="000000"/>
          <w:sz w:val="22"/>
        </w:rPr>
        <w:t>do this or not, people can cease to use machine-made goods.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so far spoken about machine-made cloth,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innumerable machine-made things. We have either to import </w:t>
      </w:r>
      <w:r>
        <w:rPr>
          <w:rFonts w:ascii="Times" w:hAnsi="Times" w:eastAsia="Times"/>
          <w:b w:val="0"/>
          <w:i w:val="0"/>
          <w:color w:val="000000"/>
          <w:sz w:val="22"/>
        </w:rPr>
        <w:t>them or to introduce machinery into our country.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our gods even are made in Germany. What need,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to speak of matches, pins and glassware ? My answer can be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What did India do before these articles were introduced?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Precisely the same should be done today. As long as we cannot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pins without machinery, so long will we do without them. The tinsel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splendour of glassware we will have nothing to do with, and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wicks, as of old, with home-grown cotton and use hand-made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earthen saucersf or lamps. So doing, we shall save our eyes and </w:t>
      </w:r>
      <w:r>
        <w:rPr>
          <w:rFonts w:ascii="Times" w:hAnsi="Times" w:eastAsia="Times"/>
          <w:b w:val="0"/>
          <w:i w:val="0"/>
          <w:color w:val="000000"/>
          <w:sz w:val="22"/>
        </w:rPr>
        <w:t>money and support Swadeshi and so shall we attain Home Rule.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to be conceived that all men will do all these things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time or that some men will give up all machine-made things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once. But, if the thought is sound, we shall always find out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give up and gradually cease to use it. What a few may do,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copy; and the movement will grow like the coconut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mathematical problem. What the leaders do, the populace will gladly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in turn. The matter is neither complicated nor difficult. You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wait until we can carry others with us. Those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losers who will not do it, and those who will not do it, although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the truth, will deserve to be called cowards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>What, then, of the tram-cars and electricity?</w:t>
      </w:r>
    </w:p>
    <w:p>
      <w:pPr>
        <w:autoSpaceDN w:val="0"/>
        <w:autoSpaceDE w:val="0"/>
        <w:widowControl/>
        <w:spacing w:line="26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is now too late. It signifies nothing. If we are to </w:t>
      </w:r>
      <w:r>
        <w:rPr>
          <w:rFonts w:ascii="Times" w:hAnsi="Times" w:eastAsia="Times"/>
          <w:b w:val="0"/>
          <w:i w:val="0"/>
          <w:color w:val="000000"/>
          <w:sz w:val="22"/>
        </w:rPr>
        <w:t>do without the railways we shall have to do without the tramcars.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“hypocrites”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is like a snake-hole which may contain from one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snakes. Where there is machinery there are large cities;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are large cities, there are tram-cars and railways;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does one see electric light. English villages do not boast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things. Honest physicians will tell you that where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artificial locomotion have increased, the health of the people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suffered. I remember that when in a European town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scarcity of money, the receipts of the tramway company,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and of the doctors went down and people were less unhealthy.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recall a single good point in connection with machinery. </w:t>
      </w:r>
      <w:r>
        <w:rPr>
          <w:rFonts w:ascii="Times" w:hAnsi="Times" w:eastAsia="Times"/>
          <w:b w:val="0"/>
          <w:i w:val="0"/>
          <w:color w:val="000000"/>
          <w:sz w:val="22"/>
        </w:rPr>
        <w:t>Books can be written to demonstrate its evils.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a good point or a bad one that all you are saying </w:t>
      </w:r>
      <w:r>
        <w:rPr>
          <w:rFonts w:ascii="Times" w:hAnsi="Times" w:eastAsia="Times"/>
          <w:b w:val="0"/>
          <w:i w:val="0"/>
          <w:color w:val="000000"/>
          <w:sz w:val="22"/>
        </w:rPr>
        <w:t>will be printed through machinery?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one of those instances which demonstrate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poison is used to kill poison. This, then, will not be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regarding machinery. As it expires, the machinery, as it were,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to us: “Beware and avoid me. You will derive no benefits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the benefit that may accrue from printing will avail only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are infected with the machinery-craze.”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not, therefore, forget the main thing. It is necessary to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machinery is bad. We shall then be able gradually to do away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Nature has not provided any way whereby we may reach a desired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goal all of a sudden. If, instead of welcoming machinery as a boon,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look upon it as an evil, it would ultimately go.</w:t>
      </w:r>
    </w:p>
    <w:p>
      <w:pPr>
        <w:autoSpaceDN w:val="0"/>
        <w:autoSpaceDE w:val="0"/>
        <w:widowControl/>
        <w:spacing w:line="266" w:lineRule="exact" w:before="508" w:after="0"/>
        <w:ind w:left="0" w:right="20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XX: CONCLUSION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views I gather that you would form a third </w:t>
      </w:r>
      <w:r>
        <w:rPr>
          <w:rFonts w:ascii="Times" w:hAnsi="Times" w:eastAsia="Times"/>
          <w:b w:val="0"/>
          <w:i w:val="0"/>
          <w:color w:val="000000"/>
          <w:sz w:val="22"/>
        </w:rPr>
        <w:t>party. You are neither an extremist nor a moderate.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a mistake. I do not think of a third party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all think alike. We cannot say that all the moderates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identical views. And how can those who want only to serve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? I would serve both the moderates and the extremists. Where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 from them, I would respectfully place my position before them </w:t>
      </w:r>
      <w:r>
        <w:rPr>
          <w:rFonts w:ascii="Times" w:hAnsi="Times" w:eastAsia="Times"/>
          <w:b w:val="0"/>
          <w:i w:val="0"/>
          <w:color w:val="000000"/>
          <w:sz w:val="22"/>
        </w:rPr>
        <w:t>and continue my service.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>What, then, would you say to both the parties 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say to the extremists: “I know that you want </w:t>
      </w:r>
      <w:r>
        <w:rPr>
          <w:rFonts w:ascii="Times" w:hAnsi="Times" w:eastAsia="Times"/>
          <w:b w:val="0"/>
          <w:i w:val="0"/>
          <w:color w:val="000000"/>
          <w:sz w:val="22"/>
        </w:rPr>
        <w:t>Home Rule for India; it is not to be had for your asking. Everyone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take it for himself. What others get for me is not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but foreign rule; therefore, it would not be proper for you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obtained Home Rule if you have merely expelled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I have already described the true nature of Home Rule.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never obtain by force of arms. Brute force is not natural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soil. You will have, therefore, to rely wholly on soul-force.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consider that violence is necessary at any stage for reaching </w:t>
      </w:r>
      <w:r>
        <w:rPr>
          <w:rFonts w:ascii="Times" w:hAnsi="Times" w:eastAsia="Times"/>
          <w:b w:val="0"/>
          <w:i w:val="0"/>
          <w:color w:val="000000"/>
          <w:sz w:val="22"/>
        </w:rPr>
        <w:t>our goal”.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say to the moderates: “Mere petitioning is derogatory;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thereby confess inferiority. To say that British rule is indispensable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almost a denial of the Godhead. We cannot say that anybody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is indispensable except God. Moreover, commonsense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tell us that to state that, for the time being, the presence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English in India is a necessity, is to make them conceited.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“If the English vacated India, bag and baggage, it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that she would be widowed. It is possible that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to observe peace under their pressure would fight after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withdrawal. There can be no advantage in suppressing an eruption;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its vent. If, therefore, before we can remain at peace,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fight amongst ourselves, it is better that we do so.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for a third party to protect the weak. It is this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which has unnerved us. Such protection can only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weaker. Unless we realize this, we cannot have Home Rule.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paraphrase the thought of an English divine and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anarchy under Home Rule were better than orderly foreign rule. Only,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that the learned divine attached to Home Rule is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Indian Home Rule according to my conception.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learn, and to teach others, that we do not want the tyranny of either </w:t>
      </w:r>
      <w:r>
        <w:rPr>
          <w:rFonts w:ascii="Times" w:hAnsi="Times" w:eastAsia="Times"/>
          <w:b w:val="0"/>
          <w:i w:val="0"/>
          <w:color w:val="000000"/>
          <w:sz w:val="22"/>
        </w:rPr>
        <w:t>English rule or Indian rule.”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idea were carried out, both the extremists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moderates could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join hands. There is no occasion to fear or distrust </w:t>
      </w:r>
      <w:r>
        <w:rPr>
          <w:rFonts w:ascii="Times" w:hAnsi="Times" w:eastAsia="Times"/>
          <w:b w:val="0"/>
          <w:i w:val="0"/>
          <w:color w:val="000000"/>
          <w:sz w:val="22"/>
        </w:rPr>
        <w:t>one another.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>What, then, would you say to the English?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I would respectfully say: “I admit you are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rulers. It is not necessary to debate the question whether you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by the sword or by my consent. I have no objection to your </w:t>
      </w:r>
      <w:r>
        <w:rPr>
          <w:rFonts w:ascii="Times" w:hAnsi="Times" w:eastAsia="Times"/>
          <w:b w:val="0"/>
          <w:i w:val="0"/>
          <w:color w:val="000000"/>
          <w:sz w:val="22"/>
        </w:rPr>
        <w:t>remaining in my country, but although you are the rulers, you will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“will join hands, they can, they must”.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remain as servants of the people. It is not we who have to do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wish, but it is you who have to do as we wish. You may keep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riches that you have drained away from this land, but you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drain riches henceforth. Your function will be, if you so wish,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India; you must abandon the idea of deriving any commercial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from us. We hold the civilization that you support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reverse of civilization. We consider our civilization to be far superior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yours. If you realize this truth, it will be to your advantage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not, according to your own proverb, you should only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country in the same manner as we do.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must not do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contrary to our religions. It is your duty as rulers that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the Hindus you should eschew beef, and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Mahomedans you should avoid bacon and ham. We have hitherto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because we have been cowed down, but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you have not hurt our feelings by your conduct.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expressing our sentiments either through base selfishness or fear,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because it is our duty now to speak out boldly. We consider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and law courts to be useless. We want our own ancient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courts to be restored. The common language of India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but Hindi. You should, therefore, learn it. We can hold </w:t>
      </w:r>
      <w:r>
        <w:rPr>
          <w:rFonts w:ascii="Times" w:hAnsi="Times" w:eastAsia="Times"/>
          <w:b w:val="0"/>
          <w:i w:val="0"/>
          <w:color w:val="000000"/>
          <w:sz w:val="22"/>
        </w:rPr>
        <w:t>communication with you only in our national language.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“We cannot tolerate the idea of your spending money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railways and the military. We see no occasion for either. You may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Russia; we do not. When she comes we shall look after her.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us, we may then receive her jointly. We do not need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cloth. We shall manage with articles produced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at home. You may not keep one eye on Manchester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other on India. We can work together only if our interests are </w:t>
      </w:r>
      <w:r>
        <w:rPr>
          <w:rFonts w:ascii="Times" w:hAnsi="Times" w:eastAsia="Times"/>
          <w:b w:val="0"/>
          <w:i w:val="0"/>
          <w:color w:val="000000"/>
          <w:sz w:val="22"/>
        </w:rPr>
        <w:t>identical.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“This has not been said to you in arrogance. You have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resources. Your naval power is matchless. If we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with you onyour own ground, we should be unable to do so,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above submissions be not acceptable to you, we cease to play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ruled. You may, if you like, cut us to pieces.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shatter us at the cannon’s mouth. If you act contrary to our will,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help you; and without our help, we know that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>move one step forward.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reference to: “When in Rome, do as the Romans do.”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“It is likely that you will laugh at all this in the intoxication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power. We may not be able to disillusion you at once;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be any manliness in us, you will see shortly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intoxication is suicidal and that your laugh at our expense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aberration of intellect. We believe that at heart you belong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nation. We are living in a land which is the source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religions. How we came together need not be considered, but we can </w:t>
      </w:r>
      <w:r>
        <w:rPr>
          <w:rFonts w:ascii="Times" w:hAnsi="Times" w:eastAsia="Times"/>
          <w:b w:val="0"/>
          <w:i w:val="0"/>
          <w:color w:val="000000"/>
          <w:sz w:val="22"/>
        </w:rPr>
        <w:t>make mutual good use of our relations.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“You, English, who have come to India are not good specimens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English nation, nor can we, almost half-Anglicized Indians,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good specimens of the real Indian nation. If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were to know all you have done, it would oppose many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actions. The mass of the Indians have had few dealings with you.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abandon your so-called civilization and search into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scriptures, you will find that our demands are just. Only on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demands being fully satisfied may you remain in India;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remain under those conditions, we shall learn several things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you will learn many from us. So doing we shall benefit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and the world. But that will happen only when the root of our </w:t>
      </w:r>
      <w:r>
        <w:rPr>
          <w:rFonts w:ascii="Times" w:hAnsi="Times" w:eastAsia="Times"/>
          <w:b w:val="0"/>
          <w:i w:val="0"/>
          <w:color w:val="000000"/>
          <w:sz w:val="22"/>
        </w:rPr>
        <w:t>relationship is sunk in a religious soil.”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>What will you say to the nation 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>Who is the nation ?</w:t>
      </w:r>
    </w:p>
    <w:p>
      <w:pPr>
        <w:autoSpaceDN w:val="0"/>
        <w:autoSpaceDE w:val="0"/>
        <w:widowControl/>
        <w:spacing w:line="260" w:lineRule="exact" w:before="4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our purposes it is the nation that you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thinking of, that is, those of us who are affected by European </w:t>
      </w:r>
      <w:r>
        <w:rPr>
          <w:rFonts w:ascii="Times" w:hAnsi="Times" w:eastAsia="Times"/>
          <w:b w:val="0"/>
          <w:i w:val="0"/>
          <w:color w:val="000000"/>
          <w:sz w:val="22"/>
        </w:rPr>
        <w:t>civilization, and who are eager to have Home Rule.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these I would say: “It is only those Indians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imbued with real love who will be able to speak to the English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strain without being frightened, and only those can be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 imbued who conscientiously believe that Indian civilization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and that the European is a nine days’ wonder.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ephemeral civilizations have often come and gone and will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Those only can be considered to be so imbued who,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the force of the soul within themselves, will not cower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brute-force, and will not, on any account, desire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brute-force. Those only can be considered to have been so imbued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intensely dissatisfied with the present pitiable condition, </w:t>
      </w:r>
      <w:r>
        <w:rPr>
          <w:rFonts w:ascii="Times" w:hAnsi="Times" w:eastAsia="Times"/>
          <w:b w:val="0"/>
          <w:i w:val="0"/>
          <w:color w:val="000000"/>
          <w:sz w:val="22"/>
        </w:rPr>
        <w:t>having already drunk the cup of poison.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“If there be only one such Indian, he will speak as above to the </w:t>
      </w:r>
      <w:r>
        <w:rPr>
          <w:rFonts w:ascii="Times" w:hAnsi="Times" w:eastAsia="Times"/>
          <w:b w:val="0"/>
          <w:i w:val="0"/>
          <w:color w:val="000000"/>
          <w:sz w:val="22"/>
        </w:rPr>
        <w:t>English and the English will have to listen to him.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604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“These are not demands, but they show our mental state.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get nothing by asking; we shall have to take what we want,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the requisite strength for the effort and that strength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available to him only who will act thus: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He will only on rare occasions make use of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>language.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6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loom.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 If a lawyer, he will give up his profession, and take up a hand-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If a lawyer, he will devote his knowledge to enlightening both </w:t>
      </w:r>
      <w:r>
        <w:rPr>
          <w:rFonts w:ascii="Times" w:hAnsi="Times" w:eastAsia="Times"/>
          <w:b w:val="0"/>
          <w:i w:val="0"/>
          <w:color w:val="000000"/>
          <w:sz w:val="22"/>
        </w:rPr>
        <w:t>his people and the English.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If a lawyer, he will not meddle with the quarrels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but will give up the courts, and from his experience induce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to do likewise.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If a lawyer, he will refuse to be a judge, as he will give up his </w:t>
      </w:r>
      <w:r>
        <w:rPr>
          <w:rFonts w:ascii="Times" w:hAnsi="Times" w:eastAsia="Times"/>
          <w:b w:val="0"/>
          <w:i w:val="0"/>
          <w:color w:val="000000"/>
          <w:sz w:val="22"/>
        </w:rPr>
        <w:t>profession.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If a doctor, he will give up medicine, and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>rather than mending bodies, he should mend souls.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If a doctor, he will understand that no matter to what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belongs, it is better that bodies remain diseased rather than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cured through the instrumentality of the diabolical vivisection </w:t>
      </w:r>
      <w:r>
        <w:rPr>
          <w:rFonts w:ascii="Times" w:hAnsi="Times" w:eastAsia="Times"/>
          <w:b w:val="0"/>
          <w:i w:val="0"/>
          <w:color w:val="000000"/>
          <w:sz w:val="22"/>
        </w:rPr>
        <w:t>that is practised in European schools of medicine.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Although a doctor, he will take up a hand-loom, and if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 come to him, will tell them the cause of their diseases,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them to remove the cause rather than pamper them by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 drugs; he will understand that if by not taking drugs,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perchance the patient dies, the world will not come to grief and that he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been really merciful to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 Although a wealthy man, yet regardless of his wealth, he will </w:t>
      </w:r>
      <w:r>
        <w:rPr>
          <w:rFonts w:ascii="Times" w:hAnsi="Times" w:eastAsia="Times"/>
          <w:b w:val="0"/>
          <w:i w:val="0"/>
          <w:color w:val="000000"/>
          <w:sz w:val="22"/>
        </w:rPr>
        <w:t>speak out his mind and fear no one.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 If a wealthy man, he will devote his money to establishing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hand-looms, and encourage others to use hand-made goods by </w:t>
      </w:r>
      <w:r>
        <w:rPr>
          <w:rFonts w:ascii="Times" w:hAnsi="Times" w:eastAsia="Times"/>
          <w:b w:val="0"/>
          <w:i w:val="0"/>
          <w:color w:val="000000"/>
          <w:sz w:val="22"/>
        </w:rPr>
        <w:t>wearing them himself.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11.  Like every other Indian, he will know that this is a time for </w:t>
      </w:r>
      <w:r>
        <w:rPr>
          <w:rFonts w:ascii="Times" w:hAnsi="Times" w:eastAsia="Times"/>
          <w:b w:val="0"/>
          <w:i w:val="0"/>
          <w:color w:val="000000"/>
          <w:sz w:val="22"/>
        </w:rPr>
        <w:t>repentance, expiation and mourning.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 Like every other Indian, he will know that to blame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is useless, that they came because of us, and remain also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reason, and that they will either go or change their nature </w:t>
      </w:r>
      <w:r>
        <w:rPr>
          <w:rFonts w:ascii="Times" w:hAnsi="Times" w:eastAsia="Times"/>
          <w:b w:val="0"/>
          <w:i w:val="0"/>
          <w:color w:val="000000"/>
          <w:sz w:val="22"/>
        </w:rPr>
        <w:t>only when we reform ourselves.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13.  Like others, he will understand that at a time of mourning,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indulgence, and that, whilst we are in a fallen state, to </w:t>
      </w:r>
      <w:r>
        <w:rPr>
          <w:rFonts w:ascii="Times" w:hAnsi="Times" w:eastAsia="Times"/>
          <w:b w:val="0"/>
          <w:i w:val="0"/>
          <w:color w:val="000000"/>
          <w:sz w:val="22"/>
        </w:rPr>
        <w:t>be in gaol or in banishment is much the best.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14. Like others, he will know that it is superstition to imagine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that we should guard against being imprisoned in order that </w:t>
      </w:r>
      <w:r>
        <w:rPr>
          <w:rFonts w:ascii="Times" w:hAnsi="Times" w:eastAsia="Times"/>
          <w:b w:val="0"/>
          <w:i w:val="0"/>
          <w:color w:val="000000"/>
          <w:sz w:val="22"/>
        </w:rPr>
        <w:t>we may deal with the people.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15. Like others, he will know that action is much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speech; that it is our duty to say exactly what we think and face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 and that it will be only then that we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impress anybody with our speech.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16. Like others, he will understand that we shall become free </w:t>
      </w:r>
      <w:r>
        <w:rPr>
          <w:rFonts w:ascii="Times" w:hAnsi="Times" w:eastAsia="Times"/>
          <w:b w:val="0"/>
          <w:i w:val="0"/>
          <w:color w:val="000000"/>
          <w:sz w:val="22"/>
        </w:rPr>
        <w:t>only through suffering.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17. Like others, he will understand that deportation for life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Andamans is not enough expiation for the sin of encouraging </w:t>
      </w:r>
      <w:r>
        <w:rPr>
          <w:rFonts w:ascii="Times" w:hAnsi="Times" w:eastAsia="Times"/>
          <w:b w:val="0"/>
          <w:i w:val="0"/>
          <w:color w:val="000000"/>
          <w:sz w:val="22"/>
        </w:rPr>
        <w:t>European civilization.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18. Like others, he will know that no nation has risen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suffering; that, even in physical warfare, the true test is suffering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killing of others, much more so in the warfare of passive </w:t>
      </w:r>
      <w:r>
        <w:rPr>
          <w:rFonts w:ascii="Times" w:hAnsi="Times" w:eastAsia="Times"/>
          <w:b w:val="0"/>
          <w:i w:val="0"/>
          <w:color w:val="000000"/>
          <w:sz w:val="22"/>
        </w:rPr>
        <w:t>resistance.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19.  Like others, he will know that it is an idle excuse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do a thing when the others also do it; that we should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to be right, and that others will do it when they see the way;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 I fancy a particular delicacy, I do not wait till others taste it;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 make a national effort and to suffer are in the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>delicacies; and that to suffer under pressure is no suffering”.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READER: </w:t>
      </w:r>
      <w:r>
        <w:rPr>
          <w:rFonts w:ascii="Times" w:hAnsi="Times" w:eastAsia="Times"/>
          <w:b w:val="0"/>
          <w:i w:val="0"/>
          <w:color w:val="000000"/>
          <w:sz w:val="22"/>
        </w:rPr>
        <w:t>This is a large order. When will all carry it out 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make a mistake, You and I have nothing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others. Let each do his duty.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 do my duty, that is, serve myself,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able to serve others.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I leave you, I will take the </w:t>
      </w:r>
      <w:r>
        <w:rPr>
          <w:rFonts w:ascii="Times" w:hAnsi="Times" w:eastAsia="Times"/>
          <w:b w:val="0"/>
          <w:i w:val="0"/>
          <w:color w:val="000000"/>
          <w:sz w:val="22"/>
        </w:rPr>
        <w:t>liberty of repeating: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 Real home-rule is self-rule or self-control.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way to it is passive resistance: that is soul-force or </w:t>
      </w:r>
      <w:r>
        <w:rPr>
          <w:rFonts w:ascii="Times" w:hAnsi="Times" w:eastAsia="Times"/>
          <w:b w:val="0"/>
          <w:i w:val="0"/>
          <w:color w:val="000000"/>
          <w:sz w:val="22"/>
        </w:rPr>
        <w:t>loveforce.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 In order to exert this force, Swadeshi in every sense 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 ‘You mind your own business and leave me to mine’ is </w:t>
      </w:r>
      <w:r>
        <w:rPr>
          <w:rFonts w:ascii="Times" w:hAnsi="Times" w:eastAsia="Times"/>
          <w:b w:val="0"/>
          <w:i w:val="0"/>
          <w:color w:val="000000"/>
          <w:sz w:val="18"/>
        </w:rPr>
        <w:t>taken to be an expression of a selfish attitude, but in fact it tends to public good.”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adds: “I shall have done enough for success in the given task if I </w:t>
      </w:r>
      <w:r>
        <w:rPr>
          <w:rFonts w:ascii="Times" w:hAnsi="Times" w:eastAsia="Times"/>
          <w:b w:val="0"/>
          <w:i w:val="0"/>
          <w:color w:val="000000"/>
          <w:sz w:val="18"/>
        </w:rPr>
        <w:t>do my duty well.”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 What we want to do should be done, not because we object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or because we want to retaliate but because it is 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so. Thus, supposing that the English remove the salt-tax, restore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money, give the highest posts to Indians, withdraw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troops, we shall certainly not use their machine-made goods, nor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language, nor many of their industries. It is worth noting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these things are, in their nature, harmful; hence we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bear no enmity towards the English but I do towards their </w:t>
      </w:r>
      <w:r>
        <w:rPr>
          <w:rFonts w:ascii="Times" w:hAnsi="Times" w:eastAsia="Times"/>
          <w:b w:val="0"/>
          <w:i w:val="0"/>
          <w:color w:val="000000"/>
          <w:sz w:val="22"/>
        </w:rPr>
        <w:t>civilization.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we have used the term “Swaraj”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its real significance. I have endeavoured to explain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it, and my conscience testifies that my life henceforth is </w:t>
      </w:r>
      <w:r>
        <w:rPr>
          <w:rFonts w:ascii="Times" w:hAnsi="Times" w:eastAsia="Times"/>
          <w:b w:val="0"/>
          <w:i w:val="0"/>
          <w:color w:val="000000"/>
          <w:sz w:val="22"/>
        </w:rPr>
        <w:t>dedicated to its attainment.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 APPENDICES</w:t>
      </w:r>
    </w:p>
    <w:p>
      <w:pPr>
        <w:autoSpaceDN w:val="0"/>
        <w:autoSpaceDE w:val="0"/>
        <w:widowControl/>
        <w:spacing w:line="266" w:lineRule="exact" w:before="16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UTHORITIES AND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ESTIMONIES BY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MINENT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EN</w:t>
      </w:r>
    </w:p>
    <w:p>
      <w:pPr>
        <w:autoSpaceDN w:val="0"/>
        <w:autoSpaceDE w:val="0"/>
        <w:widowControl/>
        <w:spacing w:line="266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I.  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OME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UTHORITIES</w:t>
      </w:r>
    </w:p>
    <w:p>
      <w:pPr>
        <w:autoSpaceDN w:val="0"/>
        <w:tabs>
          <w:tab w:pos="550" w:val="left"/>
        </w:tabs>
        <w:autoSpaceDE w:val="0"/>
        <w:widowControl/>
        <w:spacing w:line="296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books are recommended for perusal to follow up the study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foregoing: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The Kingdom of God Is within You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(Tolstoy)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What Is Art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? (Tolstoy)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Slavery of Our Times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(Tolstoy)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First Step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(Tolstoy)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How Shall We Escape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? (Tolstoy)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Letter to a Hindoo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(Tolstoy)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White Slaves of England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(Sherard)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Civilization, Its Cause and Cure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(Carpenter)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Fallacy of Speed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(Taylor)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A New Crusade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(Blount)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On the Duty of Civil Disobedience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(Thoreau)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Life without Principle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(Thoreau)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Unto This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(Ruskin)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A Joy for 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(Ruskin)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Duties of Man </w:t>
      </w:r>
      <w:r>
        <w:rPr>
          <w:rFonts w:ascii="Times" w:hAnsi="Times" w:eastAsia="Times"/>
          <w:b w:val="0"/>
          <w:i w:val="0"/>
          <w:color w:val="000000"/>
          <w:sz w:val="18"/>
        </w:rPr>
        <w:t>(Mazzini)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Defence and Death of Socrates </w:t>
      </w:r>
      <w:r>
        <w:rPr>
          <w:rFonts w:ascii="Times" w:hAnsi="Times" w:eastAsia="Times"/>
          <w:b w:val="0"/>
          <w:i w:val="0"/>
          <w:color w:val="000000"/>
          <w:sz w:val="18"/>
        </w:rPr>
        <w:t>(from Plato)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Paradoxes of Civilization </w:t>
      </w:r>
      <w:r>
        <w:rPr>
          <w:rFonts w:ascii="Times" w:hAnsi="Times" w:eastAsia="Times"/>
          <w:b w:val="0"/>
          <w:i w:val="0"/>
          <w:color w:val="000000"/>
          <w:sz w:val="18"/>
        </w:rPr>
        <w:t>(Max Nordau)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Poverty and Un-British Rule in India </w:t>
      </w:r>
      <w:r>
        <w:rPr>
          <w:rFonts w:ascii="Times" w:hAnsi="Times" w:eastAsia="Times"/>
          <w:b w:val="0"/>
          <w:i w:val="0"/>
          <w:color w:val="000000"/>
          <w:sz w:val="18"/>
        </w:rPr>
        <w:t>(Naoroji)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Economic History of India </w:t>
      </w:r>
      <w:r>
        <w:rPr>
          <w:rFonts w:ascii="Times" w:hAnsi="Times" w:eastAsia="Times"/>
          <w:b w:val="0"/>
          <w:i w:val="0"/>
          <w:color w:val="000000"/>
          <w:sz w:val="18"/>
        </w:rPr>
        <w:t>(Dutt)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Village Communities </w:t>
      </w:r>
      <w:r>
        <w:rPr>
          <w:rFonts w:ascii="Times" w:hAnsi="Times" w:eastAsia="Times"/>
          <w:b w:val="0"/>
          <w:i w:val="0"/>
          <w:color w:val="000000"/>
          <w:sz w:val="18"/>
        </w:rPr>
        <w:t>(Maine)</w:t>
      </w:r>
    </w:p>
    <w:p>
      <w:pPr>
        <w:autoSpaceDN w:val="0"/>
        <w:autoSpaceDE w:val="0"/>
        <w:widowControl/>
        <w:spacing w:line="266" w:lineRule="exact" w:before="1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II.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ESTIMONIES BY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MINENT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extracts from Mr. Alfred Webb’s valuable collection show that </w:t>
      </w:r>
      <w:r>
        <w:rPr>
          <w:rFonts w:ascii="Times" w:hAnsi="Times" w:eastAsia="Times"/>
          <w:b w:val="0"/>
          <w:i w:val="0"/>
          <w:color w:val="000000"/>
          <w:sz w:val="18"/>
        </w:rPr>
        <w:t>the ancient Indian civilization has little to learn from the modern:</w:t>
      </w:r>
    </w:p>
    <w:p>
      <w:pPr>
        <w:autoSpaceDN w:val="0"/>
        <w:autoSpaceDE w:val="0"/>
        <w:widowControl/>
        <w:spacing w:line="266" w:lineRule="exact" w:before="160" w:after="0"/>
        <w:ind w:left="0" w:right="21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J. SEYMOUR KEAY, M. P.</w:t>
      </w:r>
    </w:p>
    <w:p>
      <w:pPr>
        <w:autoSpaceDN w:val="0"/>
        <w:autoSpaceDE w:val="0"/>
        <w:widowControl/>
        <w:spacing w:line="266" w:lineRule="exact" w:before="154" w:after="0"/>
        <w:ind w:left="0" w:right="18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ANKER IN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AND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GENT</w:t>
      </w:r>
    </w:p>
    <w:p>
      <w:pPr>
        <w:autoSpaceDN w:val="0"/>
        <w:autoSpaceDE w:val="0"/>
        <w:widowControl/>
        <w:spacing w:line="266" w:lineRule="exact" w:before="154" w:after="0"/>
        <w:ind w:left="0" w:right="26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(Writing in 1883)</w:t>
      </w:r>
    </w:p>
    <w:p>
      <w:pPr>
        <w:autoSpaceDN w:val="0"/>
        <w:autoSpaceDE w:val="0"/>
        <w:widowControl/>
        <w:spacing w:line="280" w:lineRule="exact" w:before="114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cannot be too well understood that our position in India has never been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degree that of civilians bringing civilization to savage races. When we landed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we found there a hoary civilization, which, during the progress of thousands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years, had fitted into the character and adjusted itself to the wants of highly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intellectual races. The civilization was not perfunctory, but universal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all-pervading—furnishing the country not only with political systems, but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social and domestic institutions of the most ramified description. The beneficent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nature of these institutions as a whole may be judged from their effects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 of the Hindu race. Perhaps there are no other people in the world who show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much in their character the advantageous effects of their own civilization. They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shrewd in business, acute in reasoning, thrifty, religious, sober, charitable, obedient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parents, reverential to old age, amiable, law-abiding, compassionate towards the </w:t>
      </w:r>
      <w:r>
        <w:rPr>
          <w:rFonts w:ascii="Times" w:hAnsi="Times" w:eastAsia="Times"/>
          <w:b w:val="0"/>
          <w:i w:val="0"/>
          <w:color w:val="000000"/>
          <w:sz w:val="18"/>
        </w:rPr>
        <w:t>helpless and patient under suffering.</w:t>
      </w:r>
    </w:p>
    <w:p>
      <w:pPr>
        <w:autoSpaceDN w:val="0"/>
        <w:autoSpaceDE w:val="0"/>
        <w:widowControl/>
        <w:spacing w:line="266" w:lineRule="exact" w:before="160" w:after="0"/>
        <w:ind w:left="0" w:right="20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VICTOR COUSIN</w:t>
      </w:r>
      <w:r>
        <w:rPr>
          <w:rFonts w:ascii="Times" w:hAnsi="Times" w:eastAsia="Times"/>
          <w:b w:val="0"/>
          <w:i w:val="0"/>
          <w:color w:val="000000"/>
          <w:sz w:val="18"/>
        </w:rPr>
        <w:t>( 1792-1867)</w:t>
      </w:r>
    </w:p>
    <w:p>
      <w:pPr>
        <w:autoSpaceDN w:val="0"/>
        <w:autoSpaceDE w:val="0"/>
        <w:widowControl/>
        <w:spacing w:line="266" w:lineRule="exact" w:before="194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OUNDER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YSTEMATIC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CLECTICISM IN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HILOSOPHY</w:t>
      </w:r>
    </w:p>
    <w:p>
      <w:pPr>
        <w:autoSpaceDN w:val="0"/>
        <w:autoSpaceDE w:val="0"/>
        <w:widowControl/>
        <w:spacing w:line="280" w:lineRule="exact" w:before="19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other hand when we read with attention the poetical and philosophical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movements of the East, above all, those of India, which are beginning to spread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Europe, we discover there so many truths, and truths, so profound, and which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 contrast with the meanness of the results at which the European genius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sometimes stopped, that we are constrained to bend the knee before that of the East, </w:t>
      </w:r>
      <w:r>
        <w:rPr>
          <w:rFonts w:ascii="Times" w:hAnsi="Times" w:eastAsia="Times"/>
          <w:b w:val="0"/>
          <w:i w:val="0"/>
          <w:color w:val="000000"/>
          <w:sz w:val="18"/>
        </w:rPr>
        <w:t>and do see in this cradle of the human race the native land of the highest philosophy.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3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0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FRIEDRICH MAX MULLER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4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I were to ask myself from what literature we here in Europe, we who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nurtured almost exclusively on the thoughts of Greeks and Romans, and of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Semitic race, the Jewish, may draw that corrective which is most wanted in order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our inner life more perfect, more comprehensive, more universal, in fact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truly human, a life, not for this life only, but a transfigured and eternal life—again I </w:t>
      </w:r>
      <w:r>
        <w:rPr>
          <w:rFonts w:ascii="Times" w:hAnsi="Times" w:eastAsia="Times"/>
          <w:b w:val="0"/>
          <w:i w:val="0"/>
          <w:color w:val="000000"/>
          <w:sz w:val="18"/>
        </w:rPr>
        <w:t>should point to India.</w:t>
      </w:r>
    </w:p>
    <w:p>
      <w:pPr>
        <w:autoSpaceDN w:val="0"/>
        <w:autoSpaceDE w:val="0"/>
        <w:widowControl/>
        <w:spacing w:line="266" w:lineRule="exact" w:before="20" w:after="0"/>
        <w:ind w:left="0" w:right="20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FREDERICK VON SCHLEGEL</w:t>
      </w:r>
    </w:p>
    <w:p>
      <w:pPr>
        <w:autoSpaceDN w:val="0"/>
        <w:autoSpaceDE w:val="0"/>
        <w:widowControl/>
        <w:spacing w:line="240" w:lineRule="exact" w:before="54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cannot be denied that the early Indians possessed a knowledge of the true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God; all their writings are replete with sentiments and expressions, noble, clear,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severely grand, as deeply conceived and reverently expressed as in any human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 in which men have spoken of their God. . . . Among nations possessing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indigenous philosophy and metaphysics together with an innate relish for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pursuits, such as at present characterizes Germany, and, in olden times was the proud </w:t>
      </w:r>
      <w:r>
        <w:rPr>
          <w:rFonts w:ascii="Times" w:hAnsi="Times" w:eastAsia="Times"/>
          <w:b w:val="0"/>
          <w:i w:val="0"/>
          <w:color w:val="000000"/>
          <w:sz w:val="18"/>
        </w:rPr>
        <w:t>distinction of Greece, Hindustan holds the first rank in point of time.</w:t>
      </w:r>
    </w:p>
    <w:p>
      <w:pPr>
        <w:autoSpaceDN w:val="0"/>
        <w:autoSpaceDE w:val="0"/>
        <w:widowControl/>
        <w:spacing w:line="266" w:lineRule="exact" w:before="80" w:after="0"/>
        <w:ind w:left="0" w:right="24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ABBE J. A. DUBOIS</w:t>
      </w:r>
    </w:p>
    <w:p>
      <w:pPr>
        <w:autoSpaceDN w:val="0"/>
        <w:autoSpaceDE w:val="0"/>
        <w:widowControl/>
        <w:spacing w:line="266" w:lineRule="exact" w:before="94" w:after="0"/>
        <w:ind w:left="0" w:right="2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ISSIONARY IN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YSORE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1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Extracts from a letter dated December 15, 1820, Seringapatam: December,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1820, Seringapatam: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authority of married women within their houses is chiefly exerted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preserving good order and peace among the persons who compose their families;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great many among them discharge this important duty with a prudence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discretion which have scarcely a parallel in Europe. I have known families composed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between thirty and forty persons, or more, consisting of grown-up sons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daughters, all married and all having children, living together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superintendence of an old matron—their mother or mother-in-law. The latter, by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management, and by accommodating herself to the temper of the daughters-in-law,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using, according to circumstances, firmness or forbearance, succeeded in preserving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 and harmony during many years amongst so many females, who had all jarring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tempers. I ask you whether it would be possible to attain the same end, in the same </w:t>
      </w:r>
      <w:r>
        <w:rPr>
          <w:rFonts w:ascii="Times" w:hAnsi="Times" w:eastAsia="Times"/>
          <w:b w:val="0"/>
          <w:i w:val="0"/>
          <w:color w:val="000000"/>
          <w:sz w:val="18"/>
        </w:rPr>
        <w:t>circumstances, in our countries, where it is scarcely possible to make two women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edition printed by the International Printing Press in 1910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Max Müller’s testimony the following: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Michael G. Mulhall, F. R. S. 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Statistics</w:t>
      </w:r>
    </w:p>
    <w:p>
      <w:pPr>
        <w:autoSpaceDN w:val="0"/>
        <w:autoSpaceDE w:val="0"/>
        <w:widowControl/>
        <w:spacing w:line="220" w:lineRule="exact" w:before="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PRISON POPULATION PER 100,000 OF INHABITANTS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Several European States....      100 to 230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 and Wales....90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n d i a                  . . . . . . 3 8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Dictionary of Statistics</w:t>
      </w:r>
      <w:r>
        <w:rPr>
          <w:rFonts w:ascii="Times" w:hAnsi="Times" w:eastAsia="Times"/>
          <w:b w:val="0"/>
          <w:i w:val="0"/>
          <w:color w:val="000000"/>
          <w:sz w:val="18"/>
        </w:rPr>
        <w:t>, M. G. Mulhall, F. R. S. S., Routledge &amp; Sons, 1899.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44" w:right="133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living under the same roof to agree together.</w:t>
      </w:r>
    </w:p>
    <w:p>
      <w:pPr>
        <w:autoSpaceDN w:val="0"/>
        <w:autoSpaceDE w:val="0"/>
        <w:widowControl/>
        <w:spacing w:line="240" w:lineRule="exact" w:before="4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fact, there is perhaps no kind of honest employment in a civilized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which the Hindu females have not a due share. Besides the management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household, and the care of the family which (as already noticed is under their control,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wives and daughters of husbandmen attend and assist their husbands and fathers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labours of agriculture. Those of tradesmen assist theirs in carrying on their trade.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Merchants are attended and assisted by theirs in their shops. Many females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shopkeepers on their own account;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without a knowledge of the alphabet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decimal scale, they keep by other means their accounts in excellent order, and are </w:t>
      </w:r>
      <w:r>
        <w:rPr>
          <w:rFonts w:ascii="Times" w:hAnsi="Times" w:eastAsia="Times"/>
          <w:b w:val="0"/>
          <w:i w:val="0"/>
          <w:color w:val="000000"/>
          <w:sz w:val="18"/>
        </w:rPr>
        <w:t>considered as still shrewder than the males themselves in their commercial dealings.</w:t>
      </w:r>
    </w:p>
    <w:p>
      <w:pPr>
        <w:autoSpaceDN w:val="0"/>
        <w:autoSpaceDE w:val="0"/>
        <w:widowControl/>
        <w:spacing w:line="266" w:lineRule="exact" w:before="80" w:after="0"/>
        <w:ind w:left="0" w:right="28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J. YOUNG</w:t>
      </w:r>
    </w:p>
    <w:p>
      <w:pPr>
        <w:autoSpaceDN w:val="0"/>
        <w:autoSpaceDE w:val="0"/>
        <w:widowControl/>
        <w:spacing w:line="266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AVON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ECHANICS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NSTITUTES WITHIN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ECENT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EARS</w:t>
      </w:r>
    </w:p>
    <w:p>
      <w:pPr>
        <w:autoSpaceDN w:val="0"/>
        <w:autoSpaceDE w:val="0"/>
        <w:widowControl/>
        <w:spacing w:line="260" w:lineRule="exact" w:before="1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races (the Indian viewed from a moral aspect) are perhaps the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remarkable people in the world. They breathe in an atmosphere of moral purity,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cannot but excite admiration, and this is especially the case with the poorer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classes, who, notwithstanding the privations of their humble lot, appear to be happy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contented. True children of nature, they live on from day to day, taking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for the morrow and thankful for the simple fare which Providence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provided for them. It is curious to witness the spectacle of coolies of both sexes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returning home at nightfall after a hard day’s work often lasting from sunrise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sunset. In spite of fatigue from the effects of the unremitting toil, they are,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part, gay and animated, conversing cheerfully together and occasionally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breaking into snatches of light-hearted song. Yet what awaits them on their return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hovels which they call home? A dish of rice for food, and the floor for a bed.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Domestic felicity appears to be the rule among the Natives, and this is the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strange when the customs of marriage are taken into account, parents arranging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matters. Many Indian households afford examples of the married state in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highest degree of perfection. This may be due to the teachings of the Shastras,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strict injunctions which they inculcate with regard to marital obligation; but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exaggeration to say that husbands are generally devotedly attached to their wives,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 many instances the latter have the most exalted conception of their duties </w:t>
      </w:r>
      <w:r>
        <w:rPr>
          <w:rFonts w:ascii="Times" w:hAnsi="Times" w:eastAsia="Times"/>
          <w:b w:val="0"/>
          <w:i w:val="0"/>
          <w:color w:val="000000"/>
          <w:sz w:val="18"/>
        </w:rPr>
        <w:t>towards their husbands.</w:t>
      </w:r>
    </w:p>
    <w:p>
      <w:pPr>
        <w:autoSpaceDN w:val="0"/>
        <w:autoSpaceDE w:val="0"/>
        <w:widowControl/>
        <w:spacing w:line="266" w:lineRule="exact" w:before="40" w:after="0"/>
        <w:ind w:left="0" w:right="20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COLONEL THOMAS MUNRO</w:t>
      </w:r>
    </w:p>
    <w:p>
      <w:pPr>
        <w:autoSpaceDN w:val="0"/>
        <w:autoSpaceDE w:val="0"/>
        <w:widowControl/>
        <w:spacing w:line="266" w:lineRule="exact" w:before="114" w:after="0"/>
        <w:ind w:left="0" w:right="17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HIRTY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TWO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EARS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ERVICE IN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60" w:lineRule="exact" w:before="154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a good system of agriculture, unrivalled manufacturing skill, a capacity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 whatever can contribute to convenience or luxury; schools established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village for teaching reading, writing and arithmetic; the general practice of </w:t>
      </w:r>
      <w:r>
        <w:rPr>
          <w:rFonts w:ascii="Times" w:hAnsi="Times" w:eastAsia="Times"/>
          <w:b w:val="0"/>
          <w:i w:val="0"/>
          <w:color w:val="000000"/>
          <w:sz w:val="18"/>
        </w:rPr>
        <w:t>hospitality and charity among each other; and, above all, a treatment of the female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3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sex, full of confidence, respect and delicacy, are among the signs which denote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civilized people, then the Hindus are not inferior to the nations of Europe; and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civilization is to become an article of trade between the two countries, I am convinced </w:t>
      </w:r>
      <w:r>
        <w:rPr>
          <w:rFonts w:ascii="Times" w:hAnsi="Times" w:eastAsia="Times"/>
          <w:b w:val="0"/>
          <w:i w:val="0"/>
          <w:color w:val="000000"/>
          <w:sz w:val="18"/>
        </w:rPr>
        <w:t>that this country [England] will gain by the import cargo.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ILLIAM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EDDERBURN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1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village has thus for centuries remained a bulwark against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disorder, and the home of the simple domestic and social virtues. No wonder,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that philosophers and historians have always dwelt lovingly on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ancient institution which is the natural social unit and the best type of rural life: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self-contained, industrious, peace-loving, conservative in the best sense of the word.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I think you will agree with me that there is much that is both picturesque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attractive in this glimpse of social and domestic life in an Indian village. It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harmless and happy form of human existence. Moreover, it is not without good </w:t>
      </w:r>
      <w:r>
        <w:rPr>
          <w:rFonts w:ascii="Times" w:hAnsi="Times" w:eastAsia="Times"/>
          <w:b w:val="0"/>
          <w:i w:val="0"/>
          <w:color w:val="000000"/>
          <w:sz w:val="18"/>
        </w:rPr>
        <w:t>practical outcome.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161. LETTER TO MAGANLAL GANDHI</w:t>
      </w:r>
    </w:p>
    <w:p>
      <w:pPr>
        <w:autoSpaceDN w:val="0"/>
        <w:autoSpaceDE w:val="0"/>
        <w:widowControl/>
        <w:spacing w:line="292" w:lineRule="exact" w:before="100" w:after="0"/>
        <w:ind w:left="3744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ASTLE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R. M. S. </w:t>
      </w:r>
      <w:r>
        <w:rPr>
          <w:rFonts w:ascii="Times" w:hAnsi="Times" w:eastAsia="Times"/>
          <w:b w:val="0"/>
          <w:i/>
          <w:color w:val="000000"/>
          <w:sz w:val="20"/>
        </w:rPr>
        <w:t>KILDONAN CASTLE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24, 1909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MAGANLAL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when we shall meet next. Hence I reply all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here. There is no end to the work I have put in on the steamer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see this from my letters to Mr. West and 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writings. I have many things to say but that must wait till we </w:t>
      </w:r>
      <w:r>
        <w:rPr>
          <w:rFonts w:ascii="Times" w:hAnsi="Times" w:eastAsia="Times"/>
          <w:b w:val="0"/>
          <w:i w:val="0"/>
          <w:color w:val="000000"/>
          <w:sz w:val="22"/>
        </w:rPr>
        <w:t>meet. Just now, I shall write only what is necessary.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read about Chi. Santok’s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condition.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quite appropriate that the name of Phoenix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and nothing else.I wish that my name is forgotten, and only my </w:t>
      </w:r>
      <w:r>
        <w:rPr>
          <w:rFonts w:ascii="Times" w:hAnsi="Times" w:eastAsia="Times"/>
          <w:b w:val="0"/>
          <w:i w:val="0"/>
          <w:color w:val="000000"/>
          <w:sz w:val="22"/>
        </w:rPr>
        <w:t>work endures.The work will endure only if the name is forgotten. It is</w:t>
      </w:r>
    </w:p>
    <w:p>
      <w:pPr>
        <w:autoSpaceDN w:val="0"/>
        <w:tabs>
          <w:tab w:pos="550" w:val="left"/>
        </w:tabs>
        <w:autoSpaceDE w:val="0"/>
        <w:widowControl/>
        <w:spacing w:line="236" w:lineRule="exact" w:before="4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Khushalchand Gandhi, Gandhiji’s cousin, and in charge of the Gujarati </w:t>
      </w:r>
      <w:r>
        <w:rPr>
          <w:rFonts w:ascii="Times" w:hAnsi="Times" w:eastAsia="Times"/>
          <w:b w:val="0"/>
          <w:i w:val="0"/>
          <w:color w:val="000000"/>
          <w:sz w:val="18"/>
        </w:rPr>
        <w:t>section of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Chhaganlal’s absence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wrote the whole of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Hind Swaraj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translated into Gujarati Tolstoy’s </w:t>
      </w:r>
      <w:r>
        <w:rPr>
          <w:rFonts w:ascii="Times" w:hAnsi="Times" w:eastAsia="Times"/>
          <w:b w:val="0"/>
          <w:i/>
          <w:color w:val="000000"/>
          <w:sz w:val="18"/>
        </w:rPr>
        <w:t>Letter to a Hindoo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wrote the English and Gujarati prefaces to the latter, and also wrote </w:t>
      </w:r>
      <w:r>
        <w:rPr>
          <w:rFonts w:ascii="Times" w:hAnsi="Times" w:eastAsia="Times"/>
          <w:b w:val="0"/>
          <w:i w:val="0"/>
          <w:color w:val="000000"/>
          <w:sz w:val="18"/>
        </w:rPr>
        <w:t>several letters.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Maganlal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of a name when we are just making experiments?And even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name is given, we shall have to find a common word over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Hindu or Mussalman will not arise.The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particularly Hindu connotation and therefore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used.“Phoenix”is a very good word which has come to us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effort on our part.Being an English word, it serves to pay homage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land in which we live.Moreover, it is neutral. Its significance,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legend goes, is that the bird Phoenix comes back to life again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from its own ashes, i.e., it never dies.The name Phoenix,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serves the purpose quite well,for we believe that the aims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will not vanish even when we are turned to dust.We shall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can do later on.At present our whole structure and behaviour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3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those of the bird Phoenix.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90"/>
        <w:gridCol w:w="2190"/>
        <w:gridCol w:w="2190"/>
      </w:tblGrid>
      <w:tr>
        <w:trPr>
          <w:trHeight w:hRule="exact" w:val="386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Please see my letter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Mr. Thakkar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1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facsimile of the original Gujarati in Gandhiji’s hand in </w:t>
      </w:r>
      <w:r>
        <w:rPr>
          <w:rFonts w:ascii="Times" w:hAnsi="Times" w:eastAsia="Times"/>
          <w:b w:val="0"/>
          <w:i/>
          <w:color w:val="000000"/>
          <w:sz w:val="18"/>
        </w:rPr>
        <w:t>Jivan-nu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Parodh </w:t>
      </w:r>
      <w:r>
        <w:rPr>
          <w:rFonts w:ascii="Times" w:hAnsi="Times" w:eastAsia="Times"/>
          <w:b w:val="0"/>
          <w:i w:val="0"/>
          <w:color w:val="000000"/>
          <w:sz w:val="18"/>
        </w:rPr>
        <w:t>by Prabhudas Gandhi</w:t>
      </w:r>
    </w:p>
    <w:p>
      <w:pPr>
        <w:autoSpaceDN w:val="0"/>
        <w:tabs>
          <w:tab w:pos="550" w:val="left"/>
          <w:tab w:pos="2080" w:val="left"/>
          <w:tab w:pos="2990" w:val="left"/>
        </w:tabs>
        <w:autoSpaceDE w:val="0"/>
        <w:widowControl/>
        <w:spacing w:line="240" w:lineRule="auto" w:before="4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</w:t>
      </w:r>
      <w:r>
        <w:drawing>
          <wp:inline xmlns:a="http://schemas.openxmlformats.org/drawingml/2006/main" xmlns:pic="http://schemas.openxmlformats.org/drawingml/2006/picture">
            <wp:extent cx="584200" cy="10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...”, i.e., path and form, a common Gujarati </w:t>
      </w:r>
      <w:r>
        <w:rPr>
          <w:rFonts w:ascii="Times" w:hAnsi="Times" w:eastAsia="Times"/>
          <w:b w:val="0"/>
          <w:i w:val="0"/>
          <w:color w:val="000000"/>
          <w:sz w:val="18"/>
        </w:rPr>
        <w:t>phrase.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Harilal Thakkar, a worker in the printing press at Phoenix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162. LETTER TO MANILAL GANDHI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ASTLE LINE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R. M. S. </w:t>
      </w:r>
      <w:r>
        <w:rPr>
          <w:rFonts w:ascii="Times" w:hAnsi="Times" w:eastAsia="Times"/>
          <w:b w:val="0"/>
          <w:i/>
          <w:color w:val="000000"/>
          <w:sz w:val="20"/>
        </w:rPr>
        <w:t>KILDONAN CASTLE,</w:t>
      </w:r>
    </w:p>
    <w:p>
      <w:pPr>
        <w:autoSpaceDN w:val="0"/>
        <w:autoSpaceDE w:val="0"/>
        <w:widowControl/>
        <w:spacing w:line="270" w:lineRule="exact" w:before="3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1909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MANILAL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9.30 p.m. now. It is five days’ voyage hence to Cape Town.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tired of writing with the right hand, I write this to you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left. As I may have to go to gaol straight on landing, I write now.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you at any rate will rejoice at my going to gaol,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understanding. The secret of the struggle lies in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gaol cheerfully, and being happy while there.</w:t>
      </w:r>
    </w:p>
    <w:p>
      <w:pPr>
        <w:autoSpaceDN w:val="0"/>
        <w:tabs>
          <w:tab w:pos="550" w:val="left"/>
          <w:tab w:pos="48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you asked the question about Phoenix. First of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have to consider how we can realize the self and how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country. After we do this, we can explain what Phoenix is.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realizing the self, the first essential thing is to cultivate a strong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sense. Morality means the acquisition of virtues such as fearlessness,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[celibacy] and so on. Service is automatically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to the country in this process of cultivating morality.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is of great help in this process. I believe that it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preserve morality in cities where people live in congestion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are many temptations. That is why the wise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recommended solitary places like Phoenix. Experience is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school. The experience you have had in Phoenix you could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elsewhere. Thoughts about realizing the self, again, could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 to you there. The very fact that you have asked me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profound question when you are a mere child shows your merit.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of your having been able to nurse Mr. West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to Phoenix. As most of the people in Phoenix are just beginners,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find faults all round you. They may be there. Phoenix is not </w:t>
      </w:r>
      <w:r>
        <w:rPr>
          <w:rFonts w:ascii="Times" w:hAnsi="Times" w:eastAsia="Times"/>
          <w:b w:val="0"/>
          <w:i w:val="0"/>
          <w:color w:val="000000"/>
          <w:sz w:val="22"/>
        </w:rPr>
        <w:t>perfect but we wish it to become so.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Phoenix School has nothing to do with what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above. The school is a means to achieve our end. If it breaks down,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know that we are not yet fit for that kind of work. I understand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second 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Manager, International Printing Press, Phoenix; during his illness, Manilal </w:t>
      </w:r>
      <w:r>
        <w:rPr>
          <w:rFonts w:ascii="Times" w:hAnsi="Times" w:eastAsia="Times"/>
          <w:b w:val="0"/>
          <w:i w:val="0"/>
          <w:color w:val="000000"/>
          <w:sz w:val="18"/>
        </w:rPr>
        <w:t>attended on him;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Manilal Gandhi”, 12-10-1909.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72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eagerness to study. My advice to you is to have patience.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you, I have been thinking in various ways. I shall explain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to you when we meet. Meanwhile have faith in Bapu. Ask me if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anything you have not understood.</w:t>
      </w:r>
    </w:p>
    <w:p>
      <w:pPr>
        <w:autoSpaceDN w:val="0"/>
        <w:autoSpaceDE w:val="0"/>
        <w:widowControl/>
        <w:spacing w:line="260" w:lineRule="exact" w:before="40" w:after="6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all right that Mr. West has given you a pocket book.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served him for the sake of a gift. He has not given you the </w:t>
      </w:r>
      <w:r>
        <w:rPr>
          <w:rFonts w:ascii="Times" w:hAnsi="Times" w:eastAsia="Times"/>
          <w:b w:val="0"/>
          <w:i w:val="0"/>
          <w:color w:val="000000"/>
          <w:sz w:val="22"/>
        </w:rPr>
        <w:t>book as a reward but as a memento.</w:t>
      </w:r>
    </w:p>
    <w:p>
      <w:pPr>
        <w:sectPr>
          <w:pgSz w:w="9360" w:h="12960"/>
          <w:pgMar w:top="524" w:right="137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anxious about Deva</w:t>
      </w:r>
    </w:p>
    <w:p>
      <w:pPr>
        <w:sectPr>
          <w:type w:val="continuous"/>
          <w:pgSz w:w="9360" w:h="12960"/>
          <w:pgMar w:top="524" w:right="1376" w:bottom="358" w:left="1440" w:header="720" w:footer="720" w:gutter="0"/>
          <w:cols w:num="2" w:equalWidth="0">
            <w:col w:w="2848" w:space="0"/>
            <w:col w:w="3695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708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Please look after him.</w:t>
      </w:r>
    </w:p>
    <w:p>
      <w:pPr>
        <w:sectPr>
          <w:type w:val="nextColumn"/>
          <w:pgSz w:w="9360" w:h="12960"/>
          <w:pgMar w:top="524" w:right="1376" w:bottom="358" w:left="1440" w:header="720" w:footer="720" w:gutter="0"/>
          <w:cols w:num="2" w:equalWidth="0">
            <w:col w:w="2848" w:space="0"/>
            <w:col w:w="369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Gujarati in Gandhiji’s hand: C. W. 92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Sushilabehn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163. LAST NOTE ON DEPUTATION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4" w:lineRule="exact" w:before="114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KILDONAN CASTLE,</w:t>
      </w:r>
    </w:p>
    <w:p>
      <w:pPr>
        <w:autoSpaceDN w:val="0"/>
        <w:autoSpaceDE w:val="0"/>
        <w:widowControl/>
        <w:spacing w:line="270" w:lineRule="exact" w:before="3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1909</w:t>
      </w:r>
    </w:p>
    <w:p>
      <w:pPr>
        <w:autoSpaceDN w:val="0"/>
        <w:autoSpaceDE w:val="0"/>
        <w:widowControl/>
        <w:spacing w:line="260" w:lineRule="exact" w:before="82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my last note on the Deputation. I should like to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to go through it carefully. It is my hope that when this </w:t>
      </w:r>
      <w:r>
        <w:rPr>
          <w:rFonts w:ascii="Times" w:hAnsi="Times" w:eastAsia="Times"/>
          <w:b w:val="0"/>
          <w:i w:val="0"/>
          <w:color w:val="000000"/>
          <w:sz w:val="22"/>
        </w:rPr>
        <w:t>note is published in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we, both the brothers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lodged in gaol or will soon be.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OLAK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ORK</w:t>
      </w:r>
    </w:p>
    <w:p>
      <w:pPr>
        <w:autoSpaceDN w:val="0"/>
        <w:autoSpaceDE w:val="0"/>
        <w:widowControl/>
        <w:spacing w:line="260" w:lineRule="exact" w:before="106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that the more General Smuts sets himself against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greater the support we get from India. But four months is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a period in which to rouse a people. Even four years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What then is the secret of the success of Mr. Polak’s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mission?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Transvaal satyagrahis, of course. Mr. Polak’s effort has</w:t>
      </w:r>
    </w:p>
    <w:p>
      <w:pPr>
        <w:autoSpaceDN w:val="0"/>
        <w:autoSpaceDE w:val="0"/>
        <w:widowControl/>
        <w:spacing w:line="220" w:lineRule="exact" w:before="32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Devdas, Gandhiji’s youngest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earlier Notes on Deputation,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Vol. IX.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instalment: was published in Gujarati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18-12-1909.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and Hajee Habib. When the deputation was on its way to England,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fellow-passengers on the ship got the impression, from the friendly relations </w:t>
      </w:r>
      <w:r>
        <w:rPr>
          <w:rFonts w:ascii="Times" w:hAnsi="Times" w:eastAsia="Times"/>
          <w:b w:val="0"/>
          <w:i w:val="0"/>
          <w:color w:val="000000"/>
          <w:sz w:val="18"/>
        </w:rPr>
        <w:t>between the two, that they were brothers.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Deputation’s Voyage [—II], Before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9-7-1909.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India, where H. S. L. Polak had gone on a deputation to explain the case of </w:t>
      </w:r>
      <w:r>
        <w:rPr>
          <w:rFonts w:ascii="Times" w:hAnsi="Times" w:eastAsia="Times"/>
          <w:b w:val="0"/>
          <w:i w:val="0"/>
          <w:color w:val="000000"/>
          <w:sz w:val="18"/>
        </w:rPr>
        <w:t>British Indians in S. Africa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37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welcomed on all sides, not because he is Mr. Polak, but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our spokesman telling the story of our grievances, because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 that we have been suffering and because India has come to </w:t>
      </w:r>
      <w:r>
        <w:rPr>
          <w:rFonts w:ascii="Times" w:hAnsi="Times" w:eastAsia="Times"/>
          <w:b w:val="0"/>
          <w:i w:val="0"/>
          <w:color w:val="000000"/>
          <w:sz w:val="22"/>
        </w:rPr>
        <w:t>realize the justice of our cause.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ROTEST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NGLAND</w:t>
      </w:r>
    </w:p>
    <w:p>
      <w:pPr>
        <w:autoSpaceDN w:val="0"/>
        <w:tabs>
          <w:tab w:pos="550" w:val="left"/>
          <w:tab w:pos="1350" w:val="left"/>
          <w:tab w:pos="3170" w:val="left"/>
          <w:tab w:pos="563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about England? I cannot explain how deep a root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initiated in England is likely to strike. After the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1906, the [South Africa British Indian] Committee was formed.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often spoken of the invaluable work done by the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Ampthill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Sir Muncherji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unremitting in their efforts,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faith that we shall hold out till the end. But the movement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started is far more important than the work of the Committee.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is to take our cause right to the individual Englishman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Indian in England becomes fully acquainted [with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situation]. We are not making this effort because we depend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the British people. Every human being can help our cause.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of our effort is to give world-wide publicity to the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cause and the injustice of the Transvaal [Government]’s stand.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bring the matter to the notice of the British people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that exists between them and us. On being acquainted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facts, they tell us that what we have been doing is right. They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in aid of our cause. This conveys the suggestion of our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equals. They do not write to us with an air of condescension,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our brothers and sisters. This is a new idea. They do their duty [by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us]. Let us assume that about a hundred thousand signatures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pence will be collected. The significance of this cannot be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grasped by everyone. A hundred thousand pence will make £416.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not a small amount. But it is not the amount that matters.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of 100,000 signatures is no child’s play. About 40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Englishmen have volunteered to go round for the purpose.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a great effort on the part of all these persons to collect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number of signatures. Besides, it is not a small 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100,000 persons encourage us to go ahead with our fight.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>these men work? Only because we make sacrifices. Does anyone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Chairman of the Committee; former Governor of Madras;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vide”</w:t>
      </w:r>
      <w:r>
        <w:rPr>
          <w:rFonts w:ascii="Times" w:hAnsi="Times" w:eastAsia="Times"/>
          <w:b w:val="0"/>
          <w:i w:val="0"/>
          <w:color w:val="000000"/>
          <w:sz w:val="18"/>
        </w:rPr>
        <w:t>Deeds Better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 Words”, 26-10-1906.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Bhownaggree (1851-1933), Indian barrister settled in England, Member of </w:t>
      </w:r>
      <w:r>
        <w:rPr>
          <w:rFonts w:ascii="Times" w:hAnsi="Times" w:eastAsia="Times"/>
          <w:b w:val="0"/>
          <w:i w:val="0"/>
          <w:color w:val="000000"/>
          <w:sz w:val="18"/>
        </w:rPr>
        <w:t>Parliament;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“Mr. Brodrick and British Indians in the Transvaal”, 2-7-1905.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Meeting of Indians”, 2-11-1909.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we could get a single person to work so much for us </w:t>
      </w:r>
      <w:r>
        <w:rPr>
          <w:rFonts w:ascii="Times" w:hAnsi="Times" w:eastAsia="Times"/>
          <w:b w:val="0"/>
          <w:i w:val="0"/>
          <w:color w:val="000000"/>
          <w:sz w:val="22"/>
        </w:rPr>
        <w:t>merely by babbling something about wanting rights for ourselves 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carried on the fight so far, what will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do now? If they want to uphold the honour of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they will meet death rather than give up the fight.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looking at one another, but go on with the fight. Everyone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be a Nagappen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will not be unnerved, but happy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struggle is lengthening out, for, as days pass, people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not just being theatrical, and they also grow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acquainted with the nature of our struggle. That is the miracle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works. As, one after another, the brave Moor soldiers threw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on the French guns and fell dead,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French gunmen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refused to fire on them and embraced the survivors. So great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that courage inspires. The Moors could make the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did because they were reckless of their lives. Had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how to fire a gun, they could not have succeeded so well. But </w:t>
      </w:r>
      <w:r>
        <w:rPr>
          <w:rFonts w:ascii="Times" w:hAnsi="Times" w:eastAsia="Times"/>
          <w:b w:val="0"/>
          <w:i w:val="0"/>
          <w:color w:val="000000"/>
          <w:sz w:val="22"/>
        </w:rPr>
        <w:t>they knew how to die. Through their deeds they told the gunmen: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“We are not frightened by your guns. Our country and our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dearer to us than our lives. Therefore, keep your guns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yourselves. You cannot bend us. You may seize our lands, if you can, </w:t>
      </w:r>
      <w:r>
        <w:rPr>
          <w:rFonts w:ascii="Times" w:hAnsi="Times" w:eastAsia="Times"/>
          <w:b w:val="0"/>
          <w:i w:val="0"/>
          <w:color w:val="000000"/>
          <w:sz w:val="22"/>
        </w:rPr>
        <w:t>after our death. Do not think, you can take them while we live.”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Moors have not in fact died, but live on. For generations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will recall the story of their courage and the whole world,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cite their example. The same is true of the Transvaal Indians.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all speak out with one voice that they are prepared to lay down </w:t>
      </w:r>
      <w:r>
        <w:rPr>
          <w:rFonts w:ascii="Times" w:hAnsi="Times" w:eastAsia="Times"/>
          <w:b w:val="0"/>
          <w:i w:val="0"/>
          <w:color w:val="000000"/>
          <w:sz w:val="22"/>
        </w:rPr>
        <w:t>their lives to fulfil their pledge; and then be as good as their word.</w:t>
      </w:r>
    </w:p>
    <w:p>
      <w:pPr>
        <w:autoSpaceDN w:val="0"/>
        <w:tabs>
          <w:tab w:pos="550" w:val="left"/>
          <w:tab w:pos="2910" w:val="left"/>
          <w:tab w:pos="3870" w:val="left"/>
          <w:tab w:pos="4630" w:val="left"/>
          <w:tab w:pos="5550" w:val="left"/>
          <w:tab w:pos="61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[these] four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courageously and have acquitted themselves well. But there were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who betrayed weakness. We are paying the price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weakness. The struggle is getting prolonged. What does it matter,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though: the more it is protracted, the more severely are the soldiers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tested. We cannot expect everyone to display the same courage.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be otherwise, there would be no need for a fight. All the same,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things need to be done.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Everyone who possibly can should keep up courage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fight till death.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satyagrahi, who died a martyr;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of Transvaal Indian Case”.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16-7-1909.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“Cape Town Indians”, 31-8-1907.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10" w:right="86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Those who cannot should cheer the others who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rather than attempt to dispirit them, or hold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 and not come in the way of anyone attempting to </w:t>
      </w:r>
      <w:r>
        <w:rPr>
          <w:rFonts w:ascii="Times" w:hAnsi="Times" w:eastAsia="Times"/>
          <w:b w:val="0"/>
          <w:i w:val="0"/>
          <w:color w:val="000000"/>
          <w:sz w:val="22"/>
        </w:rPr>
        <w:t>do something good.</w:t>
      </w:r>
    </w:p>
    <w:p>
      <w:pPr>
        <w:autoSpaceDN w:val="0"/>
        <w:autoSpaceDE w:val="0"/>
        <w:widowControl/>
        <w:spacing w:line="260" w:lineRule="exact" w:before="40" w:after="0"/>
        <w:ind w:left="1010" w:right="88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Those who cannot take part [in the struggle] as in (1)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should help with money. This is how all wars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fought. Everyone does not march to the front. The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[who remain behind] cheer those on the front, nurse them </w:t>
      </w:r>
      <w:r>
        <w:rPr>
          <w:rFonts w:ascii="Times" w:hAnsi="Times" w:eastAsia="Times"/>
          <w:b w:val="0"/>
          <w:i w:val="0"/>
          <w:color w:val="000000"/>
          <w:sz w:val="22"/>
        </w:rPr>
        <w:t>[when wounded] and help with their money.</w:t>
      </w:r>
    </w:p>
    <w:p>
      <w:pPr>
        <w:autoSpaceDN w:val="0"/>
        <w:autoSpaceDE w:val="0"/>
        <w:widowControl/>
        <w:spacing w:line="260" w:lineRule="exact" w:before="40" w:after="0"/>
        <w:ind w:left="1010" w:right="90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Everyone must bring home to General Smuts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of the Indian community not to rest till it </w:t>
      </w:r>
      <w:r>
        <w:rPr>
          <w:rFonts w:ascii="Times" w:hAnsi="Times" w:eastAsia="Times"/>
          <w:b w:val="0"/>
          <w:i w:val="0"/>
          <w:color w:val="000000"/>
          <w:sz w:val="22"/>
        </w:rPr>
        <w:t>had won its demands.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the duties of the Transvaal Indians. Indians all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[however] must know that it is because of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have been spared. It is this fight which safeguards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interests. If it has become difficult to pass laws [against them] </w:t>
      </w:r>
      <w:r>
        <w:rPr>
          <w:rFonts w:ascii="Times" w:hAnsi="Times" w:eastAsia="Times"/>
          <w:b w:val="0"/>
          <w:i w:val="0"/>
          <w:color w:val="000000"/>
          <w:sz w:val="22"/>
        </w:rPr>
        <w:t>elsewhere, that is because the Transvaal has been fighting.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must bear in mind that they will call down disgrace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if they do not act as suggested above. Even a child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we must win the fight. They offer to repeal the Act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entry of sixIndians, but refuse equal rights of entry [with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whites] under the law. The explanation for this hurdle has also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by General Smuts: it is that there are only a few Indians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the fight. The rest have grown sick of it. If this is true, it is </w:t>
      </w:r>
      <w:r>
        <w:rPr>
          <w:rFonts w:ascii="Times" w:hAnsi="Times" w:eastAsia="Times"/>
          <w:b w:val="0"/>
          <w:i w:val="0"/>
          <w:color w:val="000000"/>
          <w:sz w:val="22"/>
        </w:rPr>
        <w:t>obvious that we shall get nothing.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XPENDITURE ON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EPUTATION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expenditure on the Deputation has amounted to about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£500. Of this, £210 represents the fare for the journey both ways,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leaves £290 as the figure of expenses in England. The printing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has not yet been paid. Two thousand copies of our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printed. The paper for these remains to be paid for and there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unavoidable expenditure to be incurred. The accounts for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items will be given later. An abstract of the expenditure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>above will also be published in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view of the work </w:t>
      </w:r>
      <w:r>
        <w:rPr>
          <w:rFonts w:ascii="Times" w:hAnsi="Times" w:eastAsia="Times"/>
          <w:b w:val="0"/>
          <w:i w:val="0"/>
          <w:color w:val="000000"/>
          <w:sz w:val="22"/>
        </w:rPr>
        <w:t>[of collecting signatures, etc.] that we have undertaken as stated above,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16-7-1909;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of Transvaal Indian Case”, 16-7-1909.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done in the issue of 25-12-1909;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9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typist under Mr. Ritch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have to be maintained for the present.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 Maud Polak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undertaken the work. She gave notice resigning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permanent job when we were about to leave. The balance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received last in connection with this [signature campaign]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deposited in the bank.</w:t>
      </w:r>
    </w:p>
    <w:p>
      <w:pPr>
        <w:autoSpaceDN w:val="0"/>
        <w:autoSpaceDE w:val="0"/>
        <w:widowControl/>
        <w:spacing w:line="266" w:lineRule="exact" w:before="88" w:after="0"/>
        <w:ind w:left="0" w:right="27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EMAND</w:t>
      </w:r>
    </w:p>
    <w:p>
      <w:pPr>
        <w:autoSpaceDN w:val="0"/>
        <w:autoSpaceDE w:val="0"/>
        <w:widowControl/>
        <w:spacing w:line="260" w:lineRule="exact" w:before="106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demand we have made through Lord Ampthill is this: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must provide for equal rights of entry to all. We are also agreeable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Governor being empowered under the law to regulate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immigrants belonging to any community. But the law must </w:t>
      </w:r>
      <w:r>
        <w:rPr>
          <w:rFonts w:ascii="Times" w:hAnsi="Times" w:eastAsia="Times"/>
          <w:b w:val="0"/>
          <w:i w:val="0"/>
          <w:color w:val="000000"/>
          <w:sz w:val="22"/>
        </w:rPr>
        <w:t>be the same for all.</w:t>
      </w:r>
    </w:p>
    <w:p>
      <w:pPr>
        <w:autoSpaceDN w:val="0"/>
        <w:autoSpaceDE w:val="0"/>
        <w:widowControl/>
        <w:spacing w:line="266" w:lineRule="exact" w:before="48" w:after="0"/>
        <w:ind w:left="0" w:right="2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MUTS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FFER</w:t>
      </w:r>
    </w:p>
    <w:p>
      <w:pPr>
        <w:autoSpaceDN w:val="0"/>
        <w:autoSpaceDE w:val="0"/>
        <w:widowControl/>
        <w:spacing w:line="260" w:lineRule="exact" w:before="66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has shown himself prepared to give permits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residence to Indians, and also to repeal the obnoxious Act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is not prepared to grant equal rights under the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There must be [he says] a separate law making special provision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Asiatics. Lord Crewe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stated emphatically that General </w:t>
      </w:r>
      <w:r>
        <w:rPr>
          <w:rFonts w:ascii="Times" w:hAnsi="Times" w:eastAsia="Times"/>
          <w:b w:val="0"/>
          <w:i w:val="0"/>
          <w:color w:val="000000"/>
          <w:sz w:val="22"/>
        </w:rPr>
        <w:t>Smuts is not prepared to concede equal rights even in theory.</w:t>
      </w:r>
    </w:p>
    <w:p>
      <w:pPr>
        <w:autoSpaceDN w:val="0"/>
        <w:autoSpaceDE w:val="0"/>
        <w:widowControl/>
        <w:spacing w:line="240" w:lineRule="exact" w:before="54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all boils down to this: he is prepared to give us the very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[we want], but only as a gift rather than as a right. He insists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itself there must be a distinction between the whites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people. We argue that we have not been fighting for </w:t>
      </w:r>
      <w:r>
        <w:rPr>
          <w:rFonts w:ascii="Times" w:hAnsi="Times" w:eastAsia="Times"/>
          <w:b w:val="0"/>
          <w:i w:val="0"/>
          <w:color w:val="000000"/>
          <w:sz w:val="22"/>
        </w:rPr>
        <w:t>numbers, but for equal rights [even if only in theory].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6" w:lineRule="exact" w:before="34" w:after="0"/>
        <w:ind w:left="0" w:right="25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 IN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NGLAND</w:t>
      </w:r>
    </w:p>
    <w:p>
      <w:pPr>
        <w:autoSpaceDN w:val="0"/>
        <w:tabs>
          <w:tab w:pos="550" w:val="left"/>
          <w:tab w:pos="163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 have been received to-date as follows, two items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earlier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being repeated:</w:t>
      </w:r>
    </w:p>
    <w:p>
      <w:pPr>
        <w:autoSpaceDN w:val="0"/>
        <w:autoSpaceDE w:val="0"/>
        <w:widowControl/>
        <w:spacing w:line="294" w:lineRule="exact" w:before="6" w:after="0"/>
        <w:ind w:left="0" w:right="11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[£ s. d.]</w:t>
      </w:r>
    </w:p>
    <w:p>
      <w:pPr>
        <w:autoSpaceDN w:val="0"/>
        <w:tabs>
          <w:tab w:pos="475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Mehta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10. 0. 0</w:t>
      </w:r>
    </w:p>
    <w:p>
      <w:pPr>
        <w:autoSpaceDN w:val="0"/>
        <w:tabs>
          <w:tab w:pos="487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 of India (per month)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3. 0. 0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Louis Walter Ritch, an articled clerk under Gandhiji and later Secretary, South </w:t>
      </w:r>
      <w:r>
        <w:rPr>
          <w:rFonts w:ascii="Times" w:hAnsi="Times" w:eastAsia="Times"/>
          <w:b w:val="0"/>
          <w:i w:val="0"/>
          <w:color w:val="000000"/>
          <w:sz w:val="18"/>
        </w:rPr>
        <w:t>Africa British Indian Committee, London;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Farewell to L.W. Ritch”,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9-3-1905.</w:t>
      </w:r>
    </w:p>
    <w:p>
      <w:pPr>
        <w:autoSpaceDN w:val="0"/>
        <w:autoSpaceDE w:val="0"/>
        <w:widowControl/>
        <w:spacing w:line="220" w:lineRule="exact" w:before="2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Sister of H. S. L. Polak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Transvaal Asiatic Registration Act 2 of 1907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 of State for the Colonies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as the second instalment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25-12-1909.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Dalal and Dr. Miss Joshi;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“London”, Before 8-11-1909.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3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487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Gokulbhai Dalal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0.10.0</w:t>
      </w:r>
    </w:p>
    <w:p>
      <w:pPr>
        <w:autoSpaceDN w:val="0"/>
        <w:tabs>
          <w:tab w:pos="487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J. M. Parikh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1. 1. 0</w:t>
      </w:r>
    </w:p>
    <w:p>
      <w:pPr>
        <w:autoSpaceDN w:val="0"/>
        <w:tabs>
          <w:tab w:pos="487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H. Bose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0. 2. 0</w:t>
      </w:r>
    </w:p>
    <w:p>
      <w:pPr>
        <w:autoSpaceDN w:val="0"/>
        <w:tabs>
          <w:tab w:pos="475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 Winterbottom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10. 0. 0</w:t>
      </w:r>
    </w:p>
    <w:p>
      <w:pPr>
        <w:autoSpaceDN w:val="0"/>
        <w:tabs>
          <w:tab w:pos="2110" w:val="left"/>
          <w:tab w:pos="487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Duleepsingh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5. 0. 0</w:t>
      </w:r>
    </w:p>
    <w:p>
      <w:pPr>
        <w:autoSpaceDN w:val="0"/>
        <w:tabs>
          <w:tab w:pos="4870" w:val="left"/>
        </w:tabs>
        <w:autoSpaceDE w:val="0"/>
        <w:widowControl/>
        <w:spacing w:line="294" w:lineRule="exact" w:before="6" w:after="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Dubey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1. 0. 0</w:t>
      </w:r>
    </w:p>
    <w:p>
      <w:pPr>
        <w:sectPr>
          <w:pgSz w:w="9360" w:h="12960"/>
          <w:pgMar w:top="524" w:right="1350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Dr. Miss Joshi</w:t>
      </w:r>
    </w:p>
    <w:p>
      <w:pPr>
        <w:sectPr>
          <w:type w:val="continuous"/>
          <w:pgSz w:w="9360" w:h="12960"/>
          <w:pgMar w:top="524" w:right="1350" w:bottom="470" w:left="1440" w:header="720" w:footer="720" w:gutter="0"/>
          <w:cols w:num="2" w:equalWidth="0">
            <w:col w:w="3214" w:space="0"/>
            <w:col w:w="3356" w:space="0"/>
          </w:cols>
          <w:docGrid w:linePitch="360"/>
        </w:sectPr>
      </w:pPr>
    </w:p>
    <w:p>
      <w:pPr>
        <w:autoSpaceDN w:val="0"/>
        <w:tabs>
          <w:tab w:pos="1656" w:val="left"/>
        </w:tabs>
        <w:autoSpaceDE w:val="0"/>
        <w:widowControl/>
        <w:spacing w:line="336" w:lineRule="exact" w:before="0" w:after="28"/>
        <w:ind w:left="1456" w:right="100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3. 0. 0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33. 13. 0</w:t>
      </w:r>
    </w:p>
    <w:p>
      <w:pPr>
        <w:sectPr>
          <w:type w:val="nextColumn"/>
          <w:pgSz w:w="9360" w:h="12960"/>
          <w:pgMar w:top="524" w:right="1350" w:bottom="470" w:left="1440" w:header="720" w:footer="720" w:gutter="0"/>
          <w:cols w:num="2" w:equalWidth="0">
            <w:col w:w="3214" w:space="0"/>
            <w:col w:w="3356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just a beginning; no one has yet gone round for </w:t>
      </w:r>
      <w:r>
        <w:rPr>
          <w:rFonts w:ascii="Times" w:hAnsi="Times" w:eastAsia="Times"/>
          <w:b w:val="0"/>
          <w:i w:val="0"/>
          <w:color w:val="000000"/>
          <w:sz w:val="22"/>
        </w:rPr>
        <w:t>collections.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EETING IN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AMBRIDGE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Hajee Habib, Mr. Ismail Ise, Mr. Azam and I visited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Cambridge in response to an invitation. We met students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Aligarh College as also from the Punjab, Bengal and Gujarat.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came along with us from London. We met about 70 students.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Hajee Habib and I addressed the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appeared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considerably roused by our speeches. The students have agreed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in raising contributions and collecting signatures. We also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Tejasingh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Polak family, Miss Smith, Sir Muncherji, Mr. Dubey,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Parikh, Mr. Munsif, Mr. Bose and some other Indians and Englishmen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present at the station to see us off. Thus, on all sides, sympathy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evoked for us. It is for us to keep it alive. Likewise, it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on us whether the fight will be over early or whether it will go </w:t>
      </w:r>
      <w:r>
        <w:rPr>
          <w:rFonts w:ascii="Times" w:hAnsi="Times" w:eastAsia="Times"/>
          <w:b w:val="0"/>
          <w:i w:val="0"/>
          <w:color w:val="000000"/>
          <w:sz w:val="22"/>
        </w:rPr>
        <w:t>on for a long time.</w:t>
      </w:r>
    </w:p>
    <w:p>
      <w:pPr>
        <w:autoSpaceDN w:val="0"/>
        <w:autoSpaceDE w:val="0"/>
        <w:widowControl/>
        <w:spacing w:line="266" w:lineRule="exact" w:before="88" w:after="0"/>
        <w:ind w:left="0" w:right="25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EYER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ARTY</w:t>
      </w:r>
    </w:p>
    <w:p>
      <w:pPr>
        <w:autoSpaceDN w:val="0"/>
        <w:autoSpaceDE w:val="0"/>
        <w:widowControl/>
        <w:spacing w:line="260" w:lineRule="exact" w:before="106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Meyer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arranged a party on the 12th in the Westminster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Palace Hotel to enable [friends] to meet us both and hear what we had </w:t>
      </w:r>
      <w:r>
        <w:rPr>
          <w:rFonts w:ascii="Times" w:hAnsi="Times" w:eastAsia="Times"/>
          <w:b w:val="0"/>
          <w:i w:val="0"/>
          <w:color w:val="000000"/>
          <w:sz w:val="22"/>
        </w:rPr>
        <w:t>to say. Letters were received from Lord Ampthill, Lord Curzon, Lord</w:t>
      </w:r>
    </w:p>
    <w:p>
      <w:pPr>
        <w:autoSpaceDN w:val="0"/>
        <w:autoSpaceDE w:val="0"/>
        <w:widowControl/>
        <w:spacing w:line="22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Prince Duleep Singh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Indian Majlis held on 7-11-1909;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H.S.l. Polak”,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5-11-1909.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Cambridge graduate, Professor of English at Khalsa College in the Punjab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leading member of the Sikh community in Canada, who organized the Guru Nanak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Mining, Developing and Trust Company there to help settle the Sikhs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Rev. F. B. Meyer, member S. A. B. I. Committee;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“Deputation’s Last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Letter”, After 6-11-1909.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type w:val="continuous"/>
          <w:pgSz w:w="9360" w:h="12960"/>
          <w:pgMar w:top="524" w:right="1350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Roberts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gentlemen expressing their inability to attend.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Charles Bruce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wrote as follows:</w:t>
      </w:r>
    </w:p>
    <w:p>
      <w:pPr>
        <w:autoSpaceDN w:val="0"/>
        <w:autoSpaceDE w:val="0"/>
        <w:widowControl/>
        <w:spacing w:line="260" w:lineRule="exact" w:before="48" w:after="1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the cause they represent is passing through a dark hour, I am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discouraged. In the history of the human race, it has been darkest before the dawn.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did the cause of the Negro seem more hopeless than during the years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preceded the abolition of slavery. . . . The Saviour of the world deemed Himself lost in </w:t>
      </w:r>
      <w:r>
        <w:rPr>
          <w:rFonts w:ascii="Times" w:hAnsi="Times" w:eastAsia="Times"/>
          <w:b w:val="0"/>
          <w:i w:val="0"/>
          <w:color w:val="000000"/>
          <w:sz w:val="18"/>
        </w:rPr>
        <w:t>the moment that brought our redemption. And so I join you in spirit in wishing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0"/>
        <w:gridCol w:w="2190"/>
        <w:gridCol w:w="2190"/>
      </w:tblGrid>
      <w:tr>
        <w:trPr>
          <w:trHeight w:hRule="exact" w:val="240"/>
        </w:trPr>
        <w:tc>
          <w:tcPr>
            <w:tcW w:type="dxa" w:w="3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Godspeed to Messrs Gandhi and Hajee Habib.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  <w:tr>
        <w:trPr>
          <w:trHeight w:hRule="exact" w:val="31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Sir William Markby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wrote:</w:t>
            </w:r>
          </w:p>
        </w:tc>
        <w:tc>
          <w:tcPr>
            <w:tcW w:type="dxa" w:w="21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8" w:lineRule="exact" w:before="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I hear that they have not obtained the small measure of justice which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to this country to ask. No one disputes the reasonableness of their claim.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political reasons only that the Government refuses to interfere. It is not pleasant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see again and again the British Government showing its inability to enforce the </w:t>
      </w:r>
      <w:r>
        <w:rPr>
          <w:rFonts w:ascii="Times" w:hAnsi="Times" w:eastAsia="Times"/>
          <w:b w:val="0"/>
          <w:i w:val="0"/>
          <w:color w:val="000000"/>
          <w:sz w:val="18"/>
        </w:rPr>
        <w:t>just claims of its subjects.</w:t>
      </w:r>
    </w:p>
    <w:p>
      <w:pPr>
        <w:autoSpaceDN w:val="0"/>
        <w:tabs>
          <w:tab w:pos="550" w:val="left"/>
          <w:tab w:pos="2690" w:val="left"/>
          <w:tab w:pos="2970" w:val="left"/>
          <w:tab w:pos="4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function was attended, among others, by Princess Sophia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Sir Frederick Lely,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Duleepsingh, Sir Raymond West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Mr. Ameer Ali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Rutherford, Sir Muncherji Bhownaggree, Major Syed Hussain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Bilgrami, Miss Winterbottom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Mr. and Mrs. Dube, the Hon’ble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Daaji Abaji Khare, Mrs. Khare, Mr. Motilal Nehru, Mr. and Mrs. </w:t>
      </w:r>
      <w:r>
        <w:rPr>
          <w:rFonts w:ascii="Times" w:hAnsi="Times" w:eastAsia="Times"/>
          <w:b w:val="0"/>
          <w:i w:val="0"/>
          <w:color w:val="000000"/>
          <w:sz w:val="22"/>
        </w:rPr>
        <w:t>Marnham, Mr. and Mrs. Ratcliffe, Mr. Ritch and Mr. Ismail Ise.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after tea, Mr. Meyer said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that, when Mr. Gandhi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what had happened, he felt that arrangements should be made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fewgentlemen to meet Mr. Hajee Habib and Mr. Gandhi and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called this meeting. He had met Mr. Gandhi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had come to know of his self-sacrifice. They had, he said, the </w:t>
      </w:r>
      <w:r>
        <w:rPr>
          <w:rFonts w:ascii="Times" w:hAnsi="Times" w:eastAsia="Times"/>
          <w:b w:val="0"/>
          <w:i w:val="0"/>
          <w:color w:val="000000"/>
          <w:sz w:val="22"/>
        </w:rPr>
        <w:t>reputation of being men who loved fair play and could not therefore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Commander in-Chief in South Africa, 1899-1900 and 1901-04;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“What </w:t>
      </w:r>
      <w:r>
        <w:rPr>
          <w:rFonts w:ascii="Times" w:hAnsi="Times" w:eastAsia="Times"/>
          <w:b w:val="0"/>
          <w:i w:val="0"/>
          <w:color w:val="000000"/>
          <w:sz w:val="18"/>
        </w:rPr>
        <w:t>should the Brave Do?”, 1-6-1907.</w:t>
      </w:r>
    </w:p>
    <w:p>
      <w:pPr>
        <w:autoSpaceDN w:val="0"/>
        <w:tabs>
          <w:tab w:pos="550" w:val="left"/>
        </w:tabs>
        <w:autoSpaceDE w:val="0"/>
        <w:widowControl/>
        <w:spacing w:line="234" w:lineRule="exact" w:before="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Governor of Mauritius (1897-1904)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English text of the letter published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11-12-1909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(1829-1914), Judge, Calcutta High Court, 1866-78;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Sir </w:t>
      </w:r>
      <w:r>
        <w:rPr>
          <w:rFonts w:ascii="Times" w:hAnsi="Times" w:eastAsia="Times"/>
          <w:b w:val="0"/>
          <w:i w:val="0"/>
          <w:color w:val="000000"/>
          <w:sz w:val="18"/>
        </w:rPr>
        <w:t>William Markby”, 20-11-1906.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(1832-1912), Jurist, Vice-Chancellor of Bombay University;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“Deputation Notes -III, 23-11-1906.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Member, Privy Council;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“Honour for Justice Ameer Ali”,25-12-1909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 of the Union of Ethical Societies;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Miss F. </w:t>
      </w:r>
      <w:r>
        <w:rPr>
          <w:rFonts w:ascii="Times" w:hAnsi="Times" w:eastAsia="Times"/>
          <w:b w:val="0"/>
          <w:i w:val="0"/>
          <w:color w:val="000000"/>
          <w:sz w:val="18"/>
        </w:rPr>
        <w:t>Winterbottom”, 13-11-1906.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translation has been collated with the English report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11-12-1909.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their friends to depart without showing them their goodwill.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their presence there did not endorse in every particular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Gandhi’s words and acts or suggest that he had made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mistakes. Human beings would not be human beings if they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mistakes. But, on the whole, their presence at that meeting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endorsement of the Indian struggle. The question touched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Transvaal or India, but the British Empire as a whole.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had informed them, he said, that there was an offer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to repeal the Act of 1907, but it was subject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which was unacceptable. Mr. Gandhi did not resist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in general, but only legislation which cast a slur upon </w:t>
      </w:r>
      <w:r>
        <w:rPr>
          <w:rFonts w:ascii="Times" w:hAnsi="Times" w:eastAsia="Times"/>
          <w:b w:val="0"/>
          <w:i w:val="0"/>
          <w:color w:val="000000"/>
          <w:sz w:val="22"/>
        </w:rPr>
        <w:t>Indians.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Gandhi said:</w:t>
      </w:r>
    </w:p>
    <w:p>
      <w:pPr>
        <w:autoSpaceDN w:val="0"/>
        <w:autoSpaceDE w:val="0"/>
        <w:widowControl/>
        <w:spacing w:line="26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thankful to Mr. Meyer for having called this meeting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the opportunity given to my colleague and me.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this gathering to endorse every step that we have taken.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want you to declare that our demand is a reasonable 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your support for it. The issue on which we have been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concerns not only the Transvaal but the whole of the British Empire.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offer which the Transvaal Government has made is not acceptable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does not meet our object. There are in South Africa nearly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150,000 Indians. The immigration of Indians commenced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indentured labour in Natal. This was followed by the advent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free Indians who, being traders, excited the jealousy of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traders; hence the present Indian problem in South Africa.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we occupy in that country is a very difficult and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delicate one. In Natal, at the Cape, in the Orange Free State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there exists legislation which hurts our feelings.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the position is particularly difficult. Before the war,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hold landed property, had no voting rights, might not walk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foot-paths nor ride on tram-cars. All these laws are still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force. Up to the year 1906, however, we put up with these restrictions.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memorialized the Government. My friend, Mr. Hajee Habib,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approach the British Agent for relief. He sometimes obtained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redress. We did not, however, go beyond taking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steps. But the law which was passed in 1906 fell in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category. It was conceived in an atmosphere of criminality. It was </w:t>
      </w:r>
      <w:r>
        <w:rPr>
          <w:rFonts w:ascii="Times" w:hAnsi="Times" w:eastAsia="Times"/>
          <w:b w:val="0"/>
          <w:i w:val="0"/>
          <w:color w:val="000000"/>
          <w:sz w:val="22"/>
        </w:rPr>
        <w:t>degrading to the people who were settled there. They also intended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3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 another law to put a barrier upon Indian immigration.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had such laws been passed in a British Colony. They were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 on us as a community. We felt therefore that petitions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enough. We held a meeting in a theatre, at which Mr. Hajee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Habib administered an oath to everyone not to submit to any such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came to be passed but suffer the penalties for breaking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personal interest to serve by this. So long as it was a matter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interests, we had kept patient. But when we saw that it constituted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attack on us as a community, that the very foundations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Empire were endangered, we resolved to keep quiet no longer.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two alternatives before us. One was to meet violence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We rejected that alternative. The other was to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submission to this legislation. We adopted this course. We acted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Daniel had done when he refused to obey the laws of men which he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Imperial Government, too, were a party to </w:t>
      </w:r>
      <w:r>
        <w:rPr>
          <w:rFonts w:ascii="Times" w:hAnsi="Times" w:eastAsia="Times"/>
          <w:b w:val="0"/>
          <w:i w:val="0"/>
          <w:color w:val="000000"/>
          <w:sz w:val="22"/>
        </w:rPr>
        <w:t>did not approve of.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crime. They knew that this legislation would hurt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susceptibilities. They might have withheld their consent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measure, but they did not. What is the meaning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Constitution ? It is supposed to confer equal rights on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subjects. I could consent to remain a subject of an Empire with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constitution. But I have found from experience that we cannot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rights even in theory. I am obliged to say that I cannot consent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remain a subject in such an Empire. It does not matter to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I am allowed to participate   in it; if, however, I am to be treated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mere slave and not as a partner, that is a position I cannot accept.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legislation cuts at the root of the British Empire and resisting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been rendering a service not only to India but to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Empire. We have been offering passive resistance against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as well, and I hope that this meeting will tell us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right in doing so. We cannot do less and deserve to be partners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Empire, and unless there is partnership, there cannot be Empire.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have said that this struggle is one of the greatest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times. We are fighting with no selfish motive, and the weapon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employ is self-sacrifice. What we ask is equality in the eyes of law,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Smuts refuses to grant. As an illustration, let us suppose a </w:t>
      </w:r>
      <w:r>
        <w:rPr>
          <w:rFonts w:ascii="Times" w:hAnsi="Times" w:eastAsia="Times"/>
          <w:b w:val="0"/>
          <w:i w:val="0"/>
          <w:color w:val="000000"/>
          <w:sz w:val="22"/>
        </w:rPr>
        <w:t>master telling his slave: “You may sit at the table with me, but on this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Mass Meeting”, 11-9-1906 and “Johannesburg Letter”,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22-9-1906.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 Old Testament, Daniel</w:t>
      </w:r>
      <w:r>
        <w:rPr>
          <w:rFonts w:ascii="Times" w:hAnsi="Times" w:eastAsia="Times"/>
          <w:b w:val="0"/>
          <w:i w:val="0"/>
          <w:color w:val="000000"/>
          <w:sz w:val="18"/>
        </w:rPr>
        <w:t>, Ch. VI.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condition, that this bond of slavery will always exist between us.”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slave acquiesce in such an arrangement, if he wants to be free?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must do is to tear off the bond of slavery. That is our </w:t>
      </w:r>
      <w:r>
        <w:rPr>
          <w:rFonts w:ascii="Times" w:hAnsi="Times" w:eastAsia="Times"/>
          <w:b w:val="0"/>
          <w:i w:val="0"/>
          <w:color w:val="000000"/>
          <w:sz w:val="22"/>
        </w:rPr>
        <w:t>position. We want to tear off the bond of slavery.</w:t>
      </w:r>
    </w:p>
    <w:p>
      <w:pPr>
        <w:autoSpaceDN w:val="0"/>
        <w:autoSpaceDE w:val="0"/>
        <w:widowControl/>
        <w:spacing w:line="26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now appeal to you for your support. As passive resisters,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no force. Nor do we ask anyone to use it. But we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our struggle means. If it appeals to you, you can extend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encouragement to us. You can show the Imperial Government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be no party to its crime.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followed by Sir Raymond West and Sir Frederick Lely.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 Syed Hussain also made a spirited speech and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India, Hindus, Muslims and Parsis, were at the back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[Transvaal] campaign. The following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then passed </w:t>
      </w:r>
      <w:r>
        <w:rPr>
          <w:rFonts w:ascii="Times" w:hAnsi="Times" w:eastAsia="Times"/>
          <w:b w:val="0"/>
          <w:i w:val="0"/>
          <w:color w:val="000000"/>
          <w:sz w:val="22"/>
        </w:rPr>
        <w:t>unanimously: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this meeting desires to express its earnest sympathy with the Transvaal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British Indians in their peaceful and selfless struggle for civic rights and to offer its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warmest encouragement to them in this struggle.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illustration of the agitation that is being carried 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Mr. Ritch will go round from place to place. He had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invitations to speak at Oxford and elsewhere which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accepted. On November 9, he spoke at Miss Smith’s.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one </w:t>
      </w:r>
      <w:r>
        <w:rPr>
          <w:rFonts w:ascii="Times" w:hAnsi="Times" w:eastAsia="Times"/>
          <w:b w:val="0"/>
          <w:i w:val="0"/>
          <w:color w:val="000000"/>
          <w:sz w:val="22"/>
        </w:rPr>
        <w:t>person offered to collect 500 signatures.</w:t>
      </w:r>
    </w:p>
    <w:p>
      <w:pPr>
        <w:autoSpaceDN w:val="0"/>
        <w:autoSpaceDE w:val="0"/>
        <w:widowControl/>
        <w:spacing w:line="260" w:lineRule="exact" w:before="34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18-12-1909</w:t>
      </w:r>
      <w:r>
        <w:rPr>
          <w:rFonts w:ascii="Times" w:hAnsi="Times" w:eastAsia="Times"/>
          <w:b w:val="0"/>
          <w:i w:val="0"/>
          <w:color w:val="000000"/>
          <w:sz w:val="22"/>
        </w:rPr>
        <w:t>and 25-12-1909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164. LETTER TO HERMANN KALLENBACH</w:t>
      </w:r>
    </w:p>
    <w:p>
      <w:pPr>
        <w:autoSpaceDN w:val="0"/>
        <w:autoSpaceDE w:val="0"/>
        <w:widowControl/>
        <w:spacing w:line="244" w:lineRule="exact" w:before="108" w:after="0"/>
        <w:ind w:left="4608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NION</w:t>
      </w:r>
      <w:r>
        <w:rPr>
          <w:rFonts w:ascii="Times" w:hAnsi="Times" w:eastAsia="Times"/>
          <w:b w:val="0"/>
          <w:i w:val="0"/>
          <w:color w:val="000000"/>
          <w:sz w:val="20"/>
        </w:rPr>
        <w:t>-C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ASTLE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25,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in anticipation of my going to gaol before reaching </w:t>
      </w:r>
      <w:r>
        <w:rPr>
          <w:rFonts w:ascii="Times" w:hAnsi="Times" w:eastAsia="Times"/>
          <w:b w:val="0"/>
          <w:i w:val="0"/>
          <w:color w:val="000000"/>
          <w:sz w:val="22"/>
        </w:rPr>
        <w:t>Johannesburg.</w:t>
      </w:r>
    </w:p>
    <w:p>
      <w:pPr>
        <w:autoSpaceDN w:val="0"/>
        <w:autoSpaceDE w:val="0"/>
        <w:widowControl/>
        <w:spacing w:line="262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are always a study in human nature at its best.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last one is more so than usual. I call them a study in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at its best because you lay bare your heart to me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privilege I</w:t>
      </w:r>
    </w:p>
    <w:p>
      <w:pPr>
        <w:autoSpaceDN w:val="0"/>
        <w:autoSpaceDE w:val="0"/>
        <w:widowControl/>
        <w:spacing w:line="240" w:lineRule="exact" w:before="3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English text is found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11-12-1909.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contributor to the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Calcutta and the </w:t>
      </w:r>
      <w:r>
        <w:rPr>
          <w:rFonts w:ascii="Times" w:hAnsi="Times" w:eastAsia="Times"/>
          <w:b w:val="0"/>
          <w:i/>
          <w:color w:val="000000"/>
          <w:sz w:val="18"/>
        </w:rPr>
        <w:t>Punjabee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Lahore.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assure you I appreciate very much indeed.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were to discuss all I have seen and pondered over, it will fill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 and yet I should not succeed in explaining my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thoroughly. I fully understand your moral difficulty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to get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ordinary dishonesty. I should prize this healthy discontent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nurture it. You will then soon find a way out of it. In the light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experiences and further development I have gone through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be by your side and as of old go into the life problems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 But there need be no impatience. Meanwhile,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desirable things to occupy your mind, chiefest among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this Transvaal struggle.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when will you and I be free from it? I know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taxed sufficiently. You have got more than you bargained for.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unfortunately is the price friends pay for close association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But apart from feelings of consideration for you I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for the question when shall we be free. Whichever turn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takes, it is the best discipline I can have. Whilst I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strenuously to bring it to close, I continue in it as if it was to last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lifetime. And so it may be with you if you can take it cheerfully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calmly. We agreed when I left for London, that you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occupied. And I am now face to face with the fact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so occupied to the end of the struggle. To say you could leave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insult you and to understand your ability to stand fire. No,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 Lower House, I can only say you should be absorbed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struggle and to that end compel yourself to be calm.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writing to you officially also, so that you will see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the struggle has advanced in London and what effort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in the Transvaal.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Cordes continues to cause trouble. He has been swearing,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appears, at Purushottamdas Desai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so far as I know, is a very quiet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amiable man. He has felt it terribly, I do not want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Cordes for fear I may offend him without doing good. There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some financial trouble also. I fear that Phoenix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with funds. What the condition there is, I do not know.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leave the matter in your hands to do the best you can and to 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 at Phoenix. Devdas, I notice, was very ill and had not </w:t>
      </w:r>
      <w:r>
        <w:rPr>
          <w:rFonts w:ascii="Times" w:hAnsi="Times" w:eastAsia="Times"/>
          <w:b w:val="0"/>
          <w:i w:val="0"/>
          <w:color w:val="000000"/>
          <w:sz w:val="22"/>
        </w:rPr>
        <w:t>recovered quite at the time they wrote to me. All this shows that I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was in charge of the Phoenix school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free for a few days and yet I know that I must not ask for a </w:t>
      </w:r>
      <w:r>
        <w:rPr>
          <w:rFonts w:ascii="Times" w:hAnsi="Times" w:eastAsia="Times"/>
          <w:b w:val="0"/>
          <w:i w:val="0"/>
          <w:color w:val="000000"/>
          <w:sz w:val="22"/>
        </w:rPr>
        <w:t>postponement.</w:t>
      </w:r>
    </w:p>
    <w:p>
      <w:pPr>
        <w:autoSpaceDN w:val="0"/>
        <w:autoSpaceDE w:val="0"/>
        <w:widowControl/>
        <w:spacing w:line="26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your repugnance towards Motan. And yet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some day or other you [would] want to get rid of this sort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Is he not a member of the same human family? Before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realize the identity of all life, we have to live this prejudice down. </w:t>
      </w:r>
      <w:r>
        <w:rPr>
          <w:rFonts w:ascii="Times" w:hAnsi="Times" w:eastAsia="Times"/>
          <w:b w:val="0"/>
          <w:i w:val="0"/>
          <w:color w:val="000000"/>
          <w:sz w:val="22"/>
        </w:rPr>
        <w:t>The thing is difficult but there is no escape from it.</w:t>
      </w:r>
    </w:p>
    <w:p>
      <w:pPr>
        <w:autoSpaceDN w:val="0"/>
        <w:autoSpaceDE w:val="0"/>
        <w:widowControl/>
        <w:spacing w:line="26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very unsatisfactory letter. Instead of relieving you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worry and the trouble of looking after the struggle and my affairs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are yourself not at ease, this letter invites [you] to take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I can only hope that I may be soon able to relieve you although </w:t>
      </w:r>
      <w:r>
        <w:rPr>
          <w:rFonts w:ascii="Times" w:hAnsi="Times" w:eastAsia="Times"/>
          <w:b w:val="0"/>
          <w:i w:val="0"/>
          <w:color w:val="000000"/>
          <w:sz w:val="22"/>
        </w:rPr>
        <w:t>the struggle may not end soon.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think of you and think of what awaits Mr.Doke,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begins to turn. I pull myself up and say to myself: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self in this. Why then worry? You and he could only do </w:t>
      </w:r>
      <w:r>
        <w:rPr>
          <w:rFonts w:ascii="Times" w:hAnsi="Times" w:eastAsia="Times"/>
          <w:b w:val="0"/>
          <w:i w:val="0"/>
          <w:color w:val="000000"/>
          <w:sz w:val="22"/>
        </w:rPr>
        <w:t>the best. And there I must leave the situation.</w:t>
      </w:r>
    </w:p>
    <w:p>
      <w:pPr>
        <w:autoSpaceDN w:val="0"/>
        <w:autoSpaceDE w:val="0"/>
        <w:widowControl/>
        <w:spacing w:line="26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that the house has not gone beyond what you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letter. I would certainly like to poke my nose into it   and play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architect and give some of the newfangled notions I am bringing </w:t>
      </w:r>
      <w:r>
        <w:rPr>
          <w:rFonts w:ascii="Times" w:hAnsi="Times" w:eastAsia="Times"/>
          <w:b w:val="0"/>
          <w:i w:val="0"/>
          <w:color w:val="000000"/>
          <w:sz w:val="22"/>
        </w:rPr>
        <w:t>with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every apology for this letter and with love,</w:t>
      </w:r>
    </w:p>
    <w:p>
      <w:pPr>
        <w:autoSpaceDN w:val="0"/>
        <w:autoSpaceDE w:val="0"/>
        <w:widowControl/>
        <w:spacing w:line="220" w:lineRule="exact" w:before="66" w:after="1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75"/>
        <w:gridCol w:w="3275"/>
      </w:tblGrid>
      <w:tr>
        <w:trPr>
          <w:trHeight w:hRule="exact" w:val="566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PPER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OUSE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working very hard on the steamer and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no rest. It is now after 8 p.m. and there is still much before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finish. I have translated a long letter from Tolstoy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written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book in Gujarati.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40" w:lineRule="exact" w:before="1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was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25-12-1909, 1-1-1910 and </w:t>
      </w:r>
    </w:p>
    <w:p>
      <w:pPr>
        <w:autoSpaceDN w:val="0"/>
        <w:autoSpaceDE w:val="0"/>
        <w:widowControl/>
        <w:spacing w:line="22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8-1-1910; for Gandhiji’s Preface to the Gujarati translation of Tolstoy’s “Letter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Hindoo”,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A.H.West”, 24-12-1909 and also “Letter to Leo Tolstoy”,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1-10-1909 and Appendix “Tolstoy’s Letter to Gandhiji”, 7-10-1909.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Hind Swaraj;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15-12-1820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24" w:right="137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165. LETTER TO A. H. WEST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ASTLE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INE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R. M. S. </w:t>
      </w:r>
      <w:r>
        <w:rPr>
          <w:rFonts w:ascii="Times" w:hAnsi="Times" w:eastAsia="Times"/>
          <w:b w:val="0"/>
          <w:i/>
          <w:color w:val="000000"/>
          <w:sz w:val="20"/>
        </w:rPr>
        <w:t>KILDONAN CASTLE,</w:t>
      </w:r>
    </w:p>
    <w:p>
      <w:pPr>
        <w:autoSpaceDN w:val="0"/>
        <w:autoSpaceDE w:val="0"/>
        <w:widowControl/>
        <w:spacing w:line="270" w:lineRule="exact" w:before="3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WEST,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official letter. I knew nothing about the financial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with the exception of a letter Mr. Cordes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me as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Kallenbach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my movements will be uncertain, I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Kallenbach. I am sorry for the position. I made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arrangements. I was capable of making. My instructions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printing several things are to be read together with this except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from Dr. Mehta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 Smith has of her own accord advised me that henceforth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does not want to charge for her monthly letter but that she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send her contributions all the same. I have told her what </w:t>
      </w:r>
      <w:r>
        <w:rPr>
          <w:rFonts w:ascii="Times" w:hAnsi="Times" w:eastAsia="Times"/>
          <w:b w:val="0"/>
          <w:i w:val="0"/>
          <w:color w:val="000000"/>
          <w:sz w:val="22"/>
        </w:rPr>
        <w:t>she may write upon. I suggest your writing to her a letter of thanks.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make any other changes you may consider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put the financial position on a satisfactory footing.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plead, however, for Kababhai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suggest that he be not touched.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closing of the Durban Office, the matter requires very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thinking. But if you think that it had better be closed, by all means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You may cut about the exchange and complimentary list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think fit and may reduce the size of the English columns.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all this should be done in consultation with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Kallenbach. I am likely to meet him before I am gaoled. In that case, I </w:t>
      </w:r>
      <w:r>
        <w:rPr>
          <w:rFonts w:ascii="Times" w:hAnsi="Times" w:eastAsia="Times"/>
          <w:b w:val="0"/>
          <w:i w:val="0"/>
          <w:color w:val="000000"/>
          <w:sz w:val="22"/>
        </w:rPr>
        <w:t>shall discuss things fully with him.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Chhaganlal, Dr. Mehta offered to send one of </w:t>
      </w:r>
      <w:r>
        <w:rPr>
          <w:rFonts w:ascii="Times" w:hAnsi="Times" w:eastAsia="Times"/>
          <w:b w:val="0"/>
          <w:i w:val="0"/>
          <w:color w:val="000000"/>
          <w:sz w:val="22"/>
        </w:rPr>
        <w:t>my boys. I then suggested that he should not restrict me. He was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German theosophist, in charge of the Phoenix School; came to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>joined Gandhiji at Sevagram; died there in 1960.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German architect, devoted friend and co-worker of Gandhiji placed his farm </w:t>
      </w:r>
      <w:r>
        <w:rPr>
          <w:rFonts w:ascii="Times" w:hAnsi="Times" w:eastAsia="Times"/>
          <w:b w:val="0"/>
          <w:i w:val="0"/>
          <w:color w:val="000000"/>
          <w:sz w:val="18"/>
        </w:rPr>
        <w:t>at the disposal of the satyagrahis.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H. Kallenbach”, 30-5-1910**.</w:t>
      </w:r>
    </w:p>
    <w:p>
      <w:pPr>
        <w:autoSpaceDN w:val="0"/>
        <w:autoSpaceDE w:val="0"/>
        <w:widowControl/>
        <w:spacing w:line="220" w:lineRule="exact" w:before="2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Pranjivan Mehta, M.D., Bar-at-Law, and jeweller; his association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began right from the time he received Gandhiji on his arrival in England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time as a student. He rendered financial help to Gandhiji in his activities from </w:t>
      </w:r>
      <w:r>
        <w:rPr>
          <w:rFonts w:ascii="Times" w:hAnsi="Times" w:eastAsia="Times"/>
          <w:b w:val="0"/>
          <w:i w:val="0"/>
          <w:color w:val="000000"/>
          <w:sz w:val="18"/>
        </w:rPr>
        <w:t>the days of the Phoenix Settlement till his death in 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compositor in the press.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send another also of my selection. I was disinclined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double offer. So I asked him to let me send Chhaganlal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to London in lieu of my boys. It was not a scholarship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competition. I felt that I could decide as to who should go to London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place of my boys but that I should ask for your permission to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I may select. I have not been able to discuss the reasons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the decision I have. That, of course, I would as soon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meet. They are too elaborate for me to reduce to writing and that now </w:t>
      </w:r>
      <w:r>
        <w:rPr>
          <w:rFonts w:ascii="Times" w:hAnsi="Times" w:eastAsia="Times"/>
          <w:b w:val="0"/>
          <w:i w:val="0"/>
          <w:color w:val="000000"/>
          <w:sz w:val="22"/>
        </w:rPr>
        <w:t>when I have not a minute to spare.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scholarship for the school still stands. Several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from India also. But I have not seen my way to accept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we are in a state of uncertainty. Nor have the scholarships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rejected. The Indian scholarships have been offered through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Polak. I asked him to invite these scholarships when I discussed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with Dr. Mehta.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look to you all to see that Manilal is not disturbed. As a father,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felt [it] to be in his interest that he should not yet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Further progress depends entirely on what Chhaganlal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I suppose everybody realizes that the conditions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donations are stiff. Acceptance of poverty and continuance of </w:t>
      </w:r>
      <w:r>
        <w:rPr>
          <w:rFonts w:ascii="Times" w:hAnsi="Times" w:eastAsia="Times"/>
          <w:b w:val="0"/>
          <w:i w:val="0"/>
          <w:color w:val="000000"/>
          <w:sz w:val="22"/>
        </w:rPr>
        <w:t>Phoenix work, no matter where, are indispensable.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Cordes asked me a question as to what should be done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of schemers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may be laid up with sickness for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My answer is that we are a family and that we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them and even find what medical help as poor people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finding. I am quite willing that my guarantee should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such cases. I would add that the same condition should apply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reasonable limits to the non-schemers. It is in such matters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we best realize our ideals. We are trying to live a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perpetual self-sacrifice and find joy in it. But the latter suggestion is </w:t>
      </w:r>
      <w:r>
        <w:rPr>
          <w:rFonts w:ascii="Times" w:hAnsi="Times" w:eastAsia="Times"/>
          <w:b w:val="0"/>
          <w:i w:val="0"/>
          <w:color w:val="000000"/>
          <w:sz w:val="22"/>
        </w:rPr>
        <w:t>for you to accept or reject, as you may think best.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C.W. 4412 Courtesy: A.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H. West</w:t>
      </w:r>
    </w:p>
    <w:p>
      <w:pPr>
        <w:autoSpaceDN w:val="0"/>
        <w:autoSpaceDE w:val="0"/>
        <w:widowControl/>
        <w:spacing w:line="240" w:lineRule="exact" w:before="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Founder-members of the scheme of the Phoenix Settlement;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H. West”, On or before 29-12-1909.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166. LETTER TO MAGANLAL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ASTLE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INE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78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of communicating to you the ideas that arose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after reading Mr. McIntyre’s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about our financial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after writing a letter to Mr. West.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Please share this letter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Parshotamdas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will be put to test now. Probably we may not get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Johannesburg. Our pledge is that we shall bring out at least a </w:t>
      </w:r>
      <w:r>
        <w:rPr>
          <w:rFonts w:ascii="Times" w:hAnsi="Times" w:eastAsia="Times"/>
          <w:b w:val="0"/>
          <w:i w:val="0"/>
          <w:color w:val="000000"/>
          <w:sz w:val="22"/>
        </w:rPr>
        <w:t>one-page issue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distribute it among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long as there is even one person in Phoenix. Do not allow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intrigues to flourish there. You must put up with anything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might say. If the Durban office is closed down, let it be.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in mind that the main point should be stuck to. In order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life for it, one has to give up the rest. The main point is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paper at any cost and not to leave Phoenix. If this one point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kept, the other things may go. We do not want to make a fetish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 and worship it. But we do want to keep our pledge.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 does not lie in issuing the paper, it lies in the pledge.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getting the Transvaal Act repealed but there is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keeping the pledge. Our soul is moulded by our pledge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should be the significance of keeping our pledge as well 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 our other activities. You might suggest that the office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even if Mr. West has to go to Durban. Or let Manilal go [to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Durban]. I would confide to you two only that I intend to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in the struggle if he is willing and if Ba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agrees. That will calm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restless mind. In fact, he wanted it himself. But if this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materialize, it is just as well that he goes to Durban, and you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Phoenix. This should be done only if it is necessary. Make up your </w:t>
      </w:r>
      <w:r>
        <w:rPr>
          <w:rFonts w:ascii="Times" w:hAnsi="Times" w:eastAsia="Times"/>
          <w:b w:val="0"/>
          <w:i w:val="0"/>
          <w:color w:val="000000"/>
          <w:sz w:val="22"/>
        </w:rPr>
        <w:t>mind not to be upset if money does not come from Johannesburg.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Scottish theosophist, who joined Gandhiji as an articled clerk and later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became a co-worker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A. H. West”, 26-11-1909.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Parshottamdas Desai, who was in charge of the Phoenix School;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A. H. West”, On or before 29-12-1909.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Kasturba Gandhi, wife of Gandhiji and mother of Manilal.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tell them that in that case you will provide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by earning the money in some other way. You may also declare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continue to live and die in Phoenix even when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remains there. The others will catch your spirit, provided it is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steadfast mind and not of arrogance. The spirit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genuine, not merely expressed in strong words. Be quite sure that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echo will definitely be heard. Let the other necessary changes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made. If any changes that you consider needless are made, let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made. There should not be any insistence in matters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pecuniary profit and loss. It is out of our ignorance that we believe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our bread because of our efforts. It is best if one realizes that He </w:t>
      </w:r>
      <w:r>
        <w:rPr>
          <w:rFonts w:ascii="Times" w:hAnsi="Times" w:eastAsia="Times"/>
          <w:b w:val="0"/>
          <w:i w:val="0"/>
          <w:color w:val="000000"/>
          <w:sz w:val="22"/>
        </w:rPr>
        <w:t>who has given us teeth will also give us food for chewing.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facsimile of the original Gujarati in Gandhiji’s hand in </w:t>
      </w:r>
      <w:r>
        <w:rPr>
          <w:rFonts w:ascii="Times" w:hAnsi="Times" w:eastAsia="Times"/>
          <w:b w:val="0"/>
          <w:i/>
          <w:color w:val="000000"/>
          <w:sz w:val="18"/>
        </w:rPr>
        <w:t>Jivan-nu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Parodh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Prabhudas Gandhi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LETTER TO RAMDAS GANDHI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ASTLE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INE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R. M. S. </w:t>
      </w:r>
      <w:r>
        <w:rPr>
          <w:rFonts w:ascii="Times" w:hAnsi="Times" w:eastAsia="Times"/>
          <w:b w:val="0"/>
          <w:i/>
          <w:color w:val="000000"/>
          <w:sz w:val="20"/>
        </w:rPr>
        <w:t>KILDONAN CASTLE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27,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3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RAMDAS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letter to you as I do not know when we shall meet.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 angry with me if I have not brought anything for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nothing I liked. What could I do if nothing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appealed to me? I like everything Indian. The people of Europe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good, but their way of life is not good. I shall explain [this] to you in </w:t>
      </w:r>
      <w:r>
        <w:rPr>
          <w:rFonts w:ascii="Times" w:hAnsi="Times" w:eastAsia="Times"/>
          <w:b w:val="0"/>
          <w:i w:val="0"/>
          <w:color w:val="000000"/>
          <w:sz w:val="22"/>
        </w:rPr>
        <w:t>detail when we meet.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 upset if I go to gaol; rather you should rejoice.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where Harilal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is. I must live there even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struggle. Be cheerful. I want to see you stout and strong.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Gujarati in Gandhiji’s hand: C. W. 93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Sushilabehn Gandhi</w:t>
      </w:r>
    </w:p>
    <w:p>
      <w:pPr>
        <w:autoSpaceDN w:val="0"/>
        <w:autoSpaceDE w:val="0"/>
        <w:widowControl/>
        <w:spacing w:line="220" w:lineRule="exact" w:before="980" w:after="0"/>
        <w:ind w:left="432" w:right="417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Third son of Gandhiji.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eldest son.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168. CABLE TO G. K. GOKHALE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30,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910" w:val="left"/>
          <w:tab w:pos="1970" w:val="left"/>
          <w:tab w:pos="2730" w:val="left"/>
          <w:tab w:pos="3170" w:val="left"/>
          <w:tab w:pos="3730" w:val="left"/>
          <w:tab w:pos="4530" w:val="left"/>
          <w:tab w:pos="6030" w:val="left"/>
        </w:tabs>
        <w:autoSpaceDE w:val="0"/>
        <w:widowControl/>
        <w:spacing w:line="230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TATA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MUNIFICENT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TIME-</w:t>
      </w:r>
    </w:p>
    <w:p>
      <w:pPr>
        <w:autoSpaceDN w:val="0"/>
        <w:tabs>
          <w:tab w:pos="890" w:val="left"/>
          <w:tab w:pos="1990" w:val="left"/>
          <w:tab w:pos="3370" w:val="left"/>
          <w:tab w:pos="461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HELP.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DISTRESS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GREAT.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PRISONERS’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LOT</w:t>
      </w:r>
    </w:p>
    <w:p>
      <w:pPr>
        <w:autoSpaceDN w:val="0"/>
        <w:tabs>
          <w:tab w:pos="1130" w:val="left"/>
          <w:tab w:pos="2610" w:val="left"/>
          <w:tab w:pos="3990" w:val="left"/>
          <w:tab w:pos="57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HARD.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RELIGIOUS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SCRUPLES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DISREGARDED.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RATIONS</w:t>
      </w:r>
    </w:p>
    <w:p>
      <w:pPr>
        <w:autoSpaceDN w:val="0"/>
        <w:tabs>
          <w:tab w:pos="1170" w:val="left"/>
          <w:tab w:pos="2610" w:val="left"/>
          <w:tab w:pos="3770" w:val="left"/>
          <w:tab w:pos="5310" w:val="left"/>
          <w:tab w:pos="62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SHORT.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PRISONERS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CARRY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SLOP-PAILS;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RE-</w:t>
      </w:r>
    </w:p>
    <w:p>
      <w:pPr>
        <w:autoSpaceDN w:val="0"/>
        <w:tabs>
          <w:tab w:pos="1190" w:val="left"/>
          <w:tab w:pos="2050" w:val="left"/>
          <w:tab w:pos="2810" w:val="left"/>
          <w:tab w:pos="3810" w:val="left"/>
          <w:tab w:pos="4750" w:val="left"/>
          <w:tab w:pos="6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FUSING,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DIET.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SOLITARY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CON-</w:t>
      </w:r>
    </w:p>
    <w:p>
      <w:pPr>
        <w:autoSpaceDN w:val="0"/>
        <w:tabs>
          <w:tab w:pos="1350" w:val="left"/>
          <w:tab w:pos="2790" w:val="left"/>
          <w:tab w:pos="4130" w:val="left"/>
          <w:tab w:pos="5290" w:val="left"/>
          <w:tab w:pos="63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FINEMENT.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PROMINENT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MOSLEMS?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HINDUS,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PARSIS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JAIL.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Gujarati, </w:t>
      </w:r>
      <w:r>
        <w:rPr>
          <w:rFonts w:ascii="Times" w:hAnsi="Times" w:eastAsia="Times"/>
          <w:b w:val="0"/>
          <w:i w:val="0"/>
          <w:color w:val="000000"/>
          <w:sz w:val="22"/>
        </w:rPr>
        <w:t>19-12-1909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169. MESSAGE FROM DELEGATES AT CAPE TOWN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30,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request the favour of your columns to inform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countrymen of the Transvaal that the net result of the Deputation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shows that the struggle is a national one. The issue is clearly defined: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is a fight for legal equality regarding immigrants. We hope passive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resisters will remain firm and that our countrymen throughout South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Africa will support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have received a cablegram from the Hon. Prof. Gokhale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informing us that Mr. Ratanji Jamshedji Tata of Bombay has given Rs.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25,000 in aid of the Transvaal struggle. This munificent aid shows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Motherland is fully alive. It requires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passive resisters to show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are prepared to die for a cause that is righteous, godly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national.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4-12-1909</w:t>
      </w:r>
    </w:p>
    <w:p>
      <w:pPr>
        <w:autoSpaceDN w:val="0"/>
        <w:autoSpaceDE w:val="0"/>
        <w:widowControl/>
        <w:spacing w:line="240" w:lineRule="exact" w:before="8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This, the Bombay weekly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Gujarati </w:t>
      </w:r>
      <w:r>
        <w:rPr>
          <w:rFonts w:ascii="Times" w:hAnsi="Times" w:eastAsia="Times"/>
          <w:b w:val="0"/>
          <w:i w:val="0"/>
          <w:color w:val="000000"/>
          <w:sz w:val="18"/>
        </w:rPr>
        <w:t>reported, was sent by Gandhiji to G. K.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Gokhale, whose cable announcing the donation was received by Gandhiji on 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arrival on November 30 at Cape Town;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G. K. Gokhale”, 6-12-1909.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Ratanji Jamshedji Tata (1871-1918), leading Indian industrialist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philanthropist; started the Tata Iron and Steel Works in 1912; knighted in 1916.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this telegram as from Messrs Gandhiji and Hajee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Habib, who had arrived at Cape Town on Tuesday.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slip for “remains”?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170. INTERVIEW TO “CAPE ARGUS”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Dr. Abdurahman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, this morning, introduced Mr. Gandhi and [Mr.] Habib, who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left South Africa in June last as a deputation to England on behalf of the Indian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Passive Resisters. They arrived this morning, and continue their journey today to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Transvaal, if they are not stopped at Vereeniging.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. . . has a youthful appearance; but he is over 40 years of age,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has a son who has four times been in prison as a Passive Resister. Mr. Gandhi himself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been in prison for the same reason. . . 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Passive resistance has gone on for three years,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issue is the clearest possible between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British Indians. We have been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this time for legal or theoretical equality with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future emigration from India. We entirely recognise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 that there should be a very rigid test of all emigrants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but we have always held that the manner of bringing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should be not offensive to the whole of India, as now,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a departure from such legislation in other colonies.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legislation is the first of its kind.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excluded from the Transvaal as Indians—that is,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ground of race or colour, whereas in other colonies,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Australia, exclusion is brought about by severe education tests.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is made severe, or it is relaxed, in accordance with the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>issued by the administrator in charge of the Immigration Department.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this, we have nothing to say, but I feel that equality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theory should be preserved intact, otherwise the terms ‘British </w:t>
      </w:r>
      <w:r>
        <w:rPr>
          <w:rFonts w:ascii="Times" w:hAnsi="Times" w:eastAsia="Times"/>
          <w:b w:val="0"/>
          <w:i w:val="0"/>
          <w:color w:val="000000"/>
          <w:sz w:val="22"/>
        </w:rPr>
        <w:t>Constitution’ and ‘British subject’ become perfectly meaningless.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yet been able to find no one who has studied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who has anything to say against this attitude taken up by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to be considered is the retention on the Statute-book,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deliberately, of this unreasonable inequality. I say nothing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internal legislation in the Transvaal, bad as it is,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of the fundamental point I have drawn attention to. l could point </w:t>
      </w:r>
      <w:r>
        <w:rPr>
          <w:rFonts w:ascii="Times" w:hAnsi="Times" w:eastAsia="Times"/>
          <w:b w:val="0"/>
          <w:i w:val="0"/>
          <w:color w:val="000000"/>
          <w:sz w:val="22"/>
        </w:rPr>
        <w:t>out, too, that the struggle has been entirely idealised, in that those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reproduced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11-12-1909.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 of the African Political Organisation and member of the Cape Town </w:t>
      </w:r>
      <w:r>
        <w:rPr>
          <w:rFonts w:ascii="Times" w:hAnsi="Times" w:eastAsia="Times"/>
          <w:b w:val="0"/>
          <w:i w:val="0"/>
          <w:color w:val="000000"/>
          <w:sz w:val="18"/>
        </w:rPr>
        <w:t>Municipality.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it have no personal interest to serve, merely fighting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principle. The method adopted also is idealised, as we seek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relief through personal suffering by disregard of the law, which </w:t>
      </w:r>
      <w:r>
        <w:rPr>
          <w:rFonts w:ascii="Times" w:hAnsi="Times" w:eastAsia="Times"/>
          <w:b w:val="0"/>
          <w:i w:val="0"/>
          <w:color w:val="000000"/>
          <w:sz w:val="22"/>
        </w:rPr>
        <w:t>we hold to be against our conscience and our self-respect.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suffer, that is the penalty; hence over 2,500 Indians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imprisonment in the Transvaal, some of them even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times. Among this number are merchants, hawkers and servants,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all the different religions, and today we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cablegram from Professor Gokhale, who is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Viceregal Council, Calcutta, stating that one of the millionaires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Mr. R. J. Tata, has given 25,000 rupees (£1,630) to the funds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passive resisters. Hitherto we have not appealed for funds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South Africa, but since the prolongation of the struggle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so many Indian families to poverty, we find it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assistance from outside South Africa. In England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and Indians volunteered to collect subscriptions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to the passive resisters, encouraging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the fight.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went to England in no spirit of defiance, but in order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of the presence there of so many Colonial statesmen.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that when the people in South Africa realise the ideal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struggle, though their own ideal is not to encourage the wholesale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importation of Indians from India, they will be unwilling to inflict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suffering that has been going on. 1 think that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statesmen should welcome the method adopted by us to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relief, because we do not inflict suffering on others. Although [the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of] our visit to England was negligible, yet I feel satisfied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people now realise the exact nature of this struggle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persuaded that we are moved by a sense of duty.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the effect in India, meetings have been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chief towns of India, in which all the different classes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combined in support of the passive resisters, and I notice that one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retiring Indian members of Lord Morley’s Council has stated that no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has so agitated India as this concerning the Transvaal</w:t>
      </w:r>
    </w:p>
    <w:p>
      <w:pPr>
        <w:autoSpaceDN w:val="0"/>
        <w:autoSpaceDE w:val="0"/>
        <w:widowControl/>
        <w:spacing w:line="240" w:lineRule="exact" w:before="5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Transvaal British Indians”, 6-11-1909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paragraph was not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sentence was not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Syed Hussain Bilgrami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of the Indians.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Question: Will the education test be accepted ?</w:t>
      </w:r>
    </w:p>
    <w:p>
      <w:pPr>
        <w:autoSpaceDN w:val="0"/>
        <w:tabs>
          <w:tab w:pos="550" w:val="left"/>
          <w:tab w:pos="28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Yes,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Emigration Officer would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discretionary power as to the test to be applied, and it would be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to make a severe test as regards Indians, and so reject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not able to meet it. This is done in Australia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colonies. I see no difficulty about it. There is a fear that the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>test would keep the agitation alive, but I hold this to be groundless.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Gandhi, in conclusion, expressed his belief that General Smuts would give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fair hearing to their case.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Cape Argus,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30-11-1909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171. FRAGMENT OF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1, 1909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realize any distinction between a Hindu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Mahomedan. To my mind, both are sons of Mother India.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are in a numerical majority, and that they are believed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advanced in knowledge and education. Accordingly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glad to give way so much the More to their Mahomedan brethren.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man of truth, I honestly believe that Hindus should yield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Mahomedans what the latter desire, and that they should rejoice in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doing. We can expect unity only if such mutual large-heartedness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displayed. When the Hindus and Mahomedans act towards each other </w:t>
      </w:r>
      <w:r>
        <w:rPr>
          <w:rFonts w:ascii="Times" w:hAnsi="Times" w:eastAsia="Times"/>
          <w:b w:val="0"/>
          <w:i w:val="0"/>
          <w:color w:val="000000"/>
          <w:sz w:val="22"/>
        </w:rPr>
        <w:t>as blood-brothers, then only we can hope for the dawn of India.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4-12-1909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172. LETTER TO MANILAL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Kartak Vadi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Samvat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1966,</w:t>
      </w:r>
    </w:p>
    <w:p>
      <w:pPr>
        <w:autoSpaceDN w:val="0"/>
        <w:autoSpaceDE w:val="0"/>
        <w:widowControl/>
        <w:spacing w:line="294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you are firm in morals and discharge your duties, I </w:t>
      </w:r>
      <w:r>
        <w:rPr>
          <w:rFonts w:ascii="Times" w:hAnsi="Times" w:eastAsia="Times"/>
          <w:b w:val="0"/>
          <w:i w:val="0"/>
          <w:color w:val="000000"/>
          <w:sz w:val="22"/>
        </w:rPr>
        <w:t>for one shall have no worry at all about your studies. If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paragraph was not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Written in Gujarati to a Mahomedan correspondent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9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injunctions and observances prescribed by the Shastras are practised,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enough for my purpose. I shall be helpful to you if you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further progress in your academic studies, either as a hobby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be better equipped [for work]. I will not find fault with you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do it. However, if you decide upon a particular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action, try to stick to it. Let me know what things you are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press; also when you get up in the morning, what work you </w:t>
      </w:r>
      <w:r>
        <w:rPr>
          <w:rFonts w:ascii="Times" w:hAnsi="Times" w:eastAsia="Times"/>
          <w:b w:val="0"/>
          <w:i w:val="0"/>
          <w:color w:val="000000"/>
          <w:sz w:val="22"/>
        </w:rPr>
        <w:t>do in the field, etc.</w:t>
      </w:r>
    </w:p>
    <w:p>
      <w:pPr>
        <w:autoSpaceDN w:val="0"/>
        <w:autoSpaceDE w:val="0"/>
        <w:widowControl/>
        <w:spacing w:line="220" w:lineRule="exact" w:before="6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Gandhiji-na Patro </w:t>
      </w:r>
      <w:r>
        <w:rPr>
          <w:rFonts w:ascii="Times" w:hAnsi="Times" w:eastAsia="Times"/>
          <w:b w:val="0"/>
          <w:i w:val="0"/>
          <w:color w:val="000000"/>
          <w:sz w:val="18"/>
        </w:rPr>
        <w:t>(in Gujarati) edited by Dahyabhai Patel,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published by Sevak Karyalaya, Ahmedabad.</w:t>
      </w:r>
    </w:p>
    <w:p>
      <w:pPr>
        <w:autoSpaceDN w:val="0"/>
        <w:autoSpaceDE w:val="0"/>
        <w:widowControl/>
        <w:spacing w:line="292" w:lineRule="exact" w:before="362" w:after="0"/>
        <w:ind w:left="0" w:right="181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173. INTERVIEW TO REUTER</w:t>
      </w:r>
    </w:p>
    <w:p>
      <w:pPr>
        <w:autoSpaceDN w:val="0"/>
        <w:autoSpaceDE w:val="0"/>
        <w:widowControl/>
        <w:spacing w:line="286" w:lineRule="exact" w:before="106" w:after="0"/>
        <w:ind w:left="471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8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Messrs Gandhi and Hajee Habib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arrived at Park Station this evening. 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arrival of the train, hundreds of Indians and Chinese [had] assembled.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train steamed in, quite 2,000 Indians and Chinese, and several Europeans,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present. The crowd was of the orderliest. There was a tremendous ovation, and flowers </w:t>
      </w:r>
      <w:r>
        <w:rPr>
          <w:rFonts w:ascii="Times" w:hAnsi="Times" w:eastAsia="Times"/>
          <w:b w:val="0"/>
          <w:i w:val="0"/>
          <w:color w:val="000000"/>
          <w:sz w:val="18"/>
        </w:rPr>
        <w:t>were showered upon Mr. Gandhi.</w:t>
      </w:r>
    </w:p>
    <w:p>
      <w:pPr>
        <w:autoSpaceDN w:val="0"/>
        <w:tabs>
          <w:tab w:pos="550" w:val="left"/>
          <w:tab w:pos="299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returned thanks to the Transvaal Government for their courtesy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allowing them uninterfered re-entry. He said he hoped that 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[Government] would soon see their way to remedying the legislation. He considered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Transvaal’s action was injuring, not the Indians, but the stability of the Empire.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of England and India were waking up to the fact that the struggle was just.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realising the detrimental nature of the Transvaal’s action. The people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were particularly alive to the necessity of carrying on the struggle, as evidenced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handsome donation by Mr. Tata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the past few days. He was pleased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that they had a great number of European sympathisers. The English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realised the justness of the struggle. He felt very fit, and so did all his supporters. </w:t>
      </w:r>
      <w:r>
        <w:rPr>
          <w:rFonts w:ascii="Times" w:hAnsi="Times" w:eastAsia="Times"/>
          <w:b w:val="0"/>
          <w:i w:val="0"/>
          <w:color w:val="000000"/>
          <w:sz w:val="18"/>
        </w:rPr>
        <w:t>Many men among their ranks were ready to die for the cause.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was then escorted to Vrededorp, where the Asiatics were holding a </w:t>
      </w:r>
      <w:r>
        <w:rPr>
          <w:rFonts w:ascii="Times" w:hAnsi="Times" w:eastAsia="Times"/>
          <w:b w:val="0"/>
          <w:i w:val="0"/>
          <w:color w:val="000000"/>
          <w:sz w:val="18"/>
        </w:rPr>
        <w:t>meeting. Prior to leaving, he was garlanded.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4-12-1909</w:t>
      </w:r>
    </w:p>
    <w:p>
      <w:pPr>
        <w:autoSpaceDN w:val="0"/>
        <w:autoSpaceDE w:val="0"/>
        <w:widowControl/>
        <w:spacing w:line="220" w:lineRule="exact" w:before="44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comprised the Deputation to England which had just returned.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</w:t>
      </w:r>
      <w:r>
        <w:rPr>
          <w:rFonts w:ascii="Times" w:hAnsi="Times" w:eastAsia="Times"/>
          <w:b w:val="0"/>
          <w:i/>
          <w:color w:val="000000"/>
          <w:sz w:val="18"/>
        </w:rPr>
        <w:t>Cape Argus</w:t>
      </w:r>
      <w:r>
        <w:rPr>
          <w:rFonts w:ascii="Times" w:hAnsi="Times" w:eastAsia="Times"/>
          <w:b w:val="0"/>
          <w:i w:val="0"/>
          <w:color w:val="000000"/>
          <w:sz w:val="18"/>
        </w:rPr>
        <w:t>”, 30-11-1909.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3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LETTER TO MAGANLAL GANDHI</w:t>
      </w:r>
    </w:p>
    <w:p>
      <w:pPr>
        <w:autoSpaceDN w:val="0"/>
        <w:autoSpaceDE w:val="0"/>
        <w:widowControl/>
        <w:spacing w:line="294" w:lineRule="exact" w:before="4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night </w:t>
      </w: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2, 1909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I quite realise that things there are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mess. You can certainly tell me the reasons for it as you see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consider them. I am sure you will not write with any ill will </w:t>
      </w:r>
      <w:r>
        <w:rPr>
          <w:rFonts w:ascii="Times" w:hAnsi="Times" w:eastAsia="Times"/>
          <w:b w:val="0"/>
          <w:i w:val="0"/>
          <w:color w:val="000000"/>
          <w:sz w:val="22"/>
        </w:rPr>
        <w:t>towards anybody.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received a letter from the Bank. You may go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them. I again forgot to do this. The whole day passes in a </w:t>
      </w:r>
      <w:r>
        <w:rPr>
          <w:rFonts w:ascii="Times" w:hAnsi="Times" w:eastAsia="Times"/>
          <w:b w:val="0"/>
          <w:i w:val="0"/>
          <w:color w:val="000000"/>
          <w:sz w:val="22"/>
        </w:rPr>
        <w:t>ceaseless round of duties and I find no time to do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duty of those who have devoted themselves to Phoenix </w:t>
      </w:r>
      <w:r>
        <w:rPr>
          <w:rFonts w:ascii="Times" w:hAnsi="Times" w:eastAsia="Times"/>
          <w:b w:val="0"/>
          <w:i w:val="0"/>
          <w:color w:val="000000"/>
          <w:sz w:val="22"/>
        </w:rPr>
        <w:t>to improve the life there and do their best to develop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22"/>
        </w:rPr>
        <w:t>for through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have been imparting education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public good. We need not be disheartened if some of 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do not put in their best, waste our resources or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quarrelsome. He who knows better should put in double the effort to </w:t>
      </w:r>
      <w:r>
        <w:rPr>
          <w:rFonts w:ascii="Times" w:hAnsi="Times" w:eastAsia="Times"/>
          <w:b w:val="0"/>
          <w:i w:val="0"/>
          <w:color w:val="000000"/>
          <w:sz w:val="22"/>
        </w:rPr>
        <w:t>make good the deficiency. The study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[. . .] the effect of </w:t>
      </w:r>
      <w:r>
        <w:rPr>
          <w:rFonts w:ascii="Times" w:hAnsi="Times" w:eastAsia="Times"/>
          <w:b w:val="0"/>
          <w:i w:val="0"/>
          <w:color w:val="000000"/>
          <w:sz w:val="22"/>
        </w:rPr>
        <w:t>the sound of its words [. . .] in some incomprehensible way.</w:t>
      </w:r>
    </w:p>
    <w:p>
      <w:pPr>
        <w:autoSpaceDN w:val="0"/>
        <w:autoSpaceDE w:val="0"/>
        <w:widowControl/>
        <w:spacing w:line="240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Gujarati in Gandhiji’s hand: S.N. 6081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175. LETTER TO H.S.L. POLAK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After December 2, 1909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the time to give you a long letter today. Too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disturbance at the office. At the invitation of Nagdee I took the school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to Warmbaths for the Sunday. We have just returned Kall-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enbach and Ritch were with me and so also Pragji.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26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letter, of which only the first two pages are available, is placed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return from England. The reference to the Bank in the second paragraph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suggests that the addressee had taken charge of bank matters which were attended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heretofore by Chhaganlal Gandhi, who was at this time in India </w:t>
      </w:r>
      <w:r>
        <w:rPr>
          <w:rFonts w:ascii="Times" w:hAnsi="Times" w:eastAsia="Times"/>
          <w:b w:val="0"/>
          <w:i/>
          <w:color w:val="000000"/>
          <w:sz w:val="18"/>
        </w:rPr>
        <w:t>en route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England.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was evidently written after the one to the addressee dated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 23, 1909, in which Gandhiji mentions the essay on passive resistance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syllabus that he was to draw up for it;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H.S.L. Polak”, 23-9-1909.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in London about this time and it would appear that this was written after </w:t>
      </w:r>
      <w:r>
        <w:rPr>
          <w:rFonts w:ascii="Times" w:hAnsi="Times" w:eastAsia="Times"/>
          <w:b w:val="0"/>
          <w:i w:val="0"/>
          <w:color w:val="000000"/>
          <w:sz w:val="18"/>
        </w:rPr>
        <w:t>he returned to Johannesburg on December 2, 1909.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Pragji Khandubhai Desai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67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copy of my evidence before the Select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It is not meant for publication. Dr. Mehta is there.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fix up now the essay on passive resistance on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remember I drew up a syllabus.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autoSpaceDE w:val="0"/>
        <w:widowControl/>
        <w:spacing w:line="240" w:lineRule="exact" w:before="9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Gandhi-Polak Correspondence. Courtesy: National Archives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176. REPLY TO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THE STAR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again, with your kind permission, worry you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with the struggle in which my countrymen have now been </w:t>
      </w:r>
      <w:r>
        <w:rPr>
          <w:rFonts w:ascii="Times" w:hAnsi="Times" w:eastAsia="Times"/>
          <w:b w:val="0"/>
          <w:i w:val="0"/>
          <w:color w:val="000000"/>
          <w:sz w:val="22"/>
        </w:rPr>
        <w:t>engaged for the last three years.</w:t>
      </w:r>
    </w:p>
    <w:p>
      <w:pPr>
        <w:autoSpaceDN w:val="0"/>
        <w:tabs>
          <w:tab w:pos="610" w:val="left"/>
          <w:tab w:pos="38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must confess that, even in London, I could see no sign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my compatriots here having been tired of the struggle,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are. They have certainly felt the strain. Some have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succumbed, and, before we are through, more may succumb; but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could not have failed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at the station last evening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even a superficial observer that practically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is at the back of it, and that those who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weakness or through other causes, accepted the law no less </w:t>
      </w:r>
      <w:r>
        <w:rPr>
          <w:rFonts w:ascii="Times" w:hAnsi="Times" w:eastAsia="Times"/>
          <w:b w:val="0"/>
          <w:i w:val="0"/>
          <w:color w:val="000000"/>
          <w:sz w:val="22"/>
        </w:rPr>
        <w:t>keenly resent it than active passive resisters.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am, however, more anxious to engage the attention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on the merits than on the question of the strength or weakness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passive resistance. In spite of your quotation from </w:t>
      </w:r>
      <w:r>
        <w:rPr>
          <w:rFonts w:ascii="Times" w:hAnsi="Times" w:eastAsia="Times"/>
          <w:b w:val="0"/>
          <w:i/>
          <w:color w:val="000000"/>
          <w:sz w:val="22"/>
        </w:rPr>
        <w:t>Macbeth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repeat what I have said—that the theory of equality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restored in our legislation as to immigration, which may be </w:t>
      </w:r>
      <w:r>
        <w:rPr>
          <w:rFonts w:ascii="Times" w:hAnsi="Times" w:eastAsia="Times"/>
          <w:b w:val="0"/>
          <w:i w:val="0"/>
          <w:color w:val="000000"/>
          <w:sz w:val="22"/>
        </w:rPr>
        <w:t>deliberately departed from in administration, and yet I would deny the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Star’s </w:t>
      </w:r>
      <w:r>
        <w:rPr>
          <w:rFonts w:ascii="Times" w:hAnsi="Times" w:eastAsia="Times"/>
          <w:b w:val="0"/>
          <w:i w:val="0"/>
          <w:color w:val="000000"/>
          <w:sz w:val="18"/>
        </w:rPr>
        <w:t>leading article, “Mr. Gandhi’s Return” dated 2-12-1909,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reproduced it part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11-12-1909, along with this reply.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Park Station,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Reuter”, 2-12-1909.</w:t>
      </w:r>
    </w:p>
    <w:p>
      <w:pPr>
        <w:autoSpaceDN w:val="0"/>
        <w:autoSpaceDE w:val="0"/>
        <w:widowControl/>
        <w:spacing w:line="220" w:lineRule="exact" w:before="2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“Be these juggling fiends no more believed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palter with us in a double sense;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keep the word of promise to our ear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And break it to our hope.”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having “paltered with” anybody “in a double sense”.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do to dismiss a great principle of the British Constitution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loosely using the words “administrative chicanery”, “dishonesty”,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In theory, the Indian Civil Service is open to all British subjects;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practice, it is open to the people of India in a most restricted sense.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departure from theory is unfortunate, but it is neither dishonest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fraudulent, because the thing is done openly, and, rightly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wrongly, as an administrative necessity. Australia, Natal, and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Colonies have legislation such as British Indians have submitted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Transvaal Government for acceptance; and it is not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all these Colonies with questionable practices because they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education test very effectively to keep out British Indians.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contains no national insult, and who can deny that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thing to keep the Statute Books of the Colony free from the taint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prejudice? If administration is differential, it will simply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concession to prejudice, as also the well-defined policy of the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 of South Africa. But, in the latest amendment submitted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Lord Ampthill, there is even no room left for the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dishonesty. The law will clearly state that the Governor-in-Council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power to limit the number of immigrants belonging to any </w:t>
      </w:r>
      <w:r>
        <w:rPr>
          <w:rFonts w:ascii="Times" w:hAnsi="Times" w:eastAsia="Times"/>
          <w:b w:val="0"/>
          <w:i w:val="0"/>
          <w:color w:val="000000"/>
          <w:sz w:val="22"/>
        </w:rPr>
        <w:t>class or race, in spite of their having passed the education test.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believe that, if the people in South Africa, and particularly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Transvaal, really understood the question, they would ask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grant the concession my countrymen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fighting for.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the Government are making the lot of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 well-nigh intolerable. One of the greatest Indians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is, in spite of his weak constitution, being deprived at Diepkloof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special food which was issued to him by the Medical Officer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Volksrust and at Houtpoort. He has been compelled to uncover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head, although he has a religious objection to doing so, an objection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respected during his three incarcerations. He was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hand-cuffed but chained on his arrival from Johannesburg; but,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Mr. Rustomjee well, I know that nothing in the world will daunt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brave spirit. Another Indian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 ex-sergeant, has been called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empty slop-pails.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has scruples. Such scruples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hitherto, within my own knowledge, very largely respected. Now he</w:t>
      </w:r>
    </w:p>
    <w:p>
      <w:pPr>
        <w:autoSpaceDN w:val="0"/>
        <w:autoSpaceDE w:val="0"/>
        <w:widowControl/>
        <w:spacing w:line="240" w:lineRule="exact" w:before="2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U. M. Shelat;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“Indian Stretcher-Bearer Corps”, Before 19-7-1906.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Johannesburg Mass Meeting”,5-12-1909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been, for his disobedience so called, put on spare diet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in a solitary cell.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well for the Colony to know what is </w:t>
      </w:r>
      <w:r>
        <w:rPr>
          <w:rFonts w:ascii="Times" w:hAnsi="Times" w:eastAsia="Times"/>
          <w:b w:val="0"/>
          <w:i w:val="0"/>
          <w:color w:val="000000"/>
          <w:sz w:val="22"/>
        </w:rPr>
        <w:t>being done in its name.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I would like to express the appreciation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colleague, Mr. Hajee Habib, and myself of the Government’s courtesy </w:t>
      </w:r>
      <w:r>
        <w:rPr>
          <w:rFonts w:ascii="Times" w:hAnsi="Times" w:eastAsia="Times"/>
          <w:b w:val="0"/>
          <w:i w:val="0"/>
          <w:color w:val="000000"/>
          <w:sz w:val="22"/>
        </w:rPr>
        <w:t>in allowing us to cross the border unchallenged.</w:t>
      </w:r>
    </w:p>
    <w:p>
      <w:pPr>
        <w:autoSpaceDN w:val="0"/>
        <w:autoSpaceDE w:val="0"/>
        <w:widowControl/>
        <w:spacing w:line="220" w:lineRule="exact" w:before="66" w:after="0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etc., </w:t>
      </w:r>
    </w:p>
    <w:p>
      <w:pPr>
        <w:autoSpaceDN w:val="0"/>
        <w:tabs>
          <w:tab w:pos="5250" w:val="left"/>
        </w:tabs>
        <w:autoSpaceDE w:val="0"/>
        <w:widowControl/>
        <w:spacing w:line="326" w:lineRule="exact" w:before="2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/>
          <w:color w:val="000000"/>
          <w:sz w:val="22"/>
        </w:rPr>
        <w:t>The Star,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4-12-1909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177. SPEECH AT TAMIL LADIES’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6" w:lineRule="exact" w:before="106" w:after="0"/>
        <w:ind w:left="471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3,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the community was grateful to Mrs. Vogl and Miss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Schlesin for their noble work among the Indian women of the Transvaal. The speaker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understood that the ladies present were all passive resisters and had sent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husbands or brothers or sons to gaol in connection with the national struggle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going on. They had acted very bravely and their work had attracted attention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Motherland. The speaker then explained the result of the mission in England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hoped that, no matter what the difficulties were, his hearers would continue their work </w:t>
      </w:r>
      <w:r>
        <w:rPr>
          <w:rFonts w:ascii="Times" w:hAnsi="Times" w:eastAsia="Times"/>
          <w:b w:val="0"/>
          <w:i w:val="0"/>
          <w:color w:val="000000"/>
          <w:sz w:val="18"/>
        </w:rPr>
        <w:t>and not be frightened by obstacles or owing to the struggle being prolonged.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11-12-1909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277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“Mr. Shelat’s Discharge”, 1-1-1910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Mrs. Vogl presided at the meeting, which was held at 175, Market Street,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Johannesburg. The work among “Indian ladies” had been inaugurated by Mrs. Polak,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was continued by Mrs. Vogl and Miss Schlesin; women’s meetings were held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regularly. At the conclusion of Gandhiji’s speech, the ladies assured him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>would not flinch from their duty in the struggle.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178. SPEECH AT JOHANNESBURG MASS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5,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it gave Mr. Hajee Habib and himself the greatest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satisfaction to see his countrymen in such large numbers face to face again.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presence and their welcome at Park Station gave the lie direct to the charge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 in the struggle had waned. The speaker offered thanks to 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for their having allowed Mr. Hajee Habib and himself to cross the border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unchallenged. It showed that the struggle could be carried on with dignity and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unnecessary bitterness, and yet the proceedings of the past five months showed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a great deal of bitterness as also irritation. He recalled the death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gallant young Nagappan, who gave his life for the struggle. A thousand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MajorDixons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could not remove the impression from his mind that he had died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martyr’s death. The great philanthropist Mr. Rustomjee was in gaol, and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shattered in health. The illustrious Imam Abdul Kadir Bawazeer was also suffering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imprisonment, and so were the stout-hearted Mr. Sorabji and other brave Indians.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Shelat was suffering solitary imprisonment and was put upon spare diet, because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refused to carry slop-pails. These things could not but cause great bitterness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irritation. It had been said that the community had weakened. It was perfectly true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had fallen. It was not their fault. It was not in human nature to expect capacity </w:t>
      </w:r>
      <w:r>
        <w:rPr>
          <w:rFonts w:ascii="Times" w:hAnsi="Times" w:eastAsia="Times"/>
          <w:b w:val="0"/>
          <w:i w:val="0"/>
          <w:color w:val="000000"/>
          <w:sz w:val="18"/>
        </w:rPr>
        <w:t>for prolonged suffering on the part of many.</w:t>
      </w:r>
    </w:p>
    <w:p>
      <w:pPr>
        <w:autoSpaceDN w:val="0"/>
        <w:autoSpaceDE w:val="0"/>
        <w:widowControl/>
        <w:spacing w:line="26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state in which they were living was described by General Smuts as that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war; and, in every war, the honours of battle were reserved for the few, and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was represented, after all, by the fewest possible. In the gaol at </w:t>
      </w:r>
      <w:r>
        <w:rPr>
          <w:rFonts w:ascii="Times" w:hAnsi="Times" w:eastAsia="Times"/>
          <w:b w:val="0"/>
          <w:i w:val="0"/>
          <w:color w:val="000000"/>
          <w:sz w:val="18"/>
        </w:rPr>
        <w:t>Diepkloof, every action of the community was represented by its best men. There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meeting, attended by more than 1,500 Indians including representatives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Boksburg, Germiston, Krugersdorp, Heidelberg and other Rand towns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Chinese friends as also Messrs Vogl and Kallenbach, was held at 4 p.m.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grounds of the Hamidia Mosque, Johannesburg, to welcome the Delegates on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 from England. Telegrams were received from several of the country districts. A. </w:t>
      </w:r>
      <w:r>
        <w:rPr>
          <w:rFonts w:ascii="Times" w:hAnsi="Times" w:eastAsia="Times"/>
          <w:b w:val="0"/>
          <w:i w:val="0"/>
          <w:color w:val="000000"/>
          <w:sz w:val="18"/>
        </w:rPr>
        <w:t>M. Cachalia, Chairman of the British Indian Association, presided and observed: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sending of the Delegations to England and India has resulted in giving our </w:t>
      </w:r>
      <w:r>
        <w:rPr>
          <w:rFonts w:ascii="Times" w:hAnsi="Times" w:eastAsia="Times"/>
          <w:b w:val="0"/>
          <w:i w:val="0"/>
          <w:color w:val="000000"/>
          <w:sz w:val="18"/>
        </w:rPr>
        <w:t>struggle world-wide status.”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report also appeared in </w:t>
      </w:r>
      <w:r>
        <w:rPr>
          <w:rFonts w:ascii="Times" w:hAnsi="Times" w:eastAsia="Times"/>
          <w:b w:val="0"/>
          <w:i/>
          <w:color w:val="000000"/>
          <w:sz w:val="18"/>
        </w:rPr>
        <w:t>Rand Daily Mail</w:t>
      </w:r>
      <w:r>
        <w:rPr>
          <w:rFonts w:ascii="Times" w:hAnsi="Times" w:eastAsia="Times"/>
          <w:b w:val="0"/>
          <w:i w:val="0"/>
          <w:color w:val="000000"/>
          <w:sz w:val="18"/>
        </w:rPr>
        <w:t>, 6-12-1909.</w:t>
      </w:r>
    </w:p>
    <w:p>
      <w:pPr>
        <w:autoSpaceDN w:val="0"/>
        <w:autoSpaceDE w:val="0"/>
        <w:widowControl/>
        <w:spacing w:line="224" w:lineRule="exact" w:before="1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Major F. J. Dixon, Assistant Resident Magistrate, Pretoria, was appointed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Commissioner to hold an enquiry into the allegations made in connection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death of Nagappen on July 6.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of Transvaal Indian Case”, 16-7-1909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Lord Ampthill”, 16-8-1909  &amp; “Letter to “South Africa”, Before </w:t>
      </w:r>
      <w:r>
        <w:rPr>
          <w:rFonts w:ascii="Times" w:hAnsi="Times" w:eastAsia="Times"/>
          <w:b w:val="0"/>
          <w:i w:val="0"/>
          <w:color w:val="000000"/>
          <w:sz w:val="18"/>
        </w:rPr>
        <w:t>16-10-1909.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726" w:right="133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was, therefore, every reason for hope, and the speaker hoped that Indians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 the worthy example of their leaders. As a matter of fact, the deputations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 and to India were against the real spirit of passive resistance, which relied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entirely upon selfsuffering, but there was weakness, too. It, therefore, became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to supplement the effort by sending deputations. They had returned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 without any final result, and yet they had not returned disappointed.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authorities now knew the exact nature of the struggle. There was no one in England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anything to say against it. Lord Ampthill had supported them with his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heart. Everyone knew that they were fighting for legal and theoretical equality 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immigration. It was recognised that the struggle was not on behalf of a handful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residents in the Transvaal. It was on behalf of the whole of India, indeed,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behalf of the whole Empire. Its honour was entrusted to them, and it would be well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Colonists to understand the seriousness of the struggle. They could not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demand of the Indian community for a restoration of that equality it had enjoyed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War and up to 1906, when the Colonial policy of restricting immigration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India was accepted and carried out. It was the duty of Indians to resent a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wrong. When they were told that they could not enter the country because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Indians, the implied insult became intolerable. It was a life-and-death struggle.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(the speaker’s) life and he believed that of many of his countrymen was dedicated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fighting against the policy underlying the legislation they were protesting against.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formation of a band of volunteers for doing house to house work, for collecting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subscription,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for reaching the heart of democracy in the United Kingdom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important result of their mission. The movement might be far-reaching in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effects. Many earnest English men and women and Indians had joined it.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magnificent efforts that were being made by the self-sacrificing Mr. Polak had borne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ample fruit. It had resulted in the magnificent donation of Mr. Ratanji Jamshedji Tata. </w:t>
      </w:r>
      <w:r>
        <w:rPr>
          <w:rFonts w:ascii="Times" w:hAnsi="Times" w:eastAsia="Times"/>
          <w:b w:val="0"/>
          <w:i w:val="0"/>
          <w:color w:val="000000"/>
          <w:sz w:val="18"/>
        </w:rPr>
        <w:t>A struggle such as this might well be prolonged. Prolongation meant greater dis-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cipline, if it also meant greater hardship, but the goal to be achieved was worth all the </w:t>
      </w:r>
      <w:r>
        <w:rPr>
          <w:rFonts w:ascii="Times" w:hAnsi="Times" w:eastAsia="Times"/>
          <w:b w:val="0"/>
          <w:i w:val="0"/>
          <w:color w:val="000000"/>
          <w:sz w:val="18"/>
        </w:rPr>
        <w:t>sacrifice, and the speaker hoped that Asiatics would continue the struggle to the end.</w:t>
      </w:r>
    </w:p>
    <w:p>
      <w:pPr>
        <w:autoSpaceDN w:val="0"/>
        <w:autoSpaceDE w:val="0"/>
        <w:widowControl/>
        <w:spacing w:line="26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appealed to the Transvaal Government, as also the Colonists, to consider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issue. The Colonists should, in his opinion, exercise their imagination and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Imperial instinct, and concede the demands of the Asiatic communities. He hoped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did not wish to tell the millions of India that they were to be considered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inferior beings, no matter what their status might be. The doctrine of inequality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regards immigration was laid down for the first time in the colony of the Transvaal.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yet too late to retrace the step. If the desired alteration in the legislation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made, it would be a simple graceful act of justice. But he feared that if 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>proceeded in its present policy, it would shake the very foundations of the Empire.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Meeting of Indians”, 2-11-1909.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3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dwelling upon the European support received in the Transvaal,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paid a tribute to the work done by the Committee led by Mr. Hosken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Those who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the Committee cherished the Colonial ideal just as much as anybody else,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they did not find it incompatible with that ideal to espouse the Indian cause.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confessed that passive resistance would have been practically impossible without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encouragement, support, and sympathy that were received from the European friends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workers.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11-12-1909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179. SPEECH AT JOHANNESBURG MASS MEETING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5,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meeting has disproved the allegation that the Indian community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weakening. It must be admitted, however, that the spirit today is not what it was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beginning. Some Indians have indeed fallen off, but that is no reason for us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discouraged. In every struggle, the same thing happens. Only a few continue to fight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bitter end. A community which has in it heroes like Mr. Bawazeer,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Rustomjee, Mr. Naidoo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Mr. Sorabji cannot surely be said to have accepted defeat.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community which can boast of such members is bound to win. But,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recognizing our strength, we must not fail to notice our weakness. Even a child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 that there would have been a settlement by now if those who gave in had not done </w:t>
      </w:r>
      <w:r>
        <w:rPr>
          <w:rFonts w:ascii="Times" w:hAnsi="Times" w:eastAsia="Times"/>
          <w:b w:val="0"/>
          <w:i w:val="0"/>
          <w:color w:val="000000"/>
          <w:sz w:val="18"/>
        </w:rPr>
        <w:t>so.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Smuts deserves thanks for having allowed us to come in. This is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instance of the spirit of dignity that informs this struggle. But there is also increased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bitterness. How can it be otherwise when they compel prisoners to carry slop-pails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harass them unnecessarily? How can we forget that Nagappen gave his life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cause? If the Indian community remembers all this, it will never give up the fight.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 may happen, I and many other Indians have dedicated our lives to the 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which we have been fighting. If every Indian had been a satyagrahi, there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no need to take a deputation to England. The strength of the satyagrahi lies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entirely in self-suffering. Since, however, all of us were not satyagrahis, a deputation </w:t>
      </w:r>
      <w:r>
        <w:rPr>
          <w:rFonts w:ascii="Times" w:hAnsi="Times" w:eastAsia="Times"/>
          <w:b w:val="0"/>
          <w:i w:val="0"/>
          <w:color w:val="000000"/>
          <w:sz w:val="18"/>
        </w:rPr>
        <w:t>was sent. It has returned unsuccessful, but not dispirited. Lord Crewe has now realized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pro-Indian leader of the Progressive Party in the Transvaal;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Vols. VIII </w:t>
      </w:r>
      <w:r>
        <w:rPr>
          <w:rFonts w:ascii="Times" w:hAnsi="Times" w:eastAsia="Times"/>
          <w:b w:val="0"/>
          <w:i w:val="0"/>
          <w:color w:val="000000"/>
          <w:sz w:val="18"/>
        </w:rPr>
        <w:t>&amp; IX.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“Resolutions at Johannesburg Mass Meeting”, 5-12-1909.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report from the Gujarati columns, of the same speech as the </w:t>
      </w:r>
      <w:r>
        <w:rPr>
          <w:rFonts w:ascii="Times" w:hAnsi="Times" w:eastAsia="Times"/>
          <w:b w:val="0"/>
          <w:i w:val="0"/>
          <w:color w:val="000000"/>
          <w:sz w:val="18"/>
        </w:rPr>
        <w:t>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Thambi Naidoo,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G. K. Gokhale,” 6-12-1909.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reference to Shelat;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9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our struggle is a pure one, that it is not dictated by self-interest and that all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methods have been above reproach. Likewise, Lord Ampthill and other British leaders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 understand all these things. We did not come across a single Englishman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who said that our fight was not justified. This is no mean achievement. We can </w:t>
      </w:r>
      <w:r>
        <w:rPr>
          <w:rFonts w:ascii="Times" w:hAnsi="Times" w:eastAsia="Times"/>
          <w:b w:val="0"/>
          <w:i w:val="0"/>
          <w:color w:val="000000"/>
          <w:sz w:val="18"/>
        </w:rPr>
        <w:t>go ahead now.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a time, it also appeared likely that there would be a settlement. [General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Smuts] offered to repeal the Act and to make provision for the issue of certificates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permanent residence to educated Indians, at discretion. We could not accept this.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 favour that we want, but [recognition of] a right. If we have an inferior status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law, it makes no difference to us that we may be allowed to come in.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offer was an appeal to our self-interest. It was not free from the insult implied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denial of the right of entry to us on the ground that we are Indians. So long as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stigma is not removed, our pledge will remain unfulfilled. Therefore, we have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option but to carry on this fight for the sake of our people and our religion.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 that the law must grant equal rights of entry to Europeans and Indians. It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empower the Governor to frame regulations to provide that, even from among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passed the test, only a fixed number from each community would be allowed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enter. This would ensure legal equality and uphold our honour. But we failed to 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this, I believe, because of our weakness here. It should also be remembered by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that more than this we shall never get. It would be a great victory for us even to </w:t>
      </w:r>
      <w:r>
        <w:rPr>
          <w:rFonts w:ascii="Times" w:hAnsi="Times" w:eastAsia="Times"/>
          <w:b w:val="0"/>
          <w:i w:val="0"/>
          <w:color w:val="000000"/>
          <w:sz w:val="18"/>
        </w:rPr>
        <w:t>get this much. And get it we shall.</w:t>
      </w:r>
    </w:p>
    <w:p>
      <w:pPr>
        <w:autoSpaceDN w:val="0"/>
        <w:autoSpaceDE w:val="0"/>
        <w:widowControl/>
        <w:spacing w:line="26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Everyone knows the fruit of Mr. Polak’s fine efforts in India. They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resulted in Mr. Tata’s donation of Rs. 25,000. In England, English ladies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gentlemen as also Indians have enlisted themselves as volunteers and go round from </w:t>
      </w:r>
      <w:r>
        <w:rPr>
          <w:rFonts w:ascii="Times" w:hAnsi="Times" w:eastAsia="Times"/>
          <w:b w:val="0"/>
          <w:i w:val="0"/>
          <w:color w:val="000000"/>
          <w:sz w:val="18"/>
        </w:rPr>
        <w:t>house to house.</w:t>
      </w:r>
    </w:p>
    <w:p>
      <w:pPr>
        <w:autoSpaceDN w:val="0"/>
        <w:autoSpaceDE w:val="0"/>
        <w:widowControl/>
        <w:spacing w:line="260" w:lineRule="exact" w:before="4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Thus our struggle has gained world-wide publicity. We have stepped into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limelight. It would be a great shame to give up the fight now. People have come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 confident that the Transvaal Indians will never betray weakness of purpose. To </w:t>
      </w:r>
      <w:r>
        <w:rPr>
          <w:rFonts w:ascii="Times" w:hAnsi="Times" w:eastAsia="Times"/>
          <w:b w:val="0"/>
          <w:i w:val="0"/>
          <w:color w:val="000000"/>
          <w:sz w:val="18"/>
        </w:rPr>
        <w:t>turn away from the task now will bring disgrace to the Indian community.</w:t>
      </w:r>
    </w:p>
    <w:p>
      <w:pPr>
        <w:autoSpaceDN w:val="0"/>
        <w:autoSpaceDE w:val="0"/>
        <w:widowControl/>
        <w:spacing w:line="26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must also be realized that the status of Indians in South Africa depends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 extent on this struggle. It is because of the struggle that new laws have not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passed, the Licenses Act in Natal has been amended and legislation in Rhodesia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disallowed. If we continue, it will be difficult to make laws against us when the Union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 comes into being. This is as much as to say that our interests also are </w:t>
      </w:r>
      <w:r>
        <w:rPr>
          <w:rFonts w:ascii="Times" w:hAnsi="Times" w:eastAsia="Times"/>
          <w:b w:val="0"/>
          <w:i w:val="0"/>
          <w:color w:val="000000"/>
          <w:sz w:val="18"/>
        </w:rPr>
        <w:t>involved.</w:t>
      </w:r>
    </w:p>
    <w:p>
      <w:pPr>
        <w:autoSpaceDN w:val="0"/>
        <w:autoSpaceDE w:val="0"/>
        <w:widowControl/>
        <w:spacing w:line="26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struggle is drawing out is to our advantage, rather than otherwise.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is being awakened thereby, we are being educated and are learning to do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work. It is, therefore, my earnest request to the community that those who are strong </w:t>
      </w:r>
      <w:r>
        <w:rPr>
          <w:rFonts w:ascii="Times" w:hAnsi="Times" w:eastAsia="Times"/>
          <w:b w:val="0"/>
          <w:i w:val="0"/>
          <w:color w:val="000000"/>
          <w:sz w:val="18"/>
        </w:rPr>
        <w:t>must remain strong, that those who have fallen must openly admit their weakness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3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help the struggle by giving money and in other ways. This is but a duty that every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owes to himself. The Imam 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 Mr. Rustomjee and others are in gaol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our sake. It will indeed be shameful for us to leave them in gaol, confessing ourselves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[too] weak [to follow them], or to refuse other help that may be needed.</w:t>
      </w:r>
    </w:p>
    <w:p>
      <w:pPr>
        <w:autoSpaceDN w:val="0"/>
        <w:autoSpaceDE w:val="0"/>
        <w:widowControl/>
        <w:spacing w:line="280" w:lineRule="exact" w:before="14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11-12-1909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180. RESOLUTIONS AT JOHANNESBURG MASS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1909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This meeting of British Indians hereby welcomes Messrs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Hajee Habib and Gandhi, and, after having heard their statements,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endorses their action, and congratulates them upon having carried out </w:t>
      </w:r>
      <w:r>
        <w:rPr>
          <w:rFonts w:ascii="Times" w:hAnsi="Times" w:eastAsia="Times"/>
          <w:b w:val="0"/>
          <w:i w:val="0"/>
          <w:color w:val="000000"/>
          <w:sz w:val="22"/>
        </w:rPr>
        <w:t>their mission with courage, patience and moderation.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This meeting of British Indians hereby respectfully tenders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Lord Ampthill and his fellow-members of the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Committee for having guided the delegates and given </w:t>
      </w:r>
      <w:r>
        <w:rPr>
          <w:rFonts w:ascii="Times" w:hAnsi="Times" w:eastAsia="Times"/>
          <w:b w:val="0"/>
          <w:i w:val="0"/>
          <w:color w:val="000000"/>
          <w:sz w:val="22"/>
        </w:rPr>
        <w:t>them the benefit of their mature experience.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This meeting of British Indians declares its intention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struggle by means of self-suffering in the shape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and otherwise until the legal and theoretical equality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immigration of British Indians of culture with the other immigrants </w:t>
      </w:r>
      <w:r>
        <w:rPr>
          <w:rFonts w:ascii="Times" w:hAnsi="Times" w:eastAsia="Times"/>
          <w:b w:val="0"/>
          <w:i w:val="0"/>
          <w:color w:val="000000"/>
          <w:sz w:val="22"/>
        </w:rPr>
        <w:t>is restored.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This meeting of British Indians of the Transvaal appeals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and the European Colonists to consider the bearings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struggle on the Empire as a whole, and in view of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British Indian demand the Colonial ideal of rigorously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controlling immigration from India is preserved intact, to see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terrible sufferings of the community are ended by justice being done.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This meeting of British Indians of the Transvaal appeals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Imperial and the Indian Governments to use their friendly efforts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securing a settlement of the long-standing grievance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regard being especially had to the fact that the grievance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national and a further prolongation of it is calculated to injure the </w:t>
      </w:r>
      <w:r>
        <w:rPr>
          <w:rFonts w:ascii="Times" w:hAnsi="Times" w:eastAsia="Times"/>
          <w:b w:val="0"/>
          <w:i w:val="0"/>
          <w:color w:val="000000"/>
          <w:sz w:val="22"/>
        </w:rPr>
        <w:t>prestige of the British Empire.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Imam Abdul Kadir Bawazeer;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present at the meeting and spoke there;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resolutions were presumably drafted by him.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5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This meeting of British Indians of the Transvaal places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 its thanks to Ratan Jamshedji Tata, Esq., for his munificent and </w:t>
      </w:r>
      <w:r>
        <w:rPr>
          <w:rFonts w:ascii="Times" w:hAnsi="Times" w:eastAsia="Times"/>
          <w:b w:val="0"/>
          <w:i w:val="0"/>
          <w:color w:val="000000"/>
          <w:sz w:val="22"/>
        </w:rPr>
        <w:t>timely donation of Rs. 25,000 in aid of the struggle.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This meeting of British Indians of the Transvaal authorises </w:t>
      </w:r>
      <w:r>
        <w:rPr>
          <w:rFonts w:ascii="Times" w:hAnsi="Times" w:eastAsia="Times"/>
          <w:b w:val="0"/>
          <w:i w:val="0"/>
          <w:color w:val="000000"/>
          <w:sz w:val="22"/>
        </w:rPr>
        <w:t>the Chairman to forward the resolutions to the proper quarters.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11-12-1909</w:t>
      </w:r>
    </w:p>
    <w:p>
      <w:pPr>
        <w:autoSpaceDN w:val="0"/>
        <w:autoSpaceDE w:val="0"/>
        <w:widowControl/>
        <w:spacing w:line="260" w:lineRule="exact" w:before="402" w:after="0"/>
        <w:ind w:left="1152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181. LETTER TO PRIVATE SECRETARY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TO TRANSVAAL GOVERNOR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1909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 TO</w:t>
      </w:r>
    </w:p>
    <w:p>
      <w:pPr>
        <w:autoSpaceDN w:val="0"/>
        <w:autoSpaceDE w:val="0"/>
        <w:widowControl/>
        <w:spacing w:line="266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OVERNOR OF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12" w:lineRule="exact" w:before="3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enclose herewith Resolutions that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unanimously at a Mass Meeting of British Indians,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and attended by nearly fifteen hundred men representing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sections of the community. I am desired by the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to forward these Resolutions to the Right Hon’ble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State for the Colonies and to the Right Hon’ble the </w:t>
      </w:r>
      <w:r>
        <w:rPr>
          <w:rFonts w:ascii="Times" w:hAnsi="Times" w:eastAsia="Times"/>
          <w:b w:val="0"/>
          <w:i w:val="0"/>
          <w:color w:val="000000"/>
          <w:sz w:val="22"/>
        </w:rPr>
        <w:t>Secretary of State for India.</w:t>
      </w:r>
    </w:p>
    <w:p>
      <w:pPr>
        <w:autoSpaceDN w:val="0"/>
        <w:autoSpaceDE w:val="0"/>
        <w:widowControl/>
        <w:spacing w:line="220" w:lineRule="exact" w:before="66" w:after="0"/>
        <w:ind w:left="0" w:right="8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have, etc., </w:t>
      </w:r>
    </w:p>
    <w:p>
      <w:pPr>
        <w:autoSpaceDN w:val="0"/>
        <w:autoSpaceDE w:val="0"/>
        <w:widowControl/>
        <w:spacing w:line="266" w:lineRule="exact" w:before="6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(Signed) A. M. C</w:t>
      </w:r>
      <w:r>
        <w:rPr>
          <w:rFonts w:ascii="Times" w:hAnsi="Times" w:eastAsia="Times"/>
          <w:b w:val="0"/>
          <w:i w:val="0"/>
          <w:color w:val="000000"/>
          <w:sz w:val="16"/>
        </w:rPr>
        <w:t>ACHALIA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34" w:after="16"/>
        <w:ind w:left="0" w:right="6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62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[Enclosure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RITISH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NDIAN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SSOCIATION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copy in the Colonial Office Records: C.O.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291/139</w:t>
      </w:r>
    </w:p>
    <w:p>
      <w:pPr>
        <w:autoSpaceDN w:val="0"/>
        <w:autoSpaceDE w:val="0"/>
        <w:widowControl/>
        <w:spacing w:line="240" w:lineRule="exact" w:before="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drafted by Gandhiji.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Resolution No. 7 (preceding item), which was not enclosed.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also presided over the Mass Meeting.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six resolutions of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LETTER TO G. K. GOKHALE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PROFESSOR GOKHALE,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we arrived at Cape Town, your cablegram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announcing the magnificent donation from Mr. Tata was received,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  now I have your inquiry from Poona as to our requirements. I </w:t>
      </w:r>
      <w:r>
        <w:rPr>
          <w:rFonts w:ascii="Times" w:hAnsi="Times" w:eastAsia="Times"/>
          <w:b w:val="0"/>
          <w:i w:val="0"/>
          <w:color w:val="000000"/>
          <w:sz w:val="22"/>
        </w:rPr>
        <w:t>have just cabled as follows:</w:t>
      </w:r>
    </w:p>
    <w:p>
      <w:pPr>
        <w:autoSpaceDN w:val="0"/>
        <w:tabs>
          <w:tab w:pos="1550" w:val="left"/>
          <w:tab w:pos="3030" w:val="left"/>
          <w:tab w:pos="4270" w:val="left"/>
          <w:tab w:pos="5290" w:val="left"/>
          <w:tab w:pos="6230" w:val="left"/>
        </w:tabs>
        <w:autoSpaceDE w:val="0"/>
        <w:widowControl/>
        <w:spacing w:line="212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REQUIREMENT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THOUSAND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POUNDS.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IM-</w:t>
      </w:r>
    </w:p>
    <w:p>
      <w:pPr>
        <w:autoSpaceDN w:val="0"/>
        <w:tabs>
          <w:tab w:pos="1830" w:val="left"/>
          <w:tab w:pos="2690" w:val="left"/>
          <w:tab w:pos="3290" w:val="left"/>
          <w:tab w:pos="4190" w:val="left"/>
          <w:tab w:pos="4930" w:val="left"/>
          <w:tab w:pos="5670" w:val="left"/>
        </w:tabs>
        <w:autoSpaceDE w:val="0"/>
        <w:widowControl/>
        <w:spacing w:line="212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PRISONMENT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MONTH.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REQUIRED</w:t>
      </w:r>
    </w:p>
    <w:p>
      <w:pPr>
        <w:autoSpaceDN w:val="0"/>
        <w:autoSpaceDE w:val="0"/>
        <w:widowControl/>
        <w:spacing w:line="212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LATER.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observe is that the expenses are necessarily great, 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resources in South Africa are exhausted. There are enough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alone who could still carry on the struggle,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without outside help, but they are not now inclined to help.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think that they have given enough. These are the weaker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community. The strongest have ruined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pecuniarily, and they simply go to gaol as often as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them. Their families have also to be supported. When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commenced, I bore the whole of the expenses of the office,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 rent of offices, which were really for my practice, but,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two years, I have done very little legal work. I have also found the </w:t>
      </w:r>
      <w:r>
        <w:rPr>
          <w:rFonts w:ascii="Times" w:hAnsi="Times" w:eastAsia="Times"/>
          <w:b w:val="0"/>
          <w:i w:val="0"/>
          <w:color w:val="000000"/>
          <w:sz w:val="22"/>
        </w:rPr>
        <w:t>expenses for running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is by no means yet </w:t>
      </w:r>
      <w:r>
        <w:rPr>
          <w:rFonts w:ascii="Times" w:hAnsi="Times" w:eastAsia="Times"/>
          <w:b w:val="0"/>
          <w:i w:val="0"/>
          <w:color w:val="000000"/>
          <w:sz w:val="22"/>
        </w:rPr>
        <w:t>self-supporting. These are the current expenses:</w:t>
      </w:r>
    </w:p>
    <w:p>
      <w:pPr>
        <w:autoSpaceDN w:val="0"/>
        <w:tabs>
          <w:tab w:pos="45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Office here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£50</w:t>
      </w:r>
    </w:p>
    <w:p>
      <w:pPr>
        <w:autoSpaceDN w:val="0"/>
        <w:tabs>
          <w:tab w:pos="45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Office London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£40</w:t>
      </w:r>
    </w:p>
    <w:p>
      <w:pPr>
        <w:autoSpaceDN w:val="0"/>
        <w:tabs>
          <w:tab w:pos="4510" w:val="left"/>
        </w:tabs>
        <w:autoSpaceDE w:val="0"/>
        <w:widowControl/>
        <w:spacing w:line="27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£50</w:t>
      </w:r>
    </w:p>
    <w:p>
      <w:pPr>
        <w:autoSpaceDN w:val="0"/>
        <w:tabs>
          <w:tab w:pos="45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Distressed families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£25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 apprehend will be the minimum monthly expenses. </w:t>
      </w:r>
      <w:r>
        <w:rPr>
          <w:rFonts w:ascii="Times" w:hAnsi="Times" w:eastAsia="Times"/>
          <w:b w:val="0"/>
          <w:i w:val="0"/>
          <w:color w:val="000000"/>
          <w:sz w:val="22"/>
        </w:rPr>
        <w:t>Almost all connected with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working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 vow of poverty, including the Europeans, but, as the paying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subscribers are very few, it is necessary to give help. I feel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 do arrive from India, we should continue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expenses. If they do not, it is my intention to cut down much of the </w:t>
      </w:r>
      <w:r>
        <w:rPr>
          <w:rFonts w:ascii="Times" w:hAnsi="Times" w:eastAsia="Times"/>
          <w:b w:val="0"/>
          <w:i w:val="0"/>
          <w:color w:val="000000"/>
          <w:sz w:val="22"/>
        </w:rPr>
        <w:t>expense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thus depriving the struggle of one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supports, and to close down the London office. The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resisters who are likely to remain staunch to the last we count </w:t>
      </w:r>
      <w:r>
        <w:rPr>
          <w:rFonts w:ascii="Times" w:hAnsi="Times" w:eastAsia="Times"/>
          <w:b w:val="0"/>
          <w:i w:val="0"/>
          <w:color w:val="000000"/>
          <w:sz w:val="22"/>
        </w:rPr>
        <w:t>as one hundred. These will force themselves on the attention of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authorities. The bulk of the community will help by attending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meetings, making protests, and also by contributing something.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enable the passive resisters to support their dependents.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 the struggle to this extent means an indefinite prolongation,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as it has been undertaken very largely as a matter of discipline,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us who understand it would not at all be disappointed, and are </w:t>
      </w:r>
      <w:r>
        <w:rPr>
          <w:rFonts w:ascii="Times" w:hAnsi="Times" w:eastAsia="Times"/>
          <w:b w:val="0"/>
          <w:i w:val="0"/>
          <w:color w:val="000000"/>
          <w:sz w:val="22"/>
        </w:rPr>
        <w:t>prepared for life-long suffering.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604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cannot blame our countrymen in the Transvaal or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for not paying as liberally as they have hitherto.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cost already, I think, no less than £10,000. In this I include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of all sub-committees, which are not found in the advertised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 of the Central Association, but I exclude the enormous losses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individuals have suffered. It is no wonder then if many now lose </w:t>
      </w:r>
      <w:r>
        <w:rPr>
          <w:rFonts w:ascii="Times" w:hAnsi="Times" w:eastAsia="Times"/>
          <w:b w:val="0"/>
          <w:i w:val="0"/>
          <w:color w:val="000000"/>
          <w:sz w:val="22"/>
        </w:rPr>
        <w:t>heart and decline to give even pecuniary help.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As, however, the national importance of the struggle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recognised in India, I feel that we might receive pecuniary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support, and that openly. I am anxious to make as much of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I have now placed practically the whole of the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you. Some of the bravest Indians representing all races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in Diepkloof Gaol. The foremost among them I count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Rustomjee, who has now finished over nine months of continuous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He is very much shattered in health. I paid him a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yesterday; he is resolved upon dying in gaol if need be. Another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cultured Mahomedan priest, Imam Abdul Kadir Bawazeer. The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Mahomedan merchant of standing, Mr. Ebrahim Aswat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Surat District. The fourth is an undergraduate and Jain, Mr. Nanalal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Shah. The fifth is a Brahmin from Ahmedabad, Mr. Umiashanker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Shelat. He has refused to carry slop-pails, and is now confined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solitary cell. But perhaps the bravest and the staunchest of all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indomitable Thambi Naidoo. I do not know any Indian who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the struggle so well as he does. He was born in Mauritius,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is more Indian than most of us. He has sacrificed himself entirely,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sent me a defiant message, saying that, even though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 and accept anything less than Lord Ampthill’s amendment,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will offer resistance and die in the Transvaal gaols.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add to this list another young man, Mr. Sorabji. He left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lucrative post in order to lay the foundation of the second stage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and claim entry as an educated Indian. He came </w:t>
      </w:r>
      <w:r>
        <w:rPr>
          <w:rFonts w:ascii="Times" w:hAnsi="Times" w:eastAsia="Times"/>
          <w:b w:val="0"/>
          <w:i w:val="0"/>
          <w:color w:val="000000"/>
          <w:sz w:val="22"/>
        </w:rPr>
        <w:t>light-heartedly not knowing what was in store for him, but for the last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40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eighteen months he has been practically in gaol. I could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multiply the names. In all, there are about thirty Indian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 in the gaols at present; many more would certainly claim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honours if the Government would give them. The possibilities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such as this it is very difficult to measure. I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Motherland will come to the rescue, and assist us as far as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moral effect of continued pecuniary assistance from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very great. I hope that my letter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London has duly </w:t>
      </w:r>
      <w:r>
        <w:rPr>
          <w:rFonts w:ascii="Times" w:hAnsi="Times" w:eastAsia="Times"/>
          <w:b w:val="0"/>
          <w:i w:val="0"/>
          <w:color w:val="000000"/>
          <w:sz w:val="22"/>
        </w:rPr>
        <w:t>reached you, and that it has received your consideration.</w:t>
      </w:r>
    </w:p>
    <w:p>
      <w:pPr>
        <w:autoSpaceDN w:val="0"/>
        <w:autoSpaceDE w:val="0"/>
        <w:widowControl/>
        <w:spacing w:line="220" w:lineRule="exact" w:before="86" w:after="0"/>
        <w:ind w:left="0" w:right="3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</w:p>
    <w:p>
      <w:pPr>
        <w:autoSpaceDN w:val="0"/>
        <w:autoSpaceDE w:val="0"/>
        <w:widowControl/>
        <w:spacing w:line="220" w:lineRule="exact" w:before="100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86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propose to utilise the funds just received £1673 from you </w:t>
      </w:r>
      <w:r>
        <w:rPr>
          <w:rFonts w:ascii="Times" w:hAnsi="Times" w:eastAsia="Times"/>
          <w:b w:val="0"/>
          <w:i w:val="0"/>
          <w:color w:val="000000"/>
          <w:sz w:val="22"/>
        </w:rPr>
        <w:t>towards liquidating debts already incurred mostly for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You shall have full account of disbursements.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original signed by Gandhiji with the postscript in 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hand: G. N. 4111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183. EXTRACT FROM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December 6,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paid a visit to Mr. Rustomjee yesterday. He is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down; he does not receive the medical food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prescribed for him at Volksrust. The Parsees—I mean the orthodox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Parsees—never take off their caps, but Mr. Rustomjee has now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compelled to remove his cap, although he was allowed to keep it 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Volksrust and Houtpoort. He is put on stone-breaking. . . 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Rustomjee is also suffering from a constitutional disease; his eye-sight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affected; he was a most pitiable and piteous sight. I am applying for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 for a doctor to see him.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C.O. 291/141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11-11-1909, inviting Gokhale to the Transvaal;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G.K.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Gokhale”, 11-11-1909.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Quoted in a letter dated December 31, 1909 from Sir Mancherji Bhownaggree </w:t>
      </w:r>
      <w:r>
        <w:rPr>
          <w:rFonts w:ascii="Times" w:hAnsi="Times" w:eastAsia="Times"/>
          <w:b w:val="0"/>
          <w:i w:val="0"/>
          <w:color w:val="000000"/>
          <w:sz w:val="18"/>
        </w:rPr>
        <w:t>to the Under Secretary of State for the Colonies; the full text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184. TATA’S GIFT</w:t>
      </w:r>
    </w:p>
    <w:p>
      <w:pPr>
        <w:autoSpaceDN w:val="0"/>
        <w:autoSpaceDE w:val="0"/>
        <w:widowControl/>
        <w:spacing w:line="26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 has been roused is evident from the generous gift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Ratanji Jamshedji Tata. By his big donation of Rs. 25,000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 powerful impetus to our movement. He will probably be </w:t>
      </w:r>
      <w:r>
        <w:rPr>
          <w:rFonts w:ascii="Times" w:hAnsi="Times" w:eastAsia="Times"/>
          <w:b w:val="0"/>
          <w:i w:val="0"/>
          <w:color w:val="000000"/>
          <w:sz w:val="22"/>
        </w:rPr>
        <w:t>followed by other Indians.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 are known the world over for their generous gifts.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Tata has been true to that spirit of generosity. In South Africa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Indian can equal Mr. Rustomjee’s performance. We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generousdonations from him. For us, therefore, Mr. Tata’s gift </w:t>
      </w:r>
      <w:r>
        <w:rPr>
          <w:rFonts w:ascii="Times" w:hAnsi="Times" w:eastAsia="Times"/>
          <w:b w:val="0"/>
          <w:i w:val="0"/>
          <w:color w:val="000000"/>
          <w:sz w:val="22"/>
        </w:rPr>
        <w:t>is no matter for surprise.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Tata has laid the entire community under obligation.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way to repay it? Our courage must increase tenfold after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happened. The money has been given in the faith that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the struggle to the bitter end. It is up to us to prove that we </w:t>
      </w:r>
      <w:r>
        <w:rPr>
          <w:rFonts w:ascii="Times" w:hAnsi="Times" w:eastAsia="Times"/>
          <w:b w:val="0"/>
          <w:i w:val="0"/>
          <w:color w:val="000000"/>
          <w:sz w:val="22"/>
        </w:rPr>
        <w:t>are worthy of such confidence.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some satisfaction if the fight were continued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at any rate of Mr. Tata’s gift, not so much because of the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as for the implication which the donation carries, and the 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 that it will make on the world.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Mr. Tata’s gift is a matter for satisfaction, it also calls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warning. In this world a gift can rarely be turned to good account.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few know how to put to good use money got as a gift.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makes people weak-willed and selfish. Our fight is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self-help and is intended to bring about our own regeneration.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should Mr. Tata’s gift lead people to relax their efforts,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do more harm than good. We would urge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>not to slacken in its duty in South Africa, regardless of this gift.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11-12-1909</w:t>
      </w:r>
    </w:p>
    <w:p>
      <w:pPr>
        <w:autoSpaceDN w:val="0"/>
        <w:autoSpaceDE w:val="0"/>
        <w:widowControl/>
        <w:spacing w:line="292" w:lineRule="exact" w:before="230" w:after="0"/>
        <w:ind w:left="0" w:right="18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185. NATAL LICENSING ACT</w:t>
      </w:r>
    </w:p>
    <w:p>
      <w:pPr>
        <w:autoSpaceDN w:val="0"/>
        <w:autoSpaceDE w:val="0"/>
        <w:widowControl/>
        <w:spacing w:line="280" w:lineRule="exact" w:before="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Parliament has amended the Dealers’ Licenses 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was keen on provision for appeal,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has been partly satisfied. If an officer refuses to renew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licence, an appeal will now be allowed to the Supreme Court.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matter for some satisfaction. There used to be rank injustice </w:t>
      </w:r>
      <w:r>
        <w:rPr>
          <w:rFonts w:ascii="Times" w:hAnsi="Times" w:eastAsia="Times"/>
          <w:b w:val="0"/>
          <w:i w:val="0"/>
          <w:color w:val="000000"/>
          <w:sz w:val="22"/>
        </w:rPr>
        <w:t>sometimes, which will now cease. The amendment does not apply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 licences, but we do not think this is much of a difficulty. With </w:t>
      </w:r>
      <w:r>
        <w:rPr>
          <w:rFonts w:ascii="Times" w:hAnsi="Times" w:eastAsia="Times"/>
          <w:b w:val="0"/>
          <w:i w:val="0"/>
          <w:color w:val="000000"/>
          <w:sz w:val="22"/>
        </w:rPr>
        <w:t>some effort we may possibly secure that too.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must note how the change came about.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main reasons. One, to arrest the agitation for ending the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indenture. Two, fear of satyagraha in Natal. Thirdly, there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to believe that the change came about a little earlier than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otherwise have done because of the Natal Deputation.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draw the attention of the Indian community to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 The amendment is a kind of a sop. The Government will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the business community to abandon its agitation for stopping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import of indentured labour. We hope the community will do </w:t>
      </w:r>
      <w:r>
        <w:rPr>
          <w:rFonts w:ascii="Times" w:hAnsi="Times" w:eastAsia="Times"/>
          <w:b w:val="0"/>
          <w:i w:val="0"/>
          <w:color w:val="000000"/>
          <w:sz w:val="22"/>
        </w:rPr>
        <w:t>nothing of the kind. If it does, it will have proved remiss in its duty.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us, indenture is an evil thing [in itself].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 £3 poll-tax on the indentured labourers. There must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for its removal. The Natal Government wants that the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indenture should expire in India.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Natal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Mercury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clearly that had it not been for the difficulty of licences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Government would certainly have agreed to the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expiry of the term of indenture in India.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 request that the Indian community should not neglect its duty </w:t>
      </w:r>
      <w:r>
        <w:rPr>
          <w:rFonts w:ascii="Times" w:hAnsi="Times" w:eastAsia="Times"/>
          <w:b w:val="0"/>
          <w:i w:val="0"/>
          <w:color w:val="000000"/>
          <w:sz w:val="22"/>
        </w:rPr>
        <w:t>in this matter.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evident to every Indian that this gain is the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Those who see this will realize that satyagraha can meet </w:t>
      </w:r>
      <w:r>
        <w:rPr>
          <w:rFonts w:ascii="Times" w:hAnsi="Times" w:eastAsia="Times"/>
          <w:b w:val="0"/>
          <w:i w:val="0"/>
          <w:color w:val="000000"/>
          <w:sz w:val="22"/>
        </w:rPr>
        <w:t>every situation.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Indian education is also a very serious one. It </w:t>
      </w:r>
      <w:r>
        <w:rPr>
          <w:rFonts w:ascii="Times" w:hAnsi="Times" w:eastAsia="Times"/>
          <w:b w:val="0"/>
          <w:i w:val="0"/>
          <w:color w:val="000000"/>
          <w:sz w:val="22"/>
        </w:rPr>
        <w:t>demands the utmost attention from the community.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therefore hope that the community will not sink into </w:t>
      </w:r>
      <w:r>
        <w:rPr>
          <w:rFonts w:ascii="Times" w:hAnsi="Times" w:eastAsia="Times"/>
          <w:b w:val="0"/>
          <w:i w:val="0"/>
          <w:color w:val="000000"/>
          <w:sz w:val="22"/>
        </w:rPr>
        <w:t>lethargy in the belief that nothing further now remains to be done.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11-12-1909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186. LETTER TO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RAND DAILY MAIL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SIR,</w:t>
      </w:r>
    </w:p>
    <w:p>
      <w:pPr>
        <w:autoSpaceDN w:val="0"/>
        <w:autoSpaceDE w:val="0"/>
        <w:widowControl/>
        <w:spacing w:line="28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person who has the interests of the Colony, as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Empire, at heart, must feel thankful to you for your leading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</w:t>
      </w:r>
      <w:r>
        <w:rPr>
          <w:rFonts w:ascii="Times" w:hAnsi="Times" w:eastAsia="Times"/>
          <w:b w:val="0"/>
          <w:i w:val="0"/>
          <w:color w:val="000000"/>
          <w:sz w:val="22"/>
        </w:rPr>
        <w:t>the Transvaal Indian situation.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I, on behalf of those whom I claim to represent, state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our assistance is required with reference to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 in the Colony, and who should be identified, it will be given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times, and whole-heartedly. I need not recall the history of 1908,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still fresh in the memory of the colonists, and which proves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not an unreasonable community, and that we are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to suffer in order to aid the Government as we are today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 in order to save our national honour.</w:t>
      </w:r>
    </w:p>
    <w:p>
      <w:pPr>
        <w:autoSpaceDN w:val="0"/>
        <w:autoSpaceDE w:val="0"/>
        <w:widowControl/>
        <w:spacing w:line="220" w:lineRule="exact" w:before="66" w:after="0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etc., 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Rand Daily Mail, </w:t>
      </w:r>
      <w:r>
        <w:rPr>
          <w:rFonts w:ascii="Times" w:hAnsi="Times" w:eastAsia="Times"/>
          <w:b w:val="0"/>
          <w:i w:val="0"/>
          <w:color w:val="000000"/>
          <w:sz w:val="22"/>
        </w:rPr>
        <w:t>13-12-1909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187. JOSEPH ROYEPPEN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congratulate Mr. Joseph Royeppen, who has recently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after being called to the Bar, on his decision to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campaign. The decision must be esteemed a sign of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Undoubtedly, Mr. Joseph Royeppen’s entry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will be a great encouragement to the community. His </w:t>
      </w:r>
      <w:r>
        <w:rPr>
          <w:rFonts w:ascii="Times" w:hAnsi="Times" w:eastAsia="Times"/>
          <w:b w:val="0"/>
          <w:i w:val="0"/>
          <w:color w:val="000000"/>
          <w:sz w:val="22"/>
        </w:rPr>
        <w:t>example should be followed by others.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18-12-1909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summary of this letter appeared in the Gujarati columns of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18-l2-1909.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10-12-1909, reproduced in part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18-12-1909; </w:t>
      </w:r>
      <w:r>
        <w:rPr>
          <w:rFonts w:ascii="Times" w:hAnsi="Times" w:eastAsia="Times"/>
          <w:b w:val="0"/>
          <w:i w:val="0"/>
          <w:color w:val="000000"/>
          <w:sz w:val="18"/>
        </w:rPr>
        <w:t>advised acceptance of the Transvaal Indian demand.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188. LETTER TO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INDIAN OPINION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</w:p>
    <w:p>
      <w:pPr>
        <w:autoSpaceDN w:val="0"/>
        <w:autoSpaceDE w:val="0"/>
        <w:widowControl/>
        <w:spacing w:line="270" w:lineRule="exact" w:before="10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7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  <w:tab w:pos="151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I shall find myself lodged in gaol before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in print.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1950" w:val="left"/>
          <w:tab w:pos="5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second son (Manilal) lives with me. For some time past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thinking of asking him to join the struggle. He was insistent.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appeared to me, on deep reflection, that it would be right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in. I believe that to go to gaol or suffer similar hardships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motive for the sake of the motherland is the truest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Since I look upon gaol as a kind of palace, how can I deny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privilege of being there to those whom I hold dear?  My son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the age (17)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he can think for himself.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my part,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to tell all Indian parents and all Indian youths that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attend those who have joined the struggle. It is they that do the </w:t>
      </w:r>
      <w:r>
        <w:rPr>
          <w:rFonts w:ascii="Times" w:hAnsi="Times" w:eastAsia="Times"/>
          <w:b w:val="0"/>
          <w:i w:val="0"/>
          <w:color w:val="000000"/>
          <w:sz w:val="22"/>
        </w:rPr>
        <w:t>fighting, who profit most from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606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those who are in gaol now I make this request,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up their minds to return to gaol the moment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released, without so much as pausing for breath. An exception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only inthe case of Mr. Rustomjee. If he is not arrested [on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release], he would do well to go to Durban for a month. But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month is over, it will be his duty, so at least it appears to me, to </w:t>
      </w:r>
      <w:r>
        <w:rPr>
          <w:rFonts w:ascii="Times" w:hAnsi="Times" w:eastAsia="Times"/>
          <w:b w:val="0"/>
          <w:i w:val="0"/>
          <w:color w:val="000000"/>
          <w:sz w:val="22"/>
        </w:rPr>
        <w:t>return [to the Transvaal], whatever the state of his health.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outside should think of possible ways of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gaol. Failing everything else, it will be easy enough for them to </w:t>
      </w:r>
      <w:r>
        <w:rPr>
          <w:rFonts w:ascii="Times" w:hAnsi="Times" w:eastAsia="Times"/>
          <w:b w:val="0"/>
          <w:i w:val="0"/>
          <w:color w:val="000000"/>
          <w:sz w:val="22"/>
        </w:rPr>
        <w:t>fill the gaols in January or February.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Whether or not others fill them, it is obviously the duty of those</w:t>
      </w:r>
    </w:p>
    <w:p>
      <w:pPr>
        <w:autoSpaceDN w:val="0"/>
        <w:autoSpaceDE w:val="0"/>
        <w:widowControl/>
        <w:spacing w:line="220" w:lineRule="exact" w:before="5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expected he would be arrested on 22nd December while entering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from Natal with six British Indians including Manilal.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“Cable to H. 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L. Polak”, 22-12-1909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 years,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“Cable to H. S. L. Polak”, 22-12-1909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concluding lines of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7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do so for the sake of India not to pause even a moment for </w:t>
      </w:r>
      <w:r>
        <w:rPr>
          <w:rFonts w:ascii="Times" w:hAnsi="Times" w:eastAsia="Times"/>
          <w:b w:val="0"/>
          <w:i w:val="0"/>
          <w:color w:val="000000"/>
          <w:sz w:val="22"/>
        </w:rPr>
        <w:t>breath.</w:t>
      </w:r>
    </w:p>
    <w:p>
      <w:pPr>
        <w:autoSpaceDN w:val="0"/>
        <w:autoSpaceDE w:val="0"/>
        <w:widowControl/>
        <w:spacing w:line="220" w:lineRule="exact" w:before="66" w:after="0"/>
        <w:ind w:left="0" w:right="13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10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0" w:lineRule="exact" w:before="66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25-12-1909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189. SPEECH AT DURBAN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20,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proposed at this meeting are a proof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and your spirit. You have identified yourself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and that is as it ought to be, for this struggle is the support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rest the rights of all. If we lose it, we shall be uprooted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or, in any case, be reduced to slavery. Even as it is, the slavery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as can be seen from the subjects of your resolutions.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trace of manliness in you, you will turn satyagrahis.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all the teachers can resign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all parents can withdraw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from schools. Parents who believe that their children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education in Government schools are only deluding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again, the question of indentured labourers.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forget that the provision for appeal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regard to trading licences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a bait. It has been offered in order to induce us to give up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to the repatriation of indentured labourers on the expiry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terms of contract. Is there any Indian who will agree to this?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oppose such repatriation. The petitions you make will avail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by themselves. They must be backed by some force,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of satyagraha (passive resistance). As General Smuts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declared, satyagraha is a kind of war. The Natal Indians can hope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improvement in their lot unless they resort to satyagraha.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is on our side. India has been stirred by Mr. Polak. I have </w:t>
      </w:r>
      <w:r>
        <w:rPr>
          <w:rFonts w:ascii="Times" w:hAnsi="Times" w:eastAsia="Times"/>
          <w:b w:val="0"/>
          <w:i w:val="0"/>
          <w:color w:val="000000"/>
          <w:sz w:val="22"/>
        </w:rPr>
        <w:t>had news today from Johannesburg of a telegraphic offer of £400</w:t>
      </w:r>
    </w:p>
    <w:p>
      <w:pPr>
        <w:autoSpaceDN w:val="0"/>
        <w:autoSpaceDE w:val="0"/>
        <w:widowControl/>
        <w:spacing w:line="220" w:lineRule="exact" w:before="28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Organised by the Natal Indian Patriotic Union on 20-12-1909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25-12-1909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protest against the Bills which, while providing for pensions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teachers in aided and Government schools in Natal, excluded Indian teachers from the </w:t>
      </w:r>
      <w:r>
        <w:rPr>
          <w:rFonts w:ascii="Times" w:hAnsi="Times" w:eastAsia="Times"/>
          <w:b w:val="0"/>
          <w:i w:val="0"/>
          <w:color w:val="000000"/>
          <w:sz w:val="18"/>
        </w:rPr>
        <w:t>pension scheme (Resolution No. 5).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supreme Court, as conceded by the amendments made in the Wholesale </w:t>
      </w:r>
      <w:r>
        <w:rPr>
          <w:rFonts w:ascii="Times" w:hAnsi="Times" w:eastAsia="Times"/>
          <w:b w:val="0"/>
          <w:i w:val="0"/>
          <w:color w:val="000000"/>
          <w:sz w:val="18"/>
        </w:rPr>
        <w:t>and Retail Dealers’ Act (Resolution No. 7)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Hon’ble Mr. Gokhale, following on Mr. Tata’s gift.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Joseph Royeppen has returned with degrees from England,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accompany me to gaol to receive the latest degree.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to come forward is Mr. V. Lawrence. He has a wife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whom he will be leaving behind. He will also give up his job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join the struggle. I am proud of him. How can we ever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the example that has been set by Nagappen? Cherishing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memory, we must fight on till we win. Victory will not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anyone’s personal interest, but it will uphold India’s honour. If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or any other Indians are coming along in the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they will secure for themselves domiciliary rights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I would ask them not to do so. Among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accompanying us, there is another Colonial-born Indian, Mr. Samuel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Joseph. Likewise, Mr. Ramalal Singh has crossed over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Germiston, and he too will enter [the Transvaal] with us and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gaol. Having thus carried on the fight for three years,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disgraceful of us to give it up now. Nothing is ever achieved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suffering. A mother suffers when her child is born.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way, India has to go through suffering at present. Gaol-life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education and strengthens the will-power. This, I believe,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benefit, and hence I have decided to take along with me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son Manilal. He has himself elected to come. In gaol, we are to </w:t>
      </w:r>
      <w:r>
        <w:rPr>
          <w:rFonts w:ascii="Times" w:hAnsi="Times" w:eastAsia="Times"/>
          <w:b w:val="0"/>
          <w:i w:val="0"/>
          <w:color w:val="000000"/>
          <w:sz w:val="22"/>
        </w:rPr>
        <w:t>work as missionaries of satyagraha, i.e., good life.</w:t>
      </w:r>
    </w:p>
    <w:p>
      <w:pPr>
        <w:autoSpaceDN w:val="0"/>
        <w:autoSpaceDE w:val="0"/>
        <w:widowControl/>
        <w:spacing w:line="260" w:lineRule="exact" w:before="8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25-12-1909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190. CABLE TO H. S. L. POLAK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146" w:after="130"/>
        <w:ind w:left="459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22,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>
        <w:trPr>
          <w:trHeight w:hRule="exact" w:val="288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JOSEPH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ROYEPPEN, 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BARRISTER, </w:t>
            </w:r>
          </w:p>
        </w:tc>
        <w:tc>
          <w:tcPr>
            <w:tcW w:type="dxa" w:w="1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CAMBRIDGE </w:t>
            </w:r>
          </w:p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UNIVERSITY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GRADUATE;</w:t>
            </w:r>
          </w:p>
        </w:tc>
      </w:tr>
      <w:tr>
        <w:trPr>
          <w:trHeight w:hRule="exact" w:val="280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SAMUEL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JOSEPH, 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HEADMASTER, 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INDIAN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SCHOOL;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DAVID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ANDREW,</w:t>
            </w:r>
          </w:p>
        </w:tc>
      </w:tr>
      <w:tr>
        <w:trPr>
          <w:trHeight w:hRule="exact" w:val="298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CLERK,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 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INTERPRETER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(ALL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BORN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SOUTH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AFRICA):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MANILAL,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3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MR.  GANDHI’S SECOND SON,  A BOY OF 18 YEARS,  WITH RAMALAL SINGH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0"/>
        <w:gridCol w:w="930"/>
        <w:gridCol w:w="930"/>
        <w:gridCol w:w="930"/>
        <w:gridCol w:w="930"/>
        <w:gridCol w:w="930"/>
        <w:gridCol w:w="930"/>
      </w:tblGrid>
      <w:tr>
        <w:trPr>
          <w:trHeight w:hRule="exact" w:val="30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FAZANDAR,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ACTING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CHAIRMAN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BRITISH</w:t>
            </w:r>
          </w:p>
        </w:tc>
      </w:tr>
    </w:tbl>
    <w:p>
      <w:pPr>
        <w:autoSpaceDN w:val="0"/>
        <w:autoSpaceDE w:val="0"/>
        <w:widowControl/>
        <w:spacing w:line="220" w:lineRule="exact" w:before="42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Polak read this out at the Lahore session of the Indian National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seconding the resolution moved by Gokhale on the treatment of Indians in the </w:t>
      </w:r>
      <w:r>
        <w:rPr>
          <w:rFonts w:ascii="Times" w:hAnsi="Times" w:eastAsia="Times"/>
          <w:b w:val="0"/>
          <w:i w:val="0"/>
          <w:color w:val="000000"/>
          <w:sz w:val="18"/>
        </w:rPr>
        <w:t>Transvaal.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tabs>
          <w:tab w:pos="830" w:val="left"/>
          <w:tab w:pos="2170" w:val="left"/>
          <w:tab w:pos="2750" w:val="left"/>
          <w:tab w:pos="3590" w:val="left"/>
          <w:tab w:pos="4290" w:val="left"/>
          <w:tab w:pos="5230" w:val="left"/>
          <w:tab w:pos="5790" w:val="left"/>
          <w:tab w:pos="643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ASSOCIATION,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MYSELF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CROSSED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BORDER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1570" w:val="left"/>
          <w:tab w:pos="2070" w:val="left"/>
          <w:tab w:pos="2510" w:val="left"/>
          <w:tab w:pos="3290" w:val="left"/>
          <w:tab w:pos="3690" w:val="left"/>
          <w:tab w:pos="4070" w:val="left"/>
          <w:tab w:pos="5070" w:val="left"/>
          <w:tab w:pos="5490" w:val="left"/>
          <w:tab w:pos="60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UNCHALLENGED,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ARRESTED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TIME.</w:t>
      </w:r>
    </w:p>
    <w:p>
      <w:pPr>
        <w:autoSpaceDN w:val="0"/>
        <w:tabs>
          <w:tab w:pos="250" w:val="left"/>
          <w:tab w:pos="950" w:val="left"/>
          <w:tab w:pos="1570" w:val="left"/>
          <w:tab w:pos="2070" w:val="left"/>
          <w:tab w:pos="3170" w:val="left"/>
          <w:tab w:pos="4290" w:val="left"/>
          <w:tab w:pos="4710" w:val="left"/>
          <w:tab w:pos="5450" w:val="left"/>
          <w:tab w:pos="63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THINK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ARREST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SUSPENDED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AVOID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CAUSING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</w:p>
    <w:p>
      <w:pPr>
        <w:autoSpaceDN w:val="0"/>
        <w:tabs>
          <w:tab w:pos="1150" w:val="left"/>
          <w:tab w:pos="1630" w:val="left"/>
          <w:tab w:pos="2210" w:val="left"/>
          <w:tab w:pos="2870" w:val="left"/>
          <w:tab w:pos="3330" w:val="left"/>
          <w:tab w:pos="3910" w:val="left"/>
          <w:tab w:pos="5030" w:val="left"/>
          <w:tab w:pos="55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SENSATION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FAZANDAR,</w:t>
      </w:r>
    </w:p>
    <w:p>
      <w:pPr>
        <w:autoSpaceDN w:val="0"/>
        <w:tabs>
          <w:tab w:pos="1130" w:val="left"/>
          <w:tab w:pos="2510" w:val="left"/>
          <w:tab w:pos="3730" w:val="left"/>
          <w:tab w:pos="4290" w:val="left"/>
          <w:tab w:pos="5350" w:val="left"/>
          <w:tab w:pos="59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ALTHOUGH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VOLUNTARILY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REGISTERED,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DEPORTED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WEEK.</w:t>
      </w:r>
    </w:p>
    <w:p>
      <w:pPr>
        <w:autoSpaceDN w:val="0"/>
        <w:tabs>
          <w:tab w:pos="470" w:val="left"/>
          <w:tab w:pos="1750" w:val="left"/>
          <w:tab w:pos="2310" w:val="left"/>
          <w:tab w:pos="3130" w:val="left"/>
          <w:tab w:pos="3590" w:val="left"/>
          <w:tab w:pos="4170" w:val="left"/>
          <w:tab w:pos="54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RE-ENTERED.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POLICY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AUTHORITIES</w:t>
      </w:r>
    </w:p>
    <w:p>
      <w:pPr>
        <w:autoSpaceDN w:val="0"/>
        <w:tabs>
          <w:tab w:pos="890" w:val="left"/>
          <w:tab w:pos="1310" w:val="left"/>
          <w:tab w:pos="1710" w:val="left"/>
          <w:tab w:pos="2130" w:val="left"/>
          <w:tab w:pos="2950" w:val="left"/>
          <w:tab w:pos="3370" w:val="left"/>
          <w:tab w:pos="4070" w:val="left"/>
          <w:tab w:pos="4730" w:val="left"/>
          <w:tab w:pos="54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APPEARS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VOLUNTARI-</w:t>
      </w:r>
    </w:p>
    <w:p>
      <w:pPr>
        <w:autoSpaceDN w:val="0"/>
        <w:tabs>
          <w:tab w:pos="450" w:val="left"/>
          <w:tab w:pos="1690" w:val="left"/>
          <w:tab w:pos="2350" w:val="left"/>
          <w:tab w:pos="2710" w:val="left"/>
          <w:tab w:pos="3150" w:val="left"/>
          <w:tab w:pos="3730" w:val="left"/>
          <w:tab w:pos="4470" w:val="left"/>
          <w:tab w:pos="5090" w:val="left"/>
          <w:tab w:pos="56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REGISTERED,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SAY,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ADMITTED</w:t>
      </w:r>
    </w:p>
    <w:p>
      <w:pPr>
        <w:autoSpaceDN w:val="0"/>
        <w:tabs>
          <w:tab w:pos="490" w:val="left"/>
          <w:tab w:pos="1070" w:val="left"/>
          <w:tab w:pos="2490" w:val="left"/>
          <w:tab w:pos="2990" w:val="left"/>
          <w:tab w:pos="3470" w:val="left"/>
          <w:tab w:pos="4650" w:val="left"/>
          <w:tab w:pos="5710" w:val="left"/>
          <w:tab w:pos="61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tabs>
          <w:tab w:pos="1210" w:val="left"/>
          <w:tab w:pos="2070" w:val="left"/>
          <w:tab w:pos="2750" w:val="left"/>
          <w:tab w:pos="3250" w:val="left"/>
          <w:tab w:pos="3810" w:val="left"/>
          <w:tab w:pos="4810" w:val="left"/>
          <w:tab w:pos="5510" w:val="left"/>
          <w:tab w:pos="61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TRANSVAAL.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HAZURA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SINGH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BAHADUR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SINGH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VAJA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tabs>
          <w:tab w:pos="1830" w:val="left"/>
          <w:tab w:pos="4290" w:val="left"/>
          <w:tab w:pos="4910" w:val="left"/>
          <w:tab w:pos="53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SIX OTHERS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ARRESTED WITH 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DEPORTATION.</w:t>
      </w:r>
    </w:p>
    <w:p>
      <w:pPr>
        <w:autoSpaceDN w:val="0"/>
        <w:tabs>
          <w:tab w:pos="3610" w:val="left"/>
          <w:tab w:pos="4090" w:val="left"/>
          <w:tab w:pos="47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CASES HAVE BEEN ADJOURNED.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“RAND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DAILY MAIL” AND</w:t>
      </w:r>
    </w:p>
    <w:p>
      <w:pPr>
        <w:autoSpaceDN w:val="0"/>
        <w:tabs>
          <w:tab w:pos="610" w:val="left"/>
          <w:tab w:pos="1790" w:val="left"/>
          <w:tab w:pos="2710" w:val="left"/>
          <w:tab w:pos="3950" w:val="left"/>
          <w:tab w:pos="4470" w:val="left"/>
          <w:tab w:pos="5730" w:val="left"/>
          <w:tab w:pos="61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“THE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LEADER”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RECOMMEND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OUR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DEMANDS .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22"/>
        </w:rPr>
        <w:t>28-1-1910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191. SUBSTANCE OF LETTER TO COLONIAL SECRETARY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7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A. M. Cachalia, Chairman of the British Indian Association, has written a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to the Colonial Secretary in which he says the regulations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are uncalled for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irritating and degrading. The regulations, in the humble opinion of his Committee,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are contrary to the declarations so often made by the Government that there is no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intention to wound the feelings or to interfere with the movements of domiciled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British Indians.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1-1-1910</w:t>
      </w:r>
    </w:p>
    <w:p>
      <w:pPr>
        <w:autoSpaceDN w:val="0"/>
        <w:autoSpaceDE w:val="0"/>
        <w:widowControl/>
        <w:spacing w:line="240" w:lineRule="exact" w:before="17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On December 22, 1909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text of this letter, presumably drafted by Gandhiji,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The Railway Regulations gazetted on 17-12-1909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8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192. LETTER TO A. H. WEST</w:t>
      </w:r>
    </w:p>
    <w:p>
      <w:pPr>
        <w:autoSpaceDN w:val="0"/>
        <w:autoSpaceDE w:val="0"/>
        <w:widowControl/>
        <w:spacing w:line="294" w:lineRule="exact" w:before="4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Night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24,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WEST,</w:t>
      </w:r>
    </w:p>
    <w:p>
      <w:pPr>
        <w:autoSpaceDN w:val="0"/>
        <w:tabs>
          <w:tab w:pos="550" w:val="left"/>
          <w:tab w:pos="3350" w:val="left"/>
          <w:tab w:pos="341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your letter and Joseph’s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Mercury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very good.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to keep them for Natesan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 may.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not sufficient to pay wages, I, being the manager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Trust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must make provision. In any case, the whole estate is liable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wages. Such is the legal position. The moral position is this: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make two ends meet; I fail to find money; we close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Press, try other means; if we do not succeed and if we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on the land in the attempt to make it pay, we disperse or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dissatisfied will disperse. What do owners do, when they find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enterprise not paying? Settlers are virtually owners. Yes, 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majority to sell the land. I think we ought to leave the door </w:t>
      </w:r>
      <w:r>
        <w:rPr>
          <w:rFonts w:ascii="Times" w:hAnsi="Times" w:eastAsia="Times"/>
          <w:b w:val="0"/>
          <w:i w:val="0"/>
          <w:color w:val="000000"/>
          <w:sz w:val="22"/>
        </w:rPr>
        <w:t>open.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remember I once remarked that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taken over by the settlers, or some of them. Hence the clause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I have presumed that the majority of us at least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carry out the ideals. The settlers will be those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the list of settlers to be appended to the Trust. The wives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are not ‘Settlers, in the sense of the Trust. Polak and Harilal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joined the scheme are. Miss Schlesin can be one. Mr. Doke </w:t>
      </w:r>
      <w:r>
        <w:rPr>
          <w:rFonts w:ascii="Times" w:hAnsi="Times" w:eastAsia="Times"/>
          <w:b w:val="0"/>
          <w:i w:val="0"/>
          <w:color w:val="000000"/>
          <w:sz w:val="22"/>
        </w:rPr>
        <w:t>and Miss Smith are not.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earnings will pay for all they can. For the present we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 a deficit. The scope has been changed in that the settlers </w:t>
      </w:r>
      <w:r>
        <w:rPr>
          <w:rFonts w:ascii="Times" w:hAnsi="Times" w:eastAsia="Times"/>
          <w:b w:val="0"/>
          <w:i w:val="0"/>
          <w:color w:val="000000"/>
          <w:sz w:val="22"/>
        </w:rPr>
        <w:t>are paid according to needs and not according to income or ability.</w:t>
      </w:r>
    </w:p>
    <w:p>
      <w:pPr>
        <w:autoSpaceDN w:val="0"/>
        <w:tabs>
          <w:tab w:pos="550" w:val="left"/>
          <w:tab w:pos="2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still await your concrete suggestions for amendment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alteration or addition.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 C. W. 4411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Joseph Royeppen’s letter was published in </w:t>
      </w:r>
      <w:r>
        <w:rPr>
          <w:rFonts w:ascii="Times" w:hAnsi="Times" w:eastAsia="Times"/>
          <w:b w:val="0"/>
          <w:i/>
          <w:color w:val="000000"/>
          <w:sz w:val="18"/>
        </w:rPr>
        <w:t>The Natal Mercury</w:t>
      </w:r>
      <w:r>
        <w:rPr>
          <w:rFonts w:ascii="Times" w:hAnsi="Times" w:eastAsia="Times"/>
          <w:b w:val="0"/>
          <w:i w:val="0"/>
          <w:color w:val="000000"/>
          <w:sz w:val="18"/>
        </w:rPr>
        <w:t>, 22-12-1909,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1-1-1910.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A. Natesan, Editor, </w:t>
      </w:r>
      <w:r>
        <w:rPr>
          <w:rFonts w:ascii="Times" w:hAnsi="Times" w:eastAsia="Times"/>
          <w:b w:val="0"/>
          <w:i/>
          <w:color w:val="000000"/>
          <w:sz w:val="18"/>
        </w:rPr>
        <w:t>Indian Review</w:t>
      </w:r>
      <w:r>
        <w:rPr>
          <w:rFonts w:ascii="Times" w:hAnsi="Times" w:eastAsia="Times"/>
          <w:b w:val="0"/>
          <w:i w:val="0"/>
          <w:color w:val="000000"/>
          <w:sz w:val="18"/>
        </w:rPr>
        <w:t>, Madras</w:t>
      </w:r>
    </w:p>
    <w:p>
      <w:pPr>
        <w:autoSpaceDN w:val="0"/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draft of the Trust deed is not available; for Trust deed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XI;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some particulars in regard to the Phoenix Scheme are given in “Letter to A. H. West”, </w:t>
      </w:r>
      <w:r>
        <w:rPr>
          <w:rFonts w:ascii="Times" w:hAnsi="Times" w:eastAsia="Times"/>
          <w:b w:val="0"/>
          <w:i w:val="0"/>
          <w:color w:val="000000"/>
          <w:sz w:val="18"/>
        </w:rPr>
        <w:t>On or before 29-12-1909.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6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193. HONOUR FOR JUSTICE AMEER ALI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 we gave the news about Justice Ameer Ali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honoured by the Emperor. He has been appointed a Privy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Councillor. That is, he has received the right of sitting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Emperor’s Council. No Indian has received such an honour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and Justice Ameer Ali is the first recipient. We congratulate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readers probably know that for many years he has been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He is President of the All-India Muslim League in England.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also a member of the South Africa British Indian Committee,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all the more reason why we should rejoice [at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appointment]. Also, his being honoured will encourage us to still </w:t>
      </w:r>
      <w:r>
        <w:rPr>
          <w:rFonts w:ascii="Times" w:hAnsi="Times" w:eastAsia="Times"/>
          <w:b w:val="0"/>
          <w:i w:val="0"/>
          <w:color w:val="000000"/>
          <w:sz w:val="22"/>
        </w:rPr>
        <w:t>greater effort.</w:t>
      </w:r>
    </w:p>
    <w:p>
      <w:pPr>
        <w:autoSpaceDN w:val="0"/>
        <w:autoSpaceDE w:val="0"/>
        <w:widowControl/>
        <w:spacing w:line="260" w:lineRule="exact" w:before="8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25-12-1909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LETTER TO MILLIE GRAHAM POLAK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 December 26,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MILLIE,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in Mr.Kallenbach’s tent. It has been 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last two days. The tent is soaking wet, water dropping 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The wind is howling about me. Manilal is with us. He is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boy. I notice that he is over-particular about his dress. He devoted </w:t>
      </w:r>
      <w:r>
        <w:rPr>
          <w:rFonts w:ascii="Times" w:hAnsi="Times" w:eastAsia="Times"/>
          <w:b w:val="0"/>
          <w:i w:val="0"/>
          <w:color w:val="000000"/>
          <w:sz w:val="22"/>
        </w:rPr>
        <w:t>nearly a[n] hour to ironing his suit. He is pining to go to goal.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you address me Brother in inverted commas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underlined thrice. We may well call ourselves brother and sister.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certainly justifies it. But will you give me a sister’s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confidence? If you say ‘yes’, I shall try to be ‘brother’ to you. No </w:t>
      </w:r>
      <w:r>
        <w:rPr>
          <w:rFonts w:ascii="Times" w:hAnsi="Times" w:eastAsia="Times"/>
          <w:b w:val="0"/>
          <w:i w:val="0"/>
          <w:color w:val="000000"/>
          <w:sz w:val="22"/>
        </w:rPr>
        <w:t>real increase in my family can be cause of sorrow to 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Henry wants me to send you £ 17 now. His previous letter said  £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16. I think I wrote to you from ‘on board’ that I should like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send you more. Now it is done by Henry which is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Henry wonders how you will take his prolonged stay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he is there in his element. After a certain stage, my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hindrance to friends’ growth. Henry is doing much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independently of me. He has succeeded in captivating Dr.Mehta who </w:t>
      </w:r>
      <w:r>
        <w:rPr>
          <w:rFonts w:ascii="Times" w:hAnsi="Times" w:eastAsia="Times"/>
          <w:b w:val="0"/>
          <w:i w:val="0"/>
          <w:color w:val="000000"/>
          <w:sz w:val="22"/>
        </w:rPr>
        <w:t>wants me to print his address on industrialism and its evils for free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distribution.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full of epigrams in your best style.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be so sweet as you are if you never needed a friend’s help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consolation. Though a brother could never replace a husband, I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stay in London to replace Henry so far as I could.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more a wrench to you to separate from me than it was to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from you. We certainly came nearer each other in London </w:t>
      </w:r>
      <w:r>
        <w:rPr>
          <w:rFonts w:ascii="Times" w:hAnsi="Times" w:eastAsia="Times"/>
          <w:b w:val="0"/>
          <w:i w:val="0"/>
          <w:color w:val="000000"/>
          <w:sz w:val="22"/>
        </w:rPr>
        <w:t>than ever before. It was natural.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well envy Maud and yet you cannot. Maud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type. Friends can make or mar her. You can be helped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and never marred. A trusting nature like Maud’s is beautiful.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under good auspices develop into a very strong nature.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can be rapid but so can her retrogression.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retrogression is impossible. And progress, shall I say, slow if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difficult. You would be justified. I know, in saying the same of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both strong natures. We may be nearest each other but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identical. I was tempted to analyse Henry. But I must not speculate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further. Your wonderful letter before me has given rise 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thoughts. That is the beauty of epigrams. You could say so much on </w:t>
      </w:r>
      <w:r>
        <w:rPr>
          <w:rFonts w:ascii="Times" w:hAnsi="Times" w:eastAsia="Times"/>
          <w:b w:val="0"/>
          <w:i w:val="0"/>
          <w:color w:val="000000"/>
          <w:sz w:val="22"/>
        </w:rPr>
        <w:t>each.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 in assuming that Lord Morley’s reforms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piece of bone thrown to a hungry dog. And yet it is open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be the leaders in the new Assembly to make much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Lord Morley can do little for India unless Indians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prepared to do something for themselves. Just now assassination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order of the day. Lord Morely can stop it but he is too blind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way. I should like to be able to throw myself into the work but I </w:t>
      </w:r>
      <w:r>
        <w:rPr>
          <w:rFonts w:ascii="Times" w:hAnsi="Times" w:eastAsia="Times"/>
          <w:b w:val="0"/>
          <w:i w:val="0"/>
          <w:color w:val="000000"/>
          <w:sz w:val="22"/>
        </w:rPr>
        <w:t>cannot, and have no desire to force the pace.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Waldo and Baby are getting on. I hope Celia and </w:t>
      </w:r>
      <w:r>
        <w:rPr>
          <w:rFonts w:ascii="Times" w:hAnsi="Times" w:eastAsia="Times"/>
          <w:b w:val="0"/>
          <w:i w:val="0"/>
          <w:color w:val="000000"/>
          <w:sz w:val="22"/>
        </w:rPr>
        <w:t>Amy are keeping well.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myself, you will learn from elsewhere.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1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rPr>
          <w:rFonts w:ascii="Times" w:hAnsi="Times" w:eastAsia="Times"/>
          <w:b w:val="0"/>
          <w:i w:val="0"/>
          <w:color w:val="000000"/>
          <w:sz w:val="20"/>
        </w:rPr>
        <w:t>‘B</w:t>
      </w:r>
      <w:r>
        <w:rPr>
          <w:rFonts w:ascii="Times" w:hAnsi="Times" w:eastAsia="Times"/>
          <w:b w:val="0"/>
          <w:i w:val="0"/>
          <w:color w:val="000000"/>
          <w:sz w:val="16"/>
        </w:rPr>
        <w:t>ROTHER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40" w:lineRule="exact" w:before="5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Gandhi-Polak Correspondence. Courtesy: National Archives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195. LETTER TO A. H. WEST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December 29, 1909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WEST,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Without going into the argument, the following is my opinion.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Health—As to sanitation, I will say nothing. I have already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as to medical expenses.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Reasonable medical expenses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should come out of the business. What is reasonable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in each case separately in consultation with the patient.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is based on mutual trust and we must expect everyone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wilfully fall ill or to wilfully ask us to incur expenses. If I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doctor, I cannot impose the idea on others. In coming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conclusion, I fancy that the ordinary law of human life is health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sickness. If Dr. Nanji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come to Phoenix, another doctor </w:t>
      </w:r>
      <w:r>
        <w:rPr>
          <w:rFonts w:ascii="Times" w:hAnsi="Times" w:eastAsia="Times"/>
          <w:b w:val="0"/>
          <w:i w:val="0"/>
          <w:color w:val="000000"/>
          <w:sz w:val="22"/>
        </w:rPr>
        <w:t>may be consulted.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School—The school should vegetate and as to the material,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Gora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be asked as to what he proposes to do with it. I sugges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personally seeing him. For the present, Purshotamdas alone may </w:t>
      </w:r>
      <w:r>
        <w:rPr>
          <w:rFonts w:ascii="Times" w:hAnsi="Times" w:eastAsia="Times"/>
          <w:b w:val="0"/>
          <w:i w:val="0"/>
          <w:color w:val="000000"/>
          <w:sz w:val="22"/>
        </w:rPr>
        <w:t>do what he can for the school.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—The size should be changed as suggested.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apology need be offered in the paper for it. The English columns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reduced. No leading matter of opinion [be] given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except explanatory notes. All matter should be severely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condensed. Energy should be devoted to the art of condensing.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divided into Passive Resistance, Natal notes, Cape notes,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of Bombay and other meetings may be considerably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shortened. Original papers from which condensation is made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possible, be kept pasted in book form. The English columns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simply give news on the disabilities throughout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about matters we are interested in. When Mr. Polak returns,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enlarge the scope and size if funds then permit. Mr. Kallenbach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advised as to how much will be required monthly under this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seems to have been written after Gandhiji’s return from England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size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was changed, which was done on January 1, 1910.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A. H. West”, 26-11-1909.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Indian physician of Durban, who often treated those at Phoenix including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M.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Ismail Gora, Acting President, Anjuman Islam Society, Durban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heading, the ideal being not to ask for any support at all. The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 ought not to be reduced, but if the Gujarati subscribers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off, even that may be reduced almost to any extent, you there, in Mr. </w:t>
      </w:r>
      <w:r>
        <w:rPr>
          <w:rFonts w:ascii="Times" w:hAnsi="Times" w:eastAsia="Times"/>
          <w:b w:val="0"/>
          <w:i w:val="0"/>
          <w:color w:val="000000"/>
          <w:sz w:val="22"/>
        </w:rPr>
        <w:t>Polak’s and my absence, being the sole judge.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put a limit to the credit for subscribers. Mr. Dawd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such others foreign or local may be placed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complimentary or separate list, so that we know that we have to collect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them. You may cut about the complimentary list as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>fit.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libels, you need not fear or bother. All facts,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vouch for, should be signed by those who give them—no law need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on it just now. If I find a simple book, I shall send it. No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adviser is necessary. But in emergency, Mr. Khan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advise.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Scheme—All except Kababhai and Mrs. West should be invited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join the scheme or leave. I am so firmly of this opinion that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away with the Kaffir labour. We would simply do what we can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schemers and no more. All should be voters. They should appoint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sub-committee or managers—the final veto being retained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feel inclined to treat Mrs. West and Kababhai too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schemers with full rights except as to the drawings. All decisions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votes of majority, pure and simple. You may frame rules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guiding deliberations and defining the duties of the sub-committee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and managers.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wife working in the Press does not forfeit the privileges of a </w:t>
      </w:r>
      <w:r>
        <w:rPr>
          <w:rFonts w:ascii="Times" w:hAnsi="Times" w:eastAsia="Times"/>
          <w:b w:val="0"/>
          <w:i w:val="0"/>
          <w:color w:val="000000"/>
          <w:sz w:val="22"/>
        </w:rPr>
        <w:t>schemer’s wife.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send herewith draft for £75 which please place to my credit.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Kallenbach has seen this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Sam’s papers will be returned to him with the cession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bond cancelled.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68" w:val="left"/>
          <w:tab w:pos="550" w:val="left"/>
        </w:tabs>
        <w:autoSpaceDE w:val="0"/>
        <w:widowControl/>
        <w:spacing w:line="25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one now in Johannesburg who can go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collecting. I suggest Mr. Cordes coming out for collections. Periodical </w:t>
      </w:r>
      <w:r>
        <w:rPr>
          <w:rFonts w:ascii="Times" w:hAnsi="Times" w:eastAsia="Times"/>
          <w:b w:val="0"/>
          <w:i w:val="0"/>
          <w:color w:val="000000"/>
          <w:sz w:val="22"/>
        </w:rPr>
        <w:t>visits should be paid. No reliance should be placed on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leader of the Natal Indian community; one-time President, Natal Indian </w:t>
      </w:r>
      <w:r>
        <w:rPr>
          <w:rFonts w:ascii="Times" w:hAnsi="Times" w:eastAsia="Times"/>
          <w:b w:val="0"/>
          <w:i w:val="0"/>
          <w:color w:val="000000"/>
          <w:sz w:val="18"/>
        </w:rPr>
        <w:t>Congress; a passive resister.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Indian barrister of Durban,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Calcutta Meeting”, 27-1-1902.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office as to collections. I shall endeavour to bring up </w:t>
      </w:r>
      <w:r>
        <w:rPr>
          <w:rFonts w:ascii="Times" w:hAnsi="Times" w:eastAsia="Times"/>
          <w:b w:val="0"/>
          <w:i w:val="0"/>
          <w:color w:val="000000"/>
          <w:sz w:val="22"/>
        </w:rPr>
        <w:t>the deficit in the capital a/c as quickly as possible.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574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[PP.S.]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G.</w:t>
            </w:r>
          </w:p>
        </w:tc>
      </w:tr>
      <w:tr>
        <w:trPr>
          <w:trHeight w:hRule="exact" w:val="362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endorsed the draft.</w:t>
            </w:r>
          </w:p>
        </w:tc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C.W. 4410 Courtesy: A.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H. West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196. JOHANNESBURG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Wednesday, December 29,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RUGERSDORP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ATYAGRAHA</w:t>
      </w:r>
    </w:p>
    <w:p>
      <w:pPr>
        <w:autoSpaceDN w:val="0"/>
        <w:autoSpaceDE w:val="0"/>
        <w:widowControl/>
        <w:spacing w:line="28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of Mr. Amad Vaja, Mr. Moosa Vaja and Suleman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Hossen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up for hearing on Tuesday last. There was a move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them all deported under the Immigration law. Mr. Gandhi, </w:t>
      </w:r>
      <w:r>
        <w:rPr>
          <w:rFonts w:ascii="Times" w:hAnsi="Times" w:eastAsia="Times"/>
          <w:b w:val="0"/>
          <w:i w:val="0"/>
          <w:color w:val="000000"/>
          <w:sz w:val="22"/>
        </w:rPr>
        <w:t>appearing for the defence, argued that:</w:t>
      </w:r>
    </w:p>
    <w:p>
      <w:pPr>
        <w:autoSpaceDN w:val="0"/>
        <w:autoSpaceDE w:val="0"/>
        <w:widowControl/>
        <w:spacing w:line="280" w:lineRule="exact" w:before="4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Immigration law had no application [in the present case],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all of them had taken out voluntary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certificates. True, they had refused to produce their certificates,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being the place of the campaign. There is no provision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for deporting those who refuse to show their certificates, but </w:t>
      </w:r>
      <w:r>
        <w:rPr>
          <w:rFonts w:ascii="Times" w:hAnsi="Times" w:eastAsia="Times"/>
          <w:b w:val="0"/>
          <w:i w:val="0"/>
          <w:color w:val="000000"/>
          <w:sz w:val="22"/>
        </w:rPr>
        <w:t>such persons can be sentenced to imprisonment.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Prosecutor read out the instructions which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Pretoria. The case has been adjourned to Wednesday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words have been written by Gandhiji in the margin at the top left </w:t>
      </w:r>
      <w:r>
        <w:rPr>
          <w:rFonts w:ascii="Times" w:hAnsi="Times" w:eastAsia="Times"/>
          <w:b w:val="0"/>
          <w:i w:val="0"/>
          <w:color w:val="000000"/>
          <w:sz w:val="18"/>
        </w:rPr>
        <w:t>corner of the letter.</w:t>
      </w:r>
    </w:p>
    <w:p>
      <w:pPr>
        <w:autoSpaceDN w:val="0"/>
        <w:autoSpaceDE w:val="0"/>
        <w:widowControl/>
        <w:spacing w:line="224" w:lineRule="exact" w:before="1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an extract from the weekly dispatch “Johannesburg”, which appeared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almost regularly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3-3-1906 onwards.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Chhaganla Gandhi”, 18-2-1906 &amp;”Johannesburg Letter”, 26-2-1906). The dispatch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originally named “Johannesburg Letter”, but the word “Letter” was dropped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16-10-1909 onwards. After his return from England in December 1909, Gandhiji,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evidence available, seems to have contributed only occasional paragraphs to the </w:t>
      </w:r>
      <w:r>
        <w:rPr>
          <w:rFonts w:ascii="Times" w:hAnsi="Times" w:eastAsia="Times"/>
          <w:b w:val="0"/>
          <w:i w:val="0"/>
          <w:color w:val="000000"/>
          <w:sz w:val="18"/>
        </w:rPr>
        <w:t>dispatch.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merchants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case came up on Thursday, December 30;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“Transvaal Notes”,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>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1-1-1910.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judgment.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1-1-1910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LETTER TO MILLIE GRAHAM POLAK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31,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MILLIE,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I come to the office between 7 and 8. I have a quiet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hour just now which I wish to devote to writing to you.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dearer to me than my widowed sister Gokuldas’ mother, whom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 worship, though in thoughts a gulf divides us. You are dearer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there is so much in common between us and because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so much into your and Henry’s lives - I hope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good and the good of humanity. Your brief letter haunts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It fills me with sorrow and admiration for you. You have written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love, grief and resignation. I wish you had sent me the other letter </w:t>
      </w:r>
      <w:r>
        <w:rPr>
          <w:rFonts w:ascii="Times" w:hAnsi="Times" w:eastAsia="Times"/>
          <w:b w:val="0"/>
          <w:i w:val="0"/>
          <w:color w:val="000000"/>
          <w:sz w:val="22"/>
        </w:rPr>
        <w:t>also that you wrote.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No, no, my dear sister, you are not going to live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Henry for ever. Your wondrous imagination has carried you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further, I am sure, than Henry could ever intend you to go. How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I was close by you to comfort you and show how wrong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were. In reply to that letter of mine which you read, Henry wrote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told me he was writing to you. I wish you had sent his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You have cut a deep wound in my heart by telling me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brief letter is to be the last for many weeks. You will not treat your </w:t>
      </w:r>
      <w:r>
        <w:rPr>
          <w:rFonts w:ascii="Times" w:hAnsi="Times" w:eastAsia="Times"/>
          <w:b w:val="0"/>
          <w:i w:val="0"/>
          <w:color w:val="000000"/>
          <w:sz w:val="22"/>
        </w:rPr>
        <w:t>only (am I) adopted brother in that fashion? If I am your brother, you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must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let me share your sorrows.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Henry’s better half. No path can be considered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 along which he cannot carry you. Will you not have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him to know for certain that he is incapable of creating a gulf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you and himself? I ask you to trust 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neve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to carry Henry</w:t>
      </w:r>
    </w:p>
    <w:p>
      <w:pPr>
        <w:autoSpaceDN w:val="0"/>
        <w:autoSpaceDE w:val="0"/>
        <w:widowControl/>
        <w:spacing w:line="220" w:lineRule="exact" w:before="28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court ordered, after hearing McIntyre’s arguments, this time,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defendants be deported, the deportation to take effect after the decision in the appeal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Supreme Court. 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Words supplied in italics here and elsewhere in the text of a letter (other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italicised as per editorial style) are underlined in the original, evidently for </w:t>
      </w:r>
      <w:r>
        <w:rPr>
          <w:rFonts w:ascii="Times" w:hAnsi="Times" w:eastAsia="Times"/>
          <w:b w:val="0"/>
          <w:i w:val="0"/>
          <w:color w:val="000000"/>
          <w:sz w:val="18"/>
        </w:rPr>
        <w:t>emphasis.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any route without your approval. A gift given or a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grudgingly and not cheerfully is no gift or sacrifice.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given me the privilege of analysing you to yourself.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heroically sacrificed yourself on the altar of duty. But you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in bitterness not always free from resentment. Your noble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mad regard for truth should free you from that error.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duty be pleasure? I hope you follow me in what I am </w:t>
      </w:r>
      <w:r>
        <w:rPr>
          <w:rFonts w:ascii="Times" w:hAnsi="Times" w:eastAsia="Times"/>
          <w:b w:val="0"/>
          <w:i w:val="0"/>
          <w:color w:val="000000"/>
          <w:sz w:val="22"/>
        </w:rPr>
        <w:t>writing.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not, for my sake, shake yourself free from that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morbidity of your nature? It ill becomes a character like yours.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perfect sister and am anxious for Henry that he should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wife. It is because it is in you to be perfect that I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>draw attention to what in my opinion is lacking in you.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‘Take no thought for the morrow’ is a sound maxim of life. </w:t>
      </w:r>
      <w:r>
        <w:rPr>
          <w:rFonts w:ascii="Times" w:hAnsi="Times" w:eastAsia="Times"/>
          <w:b w:val="0"/>
          <w:i w:val="0"/>
          <w:color w:val="000000"/>
          <w:sz w:val="22"/>
        </w:rPr>
        <w:t>You know exactly what this means. Why then worry!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do tell me what you will have me to do? At any rate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know if you will be a true sister to me, what is running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what it is that Henry intends doing, what has caused you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 shock. I trust you, on the strength of a brother’s love, to tell me </w:t>
      </w:r>
      <w:r>
        <w:rPr>
          <w:rFonts w:ascii="Times" w:hAnsi="Times" w:eastAsia="Times"/>
          <w:b w:val="0"/>
          <w:i w:val="0"/>
          <w:color w:val="000000"/>
          <w:sz w:val="22"/>
        </w:rPr>
        <w:t>fully, frankly and freely where you are.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106" w:after="0"/>
        <w:ind w:left="0" w:right="2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10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‘B</w:t>
      </w:r>
      <w:r>
        <w:rPr>
          <w:rFonts w:ascii="Times" w:hAnsi="Times" w:eastAsia="Times"/>
          <w:b w:val="0"/>
          <w:i w:val="0"/>
          <w:color w:val="000000"/>
          <w:sz w:val="16"/>
        </w:rPr>
        <w:t>ROTHER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94" w:lineRule="exact" w:before="32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better.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return you your letter to enable you to understand this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M. K. G.</w:t>
      </w:r>
    </w:p>
    <w:p>
      <w:pPr>
        <w:autoSpaceDN w:val="0"/>
        <w:autoSpaceDE w:val="0"/>
        <w:widowControl/>
        <w:spacing w:line="240" w:lineRule="exact" w:before="108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Gandhi-Polak Correspondence. Courtesy: National Archives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198. MR. SHELAT’S DISCHARGE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served six months, imprisonment, Mr. Shelat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discharged from Diepkloof Gaol on the 24th December, reduced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from 139 pounds to 110, looking weak and emaciated.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of this journal will remember that Mr. Shelat was confined to a </w:t>
      </w:r>
      <w:r>
        <w:rPr>
          <w:rFonts w:ascii="Times" w:hAnsi="Times" w:eastAsia="Times"/>
          <w:b w:val="0"/>
          <w:i w:val="0"/>
          <w:color w:val="000000"/>
          <w:sz w:val="22"/>
        </w:rPr>
        <w:t>solitary cell and placed on reduced diet for having refused to carry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slop-pails.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consider that passive resisters should not hesitate to do </w:t>
      </w:r>
      <w:r>
        <w:rPr>
          <w:rFonts w:ascii="Times" w:hAnsi="Times" w:eastAsia="Times"/>
          <w:b w:val="0"/>
          <w:i w:val="0"/>
          <w:color w:val="000000"/>
          <w:sz w:val="22"/>
        </w:rPr>
        <w:t>the meanest work in the Transvaal prisons. But Mr. Shelat—a Brahmin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—made the matter a point of conscience. We can but treat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objection, therefore, with respect. He was first punished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twenty-four hours’ solitary confinement with spare diet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disobeying the order. Mr. Shelat was immovable.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was for forty-eight hours; still with spare diet, but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effect. The third sentence was increased to six days with spare diet.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Shelat was adamant. Spare diet meant rice water twice per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told on him, but Mr. Shelat was determined to die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conscience. He was further sentenced to 14 days’ solitary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confinement and with reduced diet. Reduced diet meant half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scale. But even the long spell in a semi-dark cell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bend this passive resister’s spirit. The last sentence was,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twenty-eight days. This meant prolonging his six months’ sentence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nine days. The authorities, however, discharged him without exacting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extra nine days. This is a feat that will always remain in the annals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Passive Resistance as one of the most brilliant. We congratulate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Shelat on his pluck. He has shown the Transvaal Government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some Indians who, when it is a matter of conscience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do not fear consequences. Such punishment as was awarded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Shelat is reserved for criminals of a hardened type.To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inflicted it on Mr. Shelat and half starved him was wanton cruelty.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boldly say to those who know what the struggle means—“Never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what suffering you have to undergo. The more you suffer, the </w:t>
      </w:r>
      <w:r>
        <w:rPr>
          <w:rFonts w:ascii="Times" w:hAnsi="Times" w:eastAsia="Times"/>
          <w:b w:val="0"/>
          <w:i w:val="0"/>
          <w:color w:val="000000"/>
          <w:sz w:val="22"/>
        </w:rPr>
        <w:t>better it is for you and the community.”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1-1-1910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199. OURSELVES</w:t>
      </w:r>
    </w:p>
    <w:p>
      <w:pPr>
        <w:autoSpaceDN w:val="0"/>
        <w:autoSpaceDE w:val="0"/>
        <w:widowControl/>
        <w:spacing w:line="24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present issue, this journal appears under a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dress. The size, too, has been reduced.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has put a very severe strain on our resources. It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too great for us to continue the old form and size. It is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knowledge of most of our readers that our publication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commercial concern, but our capacity for the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to whose interests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devoted is limited, </w:t>
      </w:r>
      <w:r>
        <w:rPr>
          <w:rFonts w:ascii="Times" w:hAnsi="Times" w:eastAsia="Times"/>
          <w:b w:val="0"/>
          <w:i w:val="0"/>
          <w:color w:val="000000"/>
          <w:sz w:val="22"/>
        </w:rPr>
        <w:t>and our limitation has necessitated the change the readers will notice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Johannesburg Mass Meeting”, 5-12-1909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appearance. We part very reluctantly by way of retrenchment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cover whose colour was very specially selected.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size has been reduced, we hope that we shall be able by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condensation to give the same amount of information. Our readers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interested in the ideals we endeavour to promote can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service by finding subscribers for the journal which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their own. It is our desire to give more varied matter 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resources increase. It is, then, for the readers to say when they shall </w:t>
      </w:r>
      <w:r>
        <w:rPr>
          <w:rFonts w:ascii="Times" w:hAnsi="Times" w:eastAsia="Times"/>
          <w:b w:val="0"/>
          <w:i w:val="0"/>
          <w:color w:val="000000"/>
          <w:sz w:val="22"/>
        </w:rPr>
        <w:t>have a better service of news.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1-1-1910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BALANCE-SHEET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follow one another. At the end of each, we take stock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community’s position. The Transvaal satyagraha has thrown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else into the shade. The course of the struggle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marked by a number of notable events. A deputation also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Numerous have been the benefits of the struggle.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claim that the campaign has saved us from much disabling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in South Africa. Several instances of this will easily occur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reader. The educative value of the discipline of satyagraha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overestimated. Everyone can see now that carrying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is in itself a kind of achievement. The Transvaal campaign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on. Quite a few Indians have weakened. Had it not been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the struggle would have ended by now. But the community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nothing by the fact that the struggle has been prolonged.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soul-force, it may be said, the more it is employed the greater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benefit. Like learning, it grows through use. The campaign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assumed an excellent form. In England, the volunteers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very good work under the guidance of Mr. Ritch. If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 of the work is maintained for a year, consider what it will mean.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an average of £4 a week, the collection will total £208.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signatures average 50 [a week], there will be 2,600 in all. In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more than this is likely to be achieved. If, however, even 2,600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be properly informed about our struggle, it will be no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achievement. The wider the publicity a satyagraha campaign receives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greater the admiration it wins, making its opponents feel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crest-fallen. Mr. Polak has roused India. As days pass, her pressure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grows more vigorous. All this shows that we stand to lose nothing </w:t>
      </w:r>
      <w:r>
        <w:rPr>
          <w:rFonts w:ascii="Times" w:hAnsi="Times" w:eastAsia="Times"/>
          <w:b w:val="0"/>
          <w:i w:val="0"/>
          <w:color w:val="000000"/>
          <w:sz w:val="22"/>
        </w:rPr>
        <w:t>because the struggle is long drawn out. A campaign in which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combatants have no interests of their own to serve profits them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by being prolonged, for they fight for the good of others,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limit to doing good to others. From this point of 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feel concerned even about those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in gaol. They are tested through suffering and their worth </w:t>
      </w:r>
      <w:r>
        <w:rPr>
          <w:rFonts w:ascii="Times" w:hAnsi="Times" w:eastAsia="Times"/>
          <w:b w:val="0"/>
          <w:i w:val="0"/>
          <w:color w:val="000000"/>
          <w:sz w:val="22"/>
        </w:rPr>
        <w:t>shines all the brighter.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Turning to Natal, [we find that] the condition there is pitiable.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Government has passed some laws which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oppose. We attach little value to the minor change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made in the Dealers’ Act.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matter of education,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been very high-handed. Sooner or later,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>Indians will have no option but to take up satyagraha.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find that the Cape Indians have been slumbering. There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any new legislation to speak of in the Cape,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is growing weaker day by day. Trade is no longer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hands. The community has failed to profit by the favourable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there; otherwise, the Cape Indians are in a position to do </w:t>
      </w:r>
      <w:r>
        <w:rPr>
          <w:rFonts w:ascii="Times" w:hAnsi="Times" w:eastAsia="Times"/>
          <w:b w:val="0"/>
          <w:i w:val="0"/>
          <w:color w:val="000000"/>
          <w:sz w:val="22"/>
        </w:rPr>
        <w:t>fine work not only in the Cape but in the whole of South Africa.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Delagoa Bay, Indians have been gradually losing their rights.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Portuguese authorities have been tightening the screw on them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instance of the British. We put it to the community that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nothing by resisting the tyranny of the Government.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for the good name of the community. Their duty, too, requires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thing.</w:t>
      </w:r>
    </w:p>
    <w:p>
      <w:pPr>
        <w:autoSpaceDN w:val="0"/>
        <w:autoSpaceDE w:val="0"/>
        <w:widowControl/>
        <w:spacing w:line="260" w:lineRule="exact" w:before="8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1-1-1910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201. COLLECTOR’S ASSASSINATION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cable-report in last week’s papers about a Collector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named Jackson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having been assassinated near Nasik. There are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hope to terrorize the British by such acts. What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is a grave matter. The assassin is quite convinced in his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is acting in the interest of the country, but it is difficult to see </w:t>
      </w:r>
      <w:r>
        <w:rPr>
          <w:rFonts w:ascii="Times" w:hAnsi="Times" w:eastAsia="Times"/>
          <w:b w:val="0"/>
          <w:i w:val="0"/>
          <w:color w:val="000000"/>
          <w:sz w:val="22"/>
        </w:rPr>
        <w:t>what good assassination can do. Wherever assassinations have taken</w:t>
      </w:r>
    </w:p>
    <w:p>
      <w:pPr>
        <w:autoSpaceDN w:val="0"/>
        <w:autoSpaceDE w:val="0"/>
        <w:widowControl/>
        <w:spacing w:line="240" w:lineRule="exact" w:before="5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“Natal Licensing Act”, 11-12-1909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M. T. Jackson, I.C.S., District Magistrate of Nasik, was shot dead on </w:t>
      </w:r>
      <w:r>
        <w:rPr>
          <w:rFonts w:ascii="Times" w:hAnsi="Times" w:eastAsia="Times"/>
          <w:b w:val="0"/>
          <w:i w:val="0"/>
          <w:color w:val="000000"/>
          <w:sz w:val="18"/>
        </w:rPr>
        <w:t>21-12-1909 by a young man from Aurangabad.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they have done more harm than good. President Mackinley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was assassinated by someone who imagined that that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eradicate corruption from America. No such result followed.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President Carnot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France was killed a few years ago.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did not lead to any reforms in France. What followed both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and France was increased repression by, and expenditure on, </w:t>
      </w:r>
      <w:r>
        <w:rPr>
          <w:rFonts w:ascii="Times" w:hAnsi="Times" w:eastAsia="Times"/>
          <w:b w:val="0"/>
          <w:i w:val="0"/>
          <w:color w:val="000000"/>
          <w:sz w:val="22"/>
        </w:rPr>
        <w:t>the police.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a particular form of tyranny is directly attacked,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got rid of. If at any time it does seem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eradicated, other undesirable consequences will follow. If B,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oppressed by A, does not himself offer resistance but gets 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C, that will not end his subjection. He will have C,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A, on top of him. If C is a good man, he may put B in shackles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 instead of iron, but the shackles—the slavery—will remain.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necessary is to open B’s eyes to his state of slavery and teach him to </w:t>
      </w:r>
      <w:r>
        <w:rPr>
          <w:rFonts w:ascii="Times" w:hAnsi="Times" w:eastAsia="Times"/>
          <w:b w:val="0"/>
          <w:i w:val="0"/>
          <w:color w:val="000000"/>
          <w:sz w:val="22"/>
        </w:rPr>
        <w:t>be free. It is not by murdering others that he can be taught this.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our particular request to readers of this journal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utmost thought to this matter. We know it is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fashionable among the Indian people to admire assassinations.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fashion, we suppose, will not last long. Let every reader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>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 to bring it to an early end.</w:t>
      </w:r>
    </w:p>
    <w:p>
      <w:pPr>
        <w:autoSpaceDN w:val="0"/>
        <w:autoSpaceDE w:val="0"/>
        <w:widowControl/>
        <w:spacing w:line="260" w:lineRule="exact" w:before="8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1-l-1910</w:t>
      </w:r>
    </w:p>
    <w:p>
      <w:pPr>
        <w:autoSpaceDN w:val="0"/>
        <w:autoSpaceDE w:val="0"/>
        <w:widowControl/>
        <w:spacing w:line="292" w:lineRule="exact" w:before="2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202. TERRIBLE STEP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Pretoria Town Council is dead set against the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Every year, students are seated in the Town Hall during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examination. This time a Kaffir sat with the whites in the same hall.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 was angered by this and served notice on the examiners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since they had seated a Kaffir with the whites in the same hall,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be available to them henceforth. The examiners thereupon</w:t>
      </w:r>
    </w:p>
    <w:p>
      <w:pPr>
        <w:autoSpaceDN w:val="0"/>
        <w:autoSpaceDE w:val="0"/>
        <w:widowControl/>
        <w:spacing w:line="220" w:lineRule="exact" w:before="3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William Mackinley (1843-1901), twenty-fifth President of the United States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1896, re-elected in 1900, was shot on 6-9-1901 by a Pole, Leon Czolgosz, and </w:t>
      </w:r>
      <w:r>
        <w:rPr>
          <w:rFonts w:ascii="Times" w:hAnsi="Times" w:eastAsia="Times"/>
          <w:b w:val="0"/>
          <w:i w:val="0"/>
          <w:color w:val="000000"/>
          <w:sz w:val="18"/>
        </w:rPr>
        <w:t>died on 14-9-1901.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Marie Francois Sadi Carnot, (1837-1894); in 1887 became the fourth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of the Third Republic of France. His presidency was marked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Boulangist agitation (1889) and the Panama Scandals (1892). On 24-6-1894,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stabbed by an Italian anarchist named Caserio at Lyons, and expired almost </w:t>
      </w:r>
      <w:r>
        <w:rPr>
          <w:rFonts w:ascii="Times" w:hAnsi="Times" w:eastAsia="Times"/>
          <w:b w:val="0"/>
          <w:i w:val="0"/>
          <w:color w:val="000000"/>
          <w:sz w:val="18"/>
        </w:rPr>
        <w:t>immediately.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 a separate room for the Kaffir. This, too, was refused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and a resolution was passed that no Kaffir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person should ever be allowed to use the Town Hall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rooms. The whites who passed this resolution are counted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respectable and well-educated men. In a country like this,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people are placed in an extremely difficult position.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there is no way out of this except satyagraha. Such instances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are a natural consequence of the whites’ refusal to treat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people as their equals. It is in order to put an end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affairs that we have been fighting in the Transvaal, and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surprising that the fight against a people with such deep prejudice </w:t>
      </w:r>
      <w:r>
        <w:rPr>
          <w:rFonts w:ascii="Times" w:hAnsi="Times" w:eastAsia="Times"/>
          <w:b w:val="0"/>
          <w:i w:val="0"/>
          <w:color w:val="000000"/>
          <w:sz w:val="22"/>
        </w:rPr>
        <w:t>should take a long time [to bear fruit].</w:t>
      </w:r>
    </w:p>
    <w:p>
      <w:pPr>
        <w:autoSpaceDN w:val="0"/>
        <w:autoSpaceDE w:val="0"/>
        <w:widowControl/>
        <w:spacing w:line="260" w:lineRule="exact" w:before="8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1-1-1910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POLAK’S BOOK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other successful efforts in India, Mr. Polak has added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by writing a 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South Africa. Its expenses, moreover,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be borne by us, since Mr. Natesan has published it at his own cost.</w:t>
      </w:r>
    </w:p>
    <w:p>
      <w:pPr>
        <w:autoSpaceDN w:val="0"/>
        <w:tabs>
          <w:tab w:pos="550" w:val="left"/>
          <w:tab w:pos="2330" w:val="left"/>
          <w:tab w:pos="41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 gives an account of conditions in the whole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It has four sections. The first section gives detailed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about almost all the laws in South Africa, beginning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Natal. The section occupies 90 pages, 69 being taken up by Natal.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 [dealing with Natal] contains full information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Dealers’ Act, the Immigration law and the law relating to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In giving the account of the Dealers’ Act he has cited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of Mr. Hoondamal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Mr. Dada Osman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Mr. Cassim Mahomed, </w:t>
      </w:r>
      <w:r>
        <w:rPr>
          <w:rFonts w:ascii="Times" w:hAnsi="Times" w:eastAsia="Times"/>
          <w:b w:val="0"/>
          <w:i w:val="0"/>
          <w:color w:val="000000"/>
          <w:sz w:val="22"/>
        </w:rPr>
        <w:t>Mr. Wahed, Mr. Goga, Mr. Chetty, Mr. Amad Bemat and others.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also cited many cases of hardships suffered by </w:t>
      </w:r>
      <w:r>
        <w:rPr>
          <w:rFonts w:ascii="Times" w:hAnsi="Times" w:eastAsia="Times"/>
          <w:b w:val="0"/>
          <w:i w:val="0"/>
          <w:color w:val="000000"/>
          <w:sz w:val="22"/>
        </w:rPr>
        <w:t>indentured labourers.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Transvaal campaign takes up 45 pages.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addition, statements made by a number of public men have </w:t>
      </w:r>
      <w:r>
        <w:rPr>
          <w:rFonts w:ascii="Times" w:hAnsi="Times" w:eastAsia="Times"/>
          <w:b w:val="0"/>
          <w:i w:val="0"/>
          <w:color w:val="000000"/>
          <w:sz w:val="22"/>
        </w:rPr>
        <w:t>also been included.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Under the heading “Immigration Scandal in Natal”, Mr. Polak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The Indians of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>, published in Madras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“Indian Licences: Need for Vigilance—I, 18-2-1905.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Dada Osman’s Case”, 14-9-1898.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quoted the strong letter which Mr. Anglia addressed to Lord </w:t>
      </w:r>
      <w:r>
        <w:rPr>
          <w:rFonts w:ascii="Times" w:hAnsi="Times" w:eastAsia="Times"/>
          <w:b w:val="0"/>
          <w:i w:val="0"/>
          <w:color w:val="000000"/>
          <w:sz w:val="22"/>
        </w:rPr>
        <w:t>Crewe. Information about education in Natal has also been included.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also information about laws in the Cape, Rhodesia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Delagoa Bay. This is a very valuable book which should be in the </w:t>
      </w:r>
      <w:r>
        <w:rPr>
          <w:rFonts w:ascii="Times" w:hAnsi="Times" w:eastAsia="Times"/>
          <w:b w:val="0"/>
          <w:i w:val="0"/>
          <w:color w:val="000000"/>
          <w:sz w:val="22"/>
        </w:rPr>
        <w:t>hands of every Indian. It is priced Re. 1.</w:t>
      </w:r>
    </w:p>
    <w:p>
      <w:pPr>
        <w:autoSpaceDN w:val="0"/>
        <w:autoSpaceDE w:val="0"/>
        <w:widowControl/>
        <w:spacing w:line="260" w:lineRule="exact" w:before="8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1-1-1910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204. LETTER TO GENERAL MANAGER, C. S. A. 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106" w:after="0"/>
        <w:ind w:left="487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4,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the receipt of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30th ultimo, in reply to my letter addressed to the Honourable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Secretary and dated the 23rd ultimo,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respect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affecting Natives and Asiatics. Whilst my Association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grateful to you for your exhaustive, courteous and conciliatory reply,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point out that the spirit of my communication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missed. My Association is aware of the existence of departmental </w:t>
      </w:r>
      <w:r>
        <w:rPr>
          <w:rFonts w:ascii="Times" w:hAnsi="Times" w:eastAsia="Times"/>
          <w:b w:val="0"/>
          <w:i w:val="0"/>
          <w:color w:val="000000"/>
          <w:sz w:val="22"/>
        </w:rPr>
        <w:t>regulations or instructions prior to the publication thereof in the</w:t>
      </w:r>
    </w:p>
    <w:p>
      <w:pPr>
        <w:autoSpaceDN w:val="0"/>
        <w:autoSpaceDE w:val="0"/>
        <w:widowControl/>
        <w:spacing w:line="262" w:lineRule="exact" w:before="8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 may venture to say so, the instructions were a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on the part of the community represented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and undoubtedly a proof of the amicable relationship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hitherto existed between the Railway Administration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Indians; but the legalising of these instructions gives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that the Administration is not satisfied with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forbearance and co-operation shown by them. My Association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resented the separate accommodation provided in the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and the affixing of the “reserved” labels. My Association has,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never assented to the position that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deprived of facilities for travelling by express trains.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are aware, the present bitter and exhausting Asiatic </w:t>
      </w:r>
      <w:r>
        <w:rPr>
          <w:rFonts w:ascii="Times" w:hAnsi="Times" w:eastAsia="Times"/>
          <w:b w:val="0"/>
          <w:i w:val="0"/>
          <w:color w:val="000000"/>
          <w:sz w:val="22"/>
        </w:rPr>
        <w:t>struggle going on in the Colony is due to legal inequality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letter, presumably drafted by Gandhiji, was sent over the signature of the </w:t>
      </w:r>
      <w:r>
        <w:rPr>
          <w:rFonts w:ascii="Times" w:hAnsi="Times" w:eastAsia="Times"/>
          <w:b w:val="0"/>
          <w:i w:val="0"/>
          <w:color w:val="000000"/>
          <w:sz w:val="18"/>
        </w:rPr>
        <w:t>Chairman, British Indian Association.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8-1-1910;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Transvaal Railway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Regulation”, “The Transvaal Railway Regulations”, 8-1-1910 &amp; “The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>Railway Regulations”, 8-1-1910.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“Substance of Letter to Colonial Secretary”, 23-12-1909.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Of 17-12-1909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differentiation, andnot to departmental differentiation, which Asiatics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held to be justifiable, owing to the existence of colour prejudice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Colony. The Railway Board, in legalising the Regulations,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ignored the struggle, and accentuated a situation against which my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has been fighting.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for my Association to give an opinion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legal power is required by the Administration in order to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Natives, but, so far as British Indians are concerned, perhaps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admitted that such power is not necessary. My Association,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ventures to trust that the Regulations will be withdrawn in so </w:t>
      </w:r>
      <w:r>
        <w:rPr>
          <w:rFonts w:ascii="Times" w:hAnsi="Times" w:eastAsia="Times"/>
          <w:b w:val="0"/>
          <w:i w:val="0"/>
          <w:color w:val="000000"/>
          <w:sz w:val="22"/>
        </w:rPr>
        <w:t>far as they affect British Indians.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8-1-1910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JOHANNESBURG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Wednesday, January 5,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NTEREST TO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RADERS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below the substance of a notice published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newspapers.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782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Licences of all kinds must be taken out before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month. Before a licence can be had, every business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duly registered as required by law. Those who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their businesses registered will be prosecuted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without licences will be required to take them out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a 10 per cent fine. The following are the rates of </w:t>
      </w:r>
      <w:r>
        <w:rPr>
          <w:rFonts w:ascii="Times" w:hAnsi="Times" w:eastAsia="Times"/>
          <w:b w:val="0"/>
          <w:i w:val="0"/>
          <w:color w:val="000000"/>
          <w:sz w:val="22"/>
        </w:rPr>
        <w:t>licences:</w:t>
      </w:r>
    </w:p>
    <w:p>
      <w:pPr>
        <w:autoSpaceDN w:val="0"/>
        <w:autoSpaceDE w:val="0"/>
        <w:widowControl/>
        <w:spacing w:line="294" w:lineRule="exact" w:before="6" w:after="0"/>
        <w:ind w:left="0" w:right="16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£ s. d.</w:t>
      </w:r>
    </w:p>
    <w:p>
      <w:pPr>
        <w:autoSpaceDN w:val="0"/>
        <w:tabs>
          <w:tab w:pos="433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Agent of a foreign company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10 0 0</w:t>
      </w:r>
    </w:p>
    <w:p>
      <w:pPr>
        <w:autoSpaceDN w:val="0"/>
        <w:tabs>
          <w:tab w:pos="4392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Broker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1 0 0</w:t>
      </w:r>
    </w:p>
    <w:p>
      <w:pPr>
        <w:autoSpaceDN w:val="0"/>
        <w:tabs>
          <w:tab w:pos="4392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General dealer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1 0 0</w:t>
      </w:r>
    </w:p>
    <w:p>
      <w:pPr>
        <w:autoSpaceDN w:val="0"/>
        <w:tabs>
          <w:tab w:pos="4392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Pedlar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1 0 0</w:t>
      </w:r>
    </w:p>
    <w:p>
      <w:pPr>
        <w:autoSpaceDN w:val="0"/>
        <w:tabs>
          <w:tab w:pos="4392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Hawker (with a horse-drawn carriage)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2 0 0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hawker who does not already hold a licence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 [new] licence straight away. Anyone who wants a new one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to produce a certificate from a J. P.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Trading licences should be taken out between the 12th </w:t>
      </w:r>
      <w:r>
        <w:rPr>
          <w:rFonts w:ascii="Times" w:hAnsi="Times" w:eastAsia="Times"/>
          <w:b w:val="0"/>
          <w:i w:val="0"/>
          <w:color w:val="000000"/>
          <w:sz w:val="22"/>
        </w:rPr>
        <w:t>and the 15th, if the applicant’s surname begins with any of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A, B, C, and D; between the 17th and the 20th,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surname begins with any letter from E to L; between the 21st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25th, if from M to R; and between the 26th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30th, if from S to Z. Licences will be issued to Indians between </w:t>
      </w:r>
      <w:r>
        <w:rPr>
          <w:rFonts w:ascii="Times" w:hAnsi="Times" w:eastAsia="Times"/>
          <w:b w:val="0"/>
          <w:i w:val="0"/>
          <w:color w:val="000000"/>
          <w:sz w:val="22"/>
        </w:rPr>
        <w:t>2 and 3.30 p.m. except on Saturdays.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applies to those who have to take out licences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Revenue Office.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separate rates for those who hawk within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limits; they have to take out licences in Johannesburg on or before </w:t>
      </w:r>
      <w:r>
        <w:rPr>
          <w:rFonts w:ascii="Times" w:hAnsi="Times" w:eastAsia="Times"/>
          <w:b w:val="0"/>
          <w:i w:val="0"/>
          <w:color w:val="000000"/>
          <w:sz w:val="22"/>
        </w:rPr>
        <w:t>January 15.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OW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means that Indians who are not full-fledged satyagrahis,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Indians for that matter, ought not to step into the Licence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up to January 15. Those who own stores should not take out </w:t>
      </w:r>
      <w:r>
        <w:rPr>
          <w:rFonts w:ascii="Times" w:hAnsi="Times" w:eastAsia="Times"/>
          <w:b w:val="0"/>
          <w:i w:val="0"/>
          <w:color w:val="000000"/>
          <w:sz w:val="22"/>
        </w:rPr>
        <w:t>licences before January 30.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many Indians have fallen, some of them can rise again.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but proper for storekeepers not to take out licences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but to do so only at the end. Moreover, it is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storekeeper to send out at least one person from his store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hawking. Any such person who goes out hawking must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properly. Every hawker should prepare to get arrested from the 16th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onwards; for once they must fill the gaols to crowding.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anything extraordinary, if they do. If it is certain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will not go to gaol, a few at least from every group or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members of an eating-house should do so. No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guided by what others do. Everyone must do what he can. If,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returning from gaol, a hawker feels inclined to take out a licence,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may, but it will be better if he does not. If the people do at least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have served the community and received some training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Gardi, Mr. Moosa Miya and Mr. Ahmed Miya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to explain matters to the hawkers; they will,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out one person each from their shops. Mr. Hajee Habib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imprisonment by working as picket or in some other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also send out one person from his shop. I hope other Indians </w:t>
      </w:r>
      <w:r>
        <w:rPr>
          <w:rFonts w:ascii="Times" w:hAnsi="Times" w:eastAsia="Times"/>
          <w:b w:val="0"/>
          <w:i w:val="0"/>
          <w:color w:val="000000"/>
          <w:sz w:val="22"/>
        </w:rPr>
        <w:t>will follow this example.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Mr. Joseph Royeppen, Mr. Samuel Joseph and Mr. </w:t>
      </w:r>
      <w:r>
        <w:rPr>
          <w:rFonts w:ascii="Times" w:hAnsi="Times" w:eastAsia="Times"/>
          <w:b w:val="0"/>
          <w:i w:val="0"/>
          <w:color w:val="000000"/>
          <w:sz w:val="22"/>
        </w:rPr>
        <w:t>David Andrew will also go out hawking if they are not arrested.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Indians from mofussil areas can do excellent work in this field.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letter on Wednesday. Today Mr. Joseph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Royeppen, his companions, Mr. Cachalia and Mr. Gandhi are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Boksburg in response to an invitation from there. If people regain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spirit, an early solution is quite likely. Whether or not it is so, </w:t>
      </w:r>
      <w:r>
        <w:rPr>
          <w:rFonts w:ascii="Times" w:hAnsi="Times" w:eastAsia="Times"/>
          <w:b w:val="0"/>
          <w:i w:val="0"/>
          <w:color w:val="000000"/>
          <w:sz w:val="22"/>
        </w:rPr>
        <w:t>people must do their duty.</w:t>
      </w:r>
    </w:p>
    <w:p>
      <w:pPr>
        <w:autoSpaceDN w:val="0"/>
        <w:autoSpaceDE w:val="0"/>
        <w:widowControl/>
        <w:spacing w:line="266" w:lineRule="exact" w:before="88" w:after="3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ONEY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1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7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Mr. Gandhi has received today by telegram a further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£200 from Mr. Petit.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sum of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RREST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has just been received that Mr. Ibrahim Hoosen, a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satyagrahi, who had started a hair-cutting saloon, was arrested today.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ELP FROM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OZAMBIQUE</w:t>
      </w:r>
    </w:p>
    <w:p>
      <w:pPr>
        <w:autoSpaceDN w:val="0"/>
        <w:autoSpaceDE w:val="0"/>
        <w:widowControl/>
        <w:spacing w:line="260" w:lineRule="exact" w:before="6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Damodar Anandji’s cheque for £50 in aid of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has been received. Indian friends at Mozambique rendered </w:t>
      </w:r>
      <w:r>
        <w:rPr>
          <w:rFonts w:ascii="Times" w:hAnsi="Times" w:eastAsia="Times"/>
          <w:b w:val="0"/>
          <w:i w:val="0"/>
          <w:color w:val="000000"/>
          <w:sz w:val="22"/>
        </w:rPr>
        <w:t>excellent help to Mr. Isaac.</w:t>
      </w:r>
    </w:p>
    <w:p>
      <w:pPr>
        <w:autoSpaceDN w:val="0"/>
        <w:autoSpaceDE w:val="0"/>
        <w:widowControl/>
        <w:spacing w:line="260" w:lineRule="exact" w:before="8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8-1-1910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206. LETTER TO J. C. GIBSON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4" w:lineRule="exact" w:before="108" w:after="0"/>
        <w:ind w:left="489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January 6, 1910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GIBSON,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 memorandum, showing what would finally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the bitter and exhausting Asiatic struggle that is now going on in </w:t>
      </w:r>
      <w:r>
        <w:rPr>
          <w:rFonts w:ascii="Times" w:hAnsi="Times" w:eastAsia="Times"/>
          <w:b w:val="0"/>
          <w:i w:val="0"/>
          <w:color w:val="000000"/>
          <w:sz w:val="22"/>
        </w:rPr>
        <w:t>the Colony.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brought to my notice that the Indian community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charged with two things: firstly, that British Indians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continually shifted their ground as to their demands; secondly,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movement here is entirely engineered and controlled from India.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“Transvaal Notes”,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1-1-1910, had indicated: “Mr. Jahangir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Petit has cabled Mr. Gandhi £400 from Bombay.”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 and the statement were the outcome of the interview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Rev. Charles Phillips and J. C. Gibson had with Gandhiji on 6th January 1910,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their conversation with Lord Selborne, High Commissioner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letter dated 7-1-1910 to Lord Selborne,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10-12-1910.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first, here are a few facts. About the month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September, 1907, that is to say, before imprisonments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and the compromise was effected, a public document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addressed to the Colonial Secretary, signed by several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lndians, in which occurs the following sentence: “We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that nothing short of total repeal of the Act can meet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situation that has arisen.” So that repeal of the Act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goal always aimed at. Total repeal at the time or at any time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of the second Registration Act would have restored legal </w:t>
      </w:r>
      <w:r>
        <w:rPr>
          <w:rFonts w:ascii="Times" w:hAnsi="Times" w:eastAsia="Times"/>
          <w:b w:val="0"/>
          <w:i w:val="0"/>
          <w:color w:val="000000"/>
          <w:sz w:val="22"/>
        </w:rPr>
        <w:t>equality under the Immigration Act.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compromise was effected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contend that repeal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voluntary registration was definitely promised. This 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alluded to by General Smuts in his Richmond speech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two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compromise. He stated that the Asiatics had asked for repeal,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he had told the leaders that, until every Asiatic was registered, </w:t>
      </w:r>
      <w:r>
        <w:rPr>
          <w:rFonts w:ascii="Times" w:hAnsi="Times" w:eastAsia="Times"/>
          <w:b w:val="0"/>
          <w:i w:val="0"/>
          <w:color w:val="000000"/>
          <w:sz w:val="22"/>
        </w:rPr>
        <w:t>he would not repeal the Act.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assaulted, a document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publication was drawn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Mr. Chamney and myself, to the effect that the Act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repealed if voluntary registration was completed to the satisfaction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authorities. At the meeting of the Executive Council,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burning of the certificates, a compromise became impossible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essential point of repeal, namely, legal equality as to immigration,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granted; and a final settlement was not arrived at in London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because of this point remaining undecided. The following is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Duncan’s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testimony—and Mr. Duncan ought to know what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about—to the effect that we have never shifted the ground.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in the month of February last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State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>, Mr. Duncan said: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position of the Indian leaders is that they will tolerate no law which does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put them on an equality with Europeans in regard to restriction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immigration. They are willing to see the number of Asiatics limited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administrative action. They insist on equality in the terms of the law itself.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this article, Mr. Duncan has examined the charge of shifting,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“Monster Petition”, before 21-9-1907.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30-1-1908;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Colonial Secretary”, 28-1-1908 &amp; “Interview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Transvaal Leader”, 30-1-1908.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“General Smuts’ Speech in Richmond”.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published and not available;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the Press”, 2-7-1908.</w:t>
      </w:r>
    </w:p>
    <w:p>
      <w:pPr>
        <w:autoSpaceDN w:val="0"/>
        <w:autoSpaceDE w:val="0"/>
        <w:widowControl/>
        <w:spacing w:line="220" w:lineRule="exact" w:before="2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Patrick Duncan, Colonial Secretary of the Transvaal before Smuts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rPr>
          <w:rFonts w:ascii="Times" w:hAnsi="Times" w:eastAsia="Times"/>
          <w:b w:val="0"/>
          <w:i w:val="0"/>
          <w:color w:val="000000"/>
          <w:sz w:val="18"/>
        </w:rPr>
        <w:t>Monthly organ of the Closer Union Societies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has come to the conclusion that there has been none.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charge of the movement being engineered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controlled from India, I can only state that it is absolutely devoid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foundation. Indeed, it is common knowledge among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understood the agitation here that the complaint was that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sufficiently awakened to the national importance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going on here. Hence it was that Mr. Polak was sent.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deputation went to England,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never was any pecuniary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either received or required from India. Today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world-wide fact that the struggle is not only affecting Indian politics,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is being financially supported from there. Every penny received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publicly advertised. We are receiving similar support now from </w:t>
      </w:r>
      <w:r>
        <w:rPr>
          <w:rFonts w:ascii="Times" w:hAnsi="Times" w:eastAsia="Times"/>
          <w:b w:val="0"/>
          <w:i w:val="0"/>
          <w:color w:val="000000"/>
          <w:sz w:val="22"/>
        </w:rPr>
        <w:t>England also.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I would state that, if my letter or the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hereto attached are not considered explicit, I shall be prepared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document, so long as it carries out the intention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statement, which is to secure repeal of the Act and legal equality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immigration. It has become necessary to mention one point as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two points, because of the second Registration Act being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way, but the point is really only one.</w:t>
      </w:r>
    </w:p>
    <w:p>
      <w:pPr>
        <w:autoSpaceDN w:val="0"/>
        <w:autoSpaceDE w:val="0"/>
        <w:widowControl/>
        <w:spacing w:line="220" w:lineRule="exact" w:before="66" w:after="0"/>
        <w:ind w:left="0" w:right="2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10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[Enclosure]</w:t>
      </w:r>
    </w:p>
    <w:p>
      <w:pPr>
        <w:autoSpaceDN w:val="0"/>
        <w:autoSpaceDE w:val="0"/>
        <w:widowControl/>
        <w:spacing w:line="266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TATEMENT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will be satisfied if Act 2 of 1907 is repealed,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Immigration Act is so amended as to enable any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immigrants of culture to enter the Colony on precisely the same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Europeans, and without the necessity for complying with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Act. This Amendment will allow the Immigration Officer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fullest discretion as to the mode of setting the education test,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give the power to the Governor-in-Council to frame regulations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limiting the number of immigrants belonging to different classes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races, even though they may have passed the education test.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are concerned, no amendment of the Immigration Act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necessary, were it not for the presence of the second Asiatic Act </w:t>
      </w:r>
      <w:r>
        <w:rPr>
          <w:rFonts w:ascii="Times" w:hAnsi="Times" w:eastAsia="Times"/>
          <w:b w:val="0"/>
          <w:i w:val="0"/>
          <w:color w:val="000000"/>
          <w:sz w:val="22"/>
        </w:rPr>
        <w:t>passed in 1908. The amendment giving the Governor-in-Council the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It left South Africa on June 23 and reached England on July 10, 1909.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to make the regulations in the manner above referred to meets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objection that the administration of the law would be so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its wording. So long as a limited number of (say, up to six)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of culture are admitted into the Colony per year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education test, British Indians will be satisfied. The granting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concessions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will finally close the struggle, and remove the </w:t>
      </w:r>
      <w:r>
        <w:rPr>
          <w:rFonts w:ascii="Times" w:hAnsi="Times" w:eastAsia="Times"/>
          <w:b w:val="0"/>
          <w:i/>
          <w:color w:val="000000"/>
          <w:sz w:val="22"/>
        </w:rPr>
        <w:t>question from the arena of Indian politics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educated Indians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entered the Transvaal will then retire, and claim to enter, if at all,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general test.</w:t>
      </w:r>
    </w:p>
    <w:p>
      <w:pPr>
        <w:autoSpaceDN w:val="0"/>
        <w:autoSpaceDE w:val="0"/>
        <w:widowControl/>
        <w:spacing w:line="252" w:lineRule="exact" w:before="22" w:after="0"/>
        <w:ind w:left="550" w:right="0" w:firstLine="4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Cd. 5363; also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10-12-1910</w:t>
      </w:r>
    </w:p>
    <w:p>
      <w:pPr>
        <w:autoSpaceDN w:val="0"/>
        <w:tabs>
          <w:tab w:pos="2170" w:val="left"/>
          <w:tab w:pos="4850" w:val="left"/>
        </w:tabs>
        <w:autoSpaceDE w:val="0"/>
        <w:widowControl/>
        <w:spacing w:line="260" w:lineRule="exact" w:before="402" w:after="0"/>
        <w:ind w:left="1290" w:right="1152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207. SPEECH AT DINNER TO JOSEPH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ROYEPPEN AND OTHERS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6" w:lineRule="exact" w:before="106" w:after="0"/>
        <w:ind w:left="487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7,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in proposing the toast of “The Guests”, explained their motive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coming to the Colony—one, simply, of vindicating their national honour.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here to hearten their own people by going themselves through the mill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suffering. Many of them there knew what the ordeal was, and it had, of course, yet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seen how far the new recruits could bear it. He would acknowledge that they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longer boast that they numbered hundreds upon hundreds who were prepared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suffer. Some 2,500 had gonethrough gaol, and many of these felt unable to return.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blame those who broke down—such persons were to be found in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struggle. This, however, he could say that the best of his people had simply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steeled by their suffering, and that whether the struggle lasted for months or years,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continue until either they died or it succeeded. Personally, he had no doubt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result. Whether the ordeal was longer or shorter was, in his view, comparatively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unimportant. The thing to be thankful for was that it was proved they had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midst a considerable residue of men showing unbreakable spirit in defence of a moral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principle. Mr. Gandhi proceeded to instance the Mohammedan priest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, “a man softly</w:t>
      </w:r>
    </w:p>
    <w:p>
      <w:pPr>
        <w:autoSpaceDN w:val="0"/>
        <w:autoSpaceDE w:val="0"/>
        <w:widowControl/>
        <w:spacing w:line="224" w:lineRule="exact" w:before="37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a private dinner at the Masonic Hall, Johannesburg, in honour of Messrs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Joseph Royeppen, David Andrew, Samuel Joseph and Manilal Gandhi. William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Hosken presided and proposed the toast of “The King”. Several prominent Indians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Europeans were present. The report of Gandhiji’s speech was reproduced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from </w:t>
      </w:r>
      <w:r>
        <w:rPr>
          <w:rFonts w:ascii="Times" w:hAnsi="Times" w:eastAsia="Times"/>
          <w:b w:val="0"/>
          <w:i/>
          <w:color w:val="000000"/>
          <w:sz w:val="18"/>
        </w:rPr>
        <w:t>The Transvaal Leader.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Imam Abdul Kadir Bawazeer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nurtured”, who was now serving at Diepkloof his third term; and another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Indian—a leading Parsee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latter, he stated, had sacrificed a prosperous business,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would on the 11th of next month have served a continuous term of 12 months. He </w:t>
      </w:r>
      <w:r>
        <w:rPr>
          <w:rFonts w:ascii="Times" w:hAnsi="Times" w:eastAsia="Times"/>
          <w:b w:val="0"/>
          <w:i w:val="0"/>
          <w:color w:val="000000"/>
          <w:sz w:val="18"/>
        </w:rPr>
        <w:t>had been imprisoned originally for 6 months, but on liberation had immediately re-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crossed the border and thus courted further imprisonment. Mr. Gandhi explained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(being requested by the Chairman) his reason for allowing his own son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17 to enter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Colony with the prospect of arrest. The lad had repeatedly expressed his wish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share the honourable sufferings of his people, and Mr. Gandhi had at length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consented, feeling that he would go into the prison not to acquire the vices of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place, not in any sense as a criminal—(applause)—but as a missionary among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co-sufferers of his own race and among the Native convicts with whom he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classed. (Loud applause.) He (Mr. Gandhi) felt that the stand the passive resisters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making for righteousness’ sake had taken away from the gaol all criminal savour—so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far as they were concerned —and he believed that in God’s providence right would yet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done them and their cause would triumph. (Loud applause.)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15-1-1910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LIBERTY</w:t>
      </w:r>
    </w:p>
    <w:p>
      <w:pPr>
        <w:autoSpaceDN w:val="0"/>
        <w:autoSpaceDE w:val="0"/>
        <w:widowControl/>
        <w:spacing w:line="260" w:lineRule="exact" w:before="12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Liberty consists in being able to obey our own will and conscience rather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will and conscience of others.—Lord Hugh Cecil at the Edinburgh University </w:t>
      </w:r>
      <w:r>
        <w:rPr>
          <w:rFonts w:ascii="Times" w:hAnsi="Times" w:eastAsia="Times"/>
          <w:b w:val="0"/>
          <w:i w:val="0"/>
          <w:color w:val="000000"/>
          <w:sz w:val="18"/>
        </w:rPr>
        <w:t>Associated Societies.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often been said that the struggle at present going 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is a fight for liberty. Judging it according to the definition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quoted above, our countrymen in the Transvaal are truly fighting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and that should, therefore, command universal sympathy. Lord </w:t>
      </w:r>
      <w:r>
        <w:rPr>
          <w:rFonts w:ascii="Times" w:hAnsi="Times" w:eastAsia="Times"/>
          <w:b w:val="0"/>
          <w:i w:val="0"/>
          <w:color w:val="000000"/>
          <w:sz w:val="22"/>
        </w:rPr>
        <w:t>Hugh Cecil, in elaborating the definition he gave, said:</w:t>
      </w:r>
    </w:p>
    <w:p>
      <w:pPr>
        <w:autoSpaceDN w:val="0"/>
        <w:tabs>
          <w:tab w:pos="370" w:val="left"/>
        </w:tabs>
        <w:autoSpaceDE w:val="0"/>
        <w:widowControl/>
        <w:spacing w:line="266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true ground for maintaining liberty is that, without it, there cannot be in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true sense virtue or righteousness. Virtue does not consist in doing right, but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choosing to do right. This is the great distinction between the animal and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Indians are exercising the power to obey their will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 rather than the will of the State which is in conflict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theirs. Any man who subordinates his will to that of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>surrenders his liberty and thus becomes a slave. The Asiatic Act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Parsee Rustomjee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Manilal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Royeppen then replied to the toast, after which Cachalia detailed his gaol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experiences and D. W. Drew spoke. He said: Men who stood for great moral and </w:t>
      </w:r>
      <w:r>
        <w:rPr>
          <w:rFonts w:ascii="Times" w:hAnsi="Times" w:eastAsia="Times"/>
          <w:b w:val="0"/>
          <w:i w:val="0"/>
          <w:color w:val="000000"/>
          <w:sz w:val="18"/>
        </w:rPr>
        <w:t>spiritual principles were invincible.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imposes slavery on Indians in that it deprives them of liberty, i.e.,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obey their conscience.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Lordship’s remarks, it further follows that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made virtuous by Acts of Parliament. If they are compelled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an act which is considered good, they are no more to be credited </w:t>
      </w:r>
      <w:r>
        <w:rPr>
          <w:rFonts w:ascii="Times" w:hAnsi="Times" w:eastAsia="Times"/>
          <w:b w:val="0"/>
          <w:i w:val="0"/>
          <w:color w:val="000000"/>
          <w:sz w:val="22"/>
        </w:rPr>
        <w:t>with virtue than a donkey who is compelled to carry a load.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resisters in the Transvaal are, then, fighting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of the whole of South Africa in offering battle to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South African State. A handful though they are, they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and clear mission before them. And they have every reason to </w:t>
      </w:r>
      <w:r>
        <w:rPr>
          <w:rFonts w:ascii="Times" w:hAnsi="Times" w:eastAsia="Times"/>
          <w:b w:val="0"/>
          <w:i w:val="0"/>
          <w:color w:val="000000"/>
          <w:sz w:val="22"/>
        </w:rPr>
        <w:t>be proud of their record.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Hugh Cecil, while giving us a scientific definition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liberty, does not tell us how we are to achieve it. If liberty be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according to the dictates of our conscience, we certainly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it by force of arms, i.e., by physical violence. It is attainable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suffering in our own persons until our opponents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 of their ways and cease to harass us by trying to impose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on us. Such a method of fighting, and no other, is the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corollary of the definition. Any other method of gaining liberty is a </w:t>
      </w:r>
      <w:r>
        <w:rPr>
          <w:rFonts w:ascii="Times" w:hAnsi="Times" w:eastAsia="Times"/>
          <w:b w:val="0"/>
          <w:i w:val="0"/>
          <w:color w:val="000000"/>
          <w:sz w:val="22"/>
        </w:rPr>
        <w:t>usurpation.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8-1-1910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NATAL LICENCES REGULATIONS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give in another column an abstract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regulations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under the Dealers’ Licences Act. There is nothing new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striking in them, save that the fee of £12.10.0 to be deposited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appellants is still retained. We have already expressed the opinion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fee is an illegal charge, and that the appellants are not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deposit the amount. The regulations show clearly that the intention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it more and more difficult for Indian traders to get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licences. That even a hawker, if he wants a new licence, should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through the farce of advertising in the papers and go through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intricate ceremony before he can labour away in order to earn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livelihood is, to say the least, a cruel procedure, and tantamount </w:t>
      </w:r>
      <w:r>
        <w:rPr>
          <w:rFonts w:ascii="Times" w:hAnsi="Times" w:eastAsia="Times"/>
          <w:b w:val="0"/>
          <w:i w:val="0"/>
          <w:color w:val="000000"/>
          <w:sz w:val="22"/>
        </w:rPr>
        <w:t>to putting a premium on dishonesty and laziness.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8-1-1910</w:t>
      </w:r>
    </w:p>
    <w:p>
      <w:pPr>
        <w:autoSpaceDN w:val="0"/>
        <w:autoSpaceDE w:val="0"/>
        <w:widowControl/>
        <w:spacing w:line="220" w:lineRule="exact" w:before="28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original has “activity”.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Not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210. THE TRANSVAAL RAILWAY REGULATIONS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publish an abstract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further correspondence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Manager of the C. S. A. 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Chairman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Association, Johannesburg. We trust that the conciliatory tone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letter will not deceive the Indians in the Transvaal into inaction.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welcome, therefore, Mr. Cachalia’s reply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General Manager,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fact that the same facilities for travelling will still be afforded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Indian public means nothing so far as the Association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because its duty is rather to have the principles recognised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established than details in administration examined or challenged,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as the matter may be. The main and only point at issue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whereas the regulations, before they were gazetted, were simply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nature of departmental instructions and had not the force of law,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today part of the laws of the Colony, and, as they lay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 of legal inequality, it is the duty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of the Transvaal to combat the evil with all its might.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accommodation on the Railways and kindred matters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subject of legislation, but can only be regulated by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the communities concerned and by voluntary co-operation.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that state of things is changed, it becomes a usurpation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authority, which should be resisted by all lawful means. We 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“lawful” in the sense well known to the readers of this journal,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resistance, in our opinion, being a strictly lawful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>seeking redress.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8-1-1910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DUTY OF HAWKERS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address this specially to the hawkers of the Transvaal.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their courage, the campaign has created so fine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impression. It is because hundreds of them went to gaol that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be recognized as a great movement. Questions of self-respect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honour, it was thought so far, could have little meaning for </w:t>
      </w:r>
      <w:r>
        <w:rPr>
          <w:rFonts w:ascii="Times" w:hAnsi="Times" w:eastAsia="Times"/>
          <w:b w:val="0"/>
          <w:i w:val="0"/>
          <w:color w:val="000000"/>
          <w:sz w:val="22"/>
        </w:rPr>
        <w:t>hawkers. Now, everyone admits that hawkers do care for self-respect,</w:t>
      </w:r>
    </w:p>
    <w:p>
      <w:pPr>
        <w:autoSpaceDN w:val="0"/>
        <w:autoSpaceDE w:val="0"/>
        <w:widowControl/>
        <w:spacing w:line="220" w:lineRule="exact" w:before="32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reproduced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Central South African Railways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General Manager, C.S.A.R.”, 4-1-1910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have risen in the esteem of others. Their presence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does them credit. Having done so much, it will be unworthy </w:t>
      </w:r>
      <w:r>
        <w:rPr>
          <w:rFonts w:ascii="Times" w:hAnsi="Times" w:eastAsia="Times"/>
          <w:b w:val="0"/>
          <w:i w:val="0"/>
          <w:color w:val="000000"/>
          <w:sz w:val="22"/>
        </w:rPr>
        <w:t>of them to give in now.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campaign is such that everyone must rely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strength. We cannot depend on others to win it for us.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we must learn to solve our own problems. If, therefore,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hawkers show themselves defeated this time, it will be impossible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>them to obtain redress of any grievances in future.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for the hawkers to ensure an early conclusion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and they can do so at no great cost to themselves.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for the present, avoid taking out hawking licences, and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arrested by trading without them. This they can do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easily. If the Government has discovered that the hawkers’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collapsed, The hawkers on their part can show to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though fallen, they can rise again. In this matter, one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on what others do, but each one can put in an effort on his </w:t>
      </w:r>
      <w:r>
        <w:rPr>
          <w:rFonts w:ascii="Times" w:hAnsi="Times" w:eastAsia="Times"/>
          <w:b w:val="0"/>
          <w:i w:val="0"/>
          <w:color w:val="000000"/>
          <w:sz w:val="22"/>
        </w:rPr>
        <w:t>own.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8-1-1910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212. INDIAN NATIONAL CONGRESS AND MUSLIMS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gave last week translations of Reuter’s cables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[National] Congress. The discussion at the Congress on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Morley’s Act has made us sorry. The Congress has expressed the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special rights which Lord Morley has granted to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displeased the Hindus and widened the rift between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Muslims. It is rather risky to comment on the basis of cable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reports. It would not be surprising if those who wish to divide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send one-sided reports; all the same, it will not be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proceed to discuss the matter on the assumption that the Reuter </w:t>
      </w:r>
      <w:r>
        <w:rPr>
          <w:rFonts w:ascii="Times" w:hAnsi="Times" w:eastAsia="Times"/>
          <w:b w:val="0"/>
          <w:i w:val="0"/>
          <w:color w:val="000000"/>
          <w:sz w:val="22"/>
        </w:rPr>
        <w:t>reports are correct.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error that we notice is the assumption that Lord </w:t>
      </w:r>
      <w:r>
        <w:rPr>
          <w:rFonts w:ascii="Times" w:hAnsi="Times" w:eastAsia="Times"/>
          <w:b w:val="0"/>
          <w:i w:val="0"/>
          <w:color w:val="000000"/>
          <w:sz w:val="22"/>
        </w:rPr>
        <w:t>Morley’s legislation can embitter the relations between the two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cable-report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1-1-1910, the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President, in the course of his address, said that the grant of excessive representation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Mahomedans on the new Provincial Councils had caused, as it was intended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cause, an estrangement between the Hindus and the Mahomedans which could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>healed for years to come.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communities. There is no reason why their relations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embittered because of any laws that Lord Morley may choose to pass.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suppose, however, that the Muslims have received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than what were due to them. What does it matter, even if it is so?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to protest to Lord Morley on this account.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get more than their share, it is to members of our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losing. The Hindus have no reason to get into a panic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So long as we believe that a third party can arbitrate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great communities, we shall always remain in subjection.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appointment of more Muslims or more Hindus on the Council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cause for lamentation. We think, there is only one way of removing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suspicions, and that is for the Hindus to give in since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numerically in a majority and educationally more advanced.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do, it is obvious enough that there will be no cause at any time for a </w:t>
      </w:r>
      <w:r>
        <w:rPr>
          <w:rFonts w:ascii="Times" w:hAnsi="Times" w:eastAsia="Times"/>
          <w:b w:val="0"/>
          <w:i w:val="0"/>
          <w:color w:val="000000"/>
          <w:sz w:val="22"/>
        </w:rPr>
        <w:t>quarrel.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by such a discussion the Congress has given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than necessary to Lord Morley’s Council.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justification for doing so. The Council is not going to work a miracle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Indians. We shall profit by this Council or any other Councils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cultivate mutual trust and solve our problems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>instead of complaining to a third party.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said this, we should also like to tell our Muslim brethren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need not be angry with the Congress. It belongs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as well as the Hindus. It belongs to every Indian.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take up an unreasonable stand at its sessions, the Muslims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 them, and </w:t>
      </w:r>
      <w:r>
        <w:rPr>
          <w:rFonts w:ascii="Times" w:hAnsi="Times" w:eastAsia="Times"/>
          <w:b w:val="0"/>
          <w:i/>
          <w:color w:val="000000"/>
          <w:sz w:val="22"/>
        </w:rPr>
        <w:t>vice versa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 one can say that the Congress is the </w:t>
      </w:r>
      <w:r>
        <w:rPr>
          <w:rFonts w:ascii="Times" w:hAnsi="Times" w:eastAsia="Times"/>
          <w:b w:val="0"/>
          <w:i w:val="0"/>
          <w:color w:val="000000"/>
          <w:sz w:val="22"/>
        </w:rPr>
        <w:t>exclusive organisation of a particular community.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8-1-1910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APPOINTMENT OF INDIAN ON EAST AFRICA COUNCIL</w:t>
      </w:r>
    </w:p>
    <w:p>
      <w:pPr>
        <w:autoSpaceDN w:val="0"/>
        <w:autoSpaceDE w:val="0"/>
        <w:widowControl/>
        <w:spacing w:line="28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reported last week the honour conferred on Mr. A. 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Jivanji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has been appointed a member of the Legislative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East Africa. We are glad to see that our East African brethren’s </w:t>
      </w:r>
      <w:r>
        <w:rPr>
          <w:rFonts w:ascii="Times" w:hAnsi="Times" w:eastAsia="Times"/>
          <w:b w:val="0"/>
          <w:i w:val="0"/>
          <w:color w:val="000000"/>
          <w:sz w:val="22"/>
        </w:rPr>
        <w:t>right in this regard has been recognized. Indians are partners in the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 well-known merchant of Karachi and Bombay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Empire; this fact is being recognized in East Africa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elsewhere. Only the whites of South Africa do not admit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 of an Indian in a part of Africa itself should serve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to them. It should also make the Indians of South Africa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more acutely conscious of their own position.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in East Africa have excellent means of safeguarding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and increasing their prosperity and they are sure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of these means. We congratulate Mr. Jivanji, the Bohra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to which he belongs, and the Indians of East Africa on </w:t>
      </w:r>
      <w:r>
        <w:rPr>
          <w:rFonts w:ascii="Times" w:hAnsi="Times" w:eastAsia="Times"/>
          <w:b w:val="0"/>
          <w:i w:val="0"/>
          <w:color w:val="000000"/>
          <w:sz w:val="22"/>
        </w:rPr>
        <w:t>having received this valuable privilege.</w:t>
      </w:r>
    </w:p>
    <w:p>
      <w:pPr>
        <w:autoSpaceDN w:val="0"/>
        <w:autoSpaceDE w:val="0"/>
        <w:widowControl/>
        <w:spacing w:line="260" w:lineRule="exact" w:before="8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8-1-1910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214. THE TRANSVAAL RAILWAY REGULATIONS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should not be misled by the [General]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Manager’s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Mr. Cachalia on this subject. That the Regulations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enforced for the present is no consolation to us.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can a Government have in regulations which it does not intend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enforce? Mr. Cachalia has sent a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we have to await the result.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matter which we certainly cannot afford to drop. We must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 fight wherever new discriminatory measures are taken against </w:t>
      </w:r>
      <w:r>
        <w:rPr>
          <w:rFonts w:ascii="Times" w:hAnsi="Times" w:eastAsia="Times"/>
          <w:b w:val="0"/>
          <w:i w:val="0"/>
          <w:color w:val="000000"/>
          <w:sz w:val="22"/>
        </w:rPr>
        <w:t>Indians.</w:t>
      </w:r>
    </w:p>
    <w:p>
      <w:pPr>
        <w:autoSpaceDN w:val="0"/>
        <w:autoSpaceDE w:val="0"/>
        <w:widowControl/>
        <w:spacing w:line="260" w:lineRule="exact" w:before="8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8-1-1910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DELAGOA BAY INDIANS</w:t>
      </w:r>
    </w:p>
    <w:p>
      <w:pPr>
        <w:autoSpaceDN w:val="0"/>
        <w:autoSpaceDE w:val="0"/>
        <w:widowControl/>
        <w:spacing w:line="260" w:lineRule="exact" w:before="7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Delagoa Bay journal, </w:t>
      </w:r>
      <w:r>
        <w:rPr>
          <w:rFonts w:ascii="Times" w:hAnsi="Times" w:eastAsia="Times"/>
          <w:b w:val="0"/>
          <w:i/>
          <w:color w:val="000000"/>
          <w:sz w:val="22"/>
        </w:rPr>
        <w:t>Guardian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reports a move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 immigration legislation there similar to that in Natal.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Delagoa Bay copies Natal, we can be sure that the copy will be worse </w:t>
      </w:r>
      <w:r>
        <w:rPr>
          <w:rFonts w:ascii="Times" w:hAnsi="Times" w:eastAsia="Times"/>
          <w:b w:val="0"/>
          <w:i w:val="0"/>
          <w:color w:val="000000"/>
          <w:sz w:val="22"/>
        </w:rPr>
        <w:t>than the original. In other words, the law that will be passed there will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Regulations, the reply dated 30-12-1909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20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8-1-1910, stated, “are in no sense new nor are they different in any way to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have been in force since 1905”, and they had to be promulgated “in order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comply with Section 4 of the Railways Regulation Act of 1908”. An assurance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at the same time that “the spirit of the Regulations will be observed in future as </w:t>
      </w:r>
      <w:r>
        <w:rPr>
          <w:rFonts w:ascii="Times" w:hAnsi="Times" w:eastAsia="Times"/>
          <w:b w:val="0"/>
          <w:i w:val="0"/>
          <w:color w:val="000000"/>
          <w:sz w:val="18"/>
        </w:rPr>
        <w:t>in the past”.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General Manager, C.S.A.R.”, 4-1-1910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much worse than the Natal law. We hope the Delagoa 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will start taking steps this very day. If they mean business,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do very effective work, for if, on the one hand,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somewhat chaotic, on the other, it is also easy to win over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 It bears no particular ill-will towards Indians.</w:t>
      </w:r>
    </w:p>
    <w:p>
      <w:pPr>
        <w:autoSpaceDN w:val="0"/>
        <w:autoSpaceDE w:val="0"/>
        <w:widowControl/>
        <w:spacing w:line="260" w:lineRule="exact" w:before="8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8-1-1910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216 NATAL INDIAN CONGRESS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Government has recently passed a University 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its sections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empowers the College authorities to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at discretion. This will bear hard on Indians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Indian Congress has addressed a petition to Lord Crewe, </w:t>
      </w:r>
      <w:r>
        <w:rPr>
          <w:rFonts w:ascii="Times" w:hAnsi="Times" w:eastAsia="Times"/>
          <w:b w:val="0"/>
          <w:i w:val="0"/>
          <w:color w:val="000000"/>
          <w:sz w:val="22"/>
        </w:rPr>
        <w:t>Secretary of State for the Colonies.</w:t>
      </w:r>
    </w:p>
    <w:p>
      <w:pPr>
        <w:autoSpaceDN w:val="0"/>
        <w:autoSpaceDE w:val="0"/>
        <w:widowControl/>
        <w:spacing w:line="260" w:lineRule="exact" w:before="8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8-1-1910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LETTER TO A. H. WEST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1910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WEST,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wished to write a personal letter but I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>able to.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 feeling now in body, mind and soul? Are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at ease than before?  How is the home atmosphere?  Does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arrangement satisfy Mrs. West? Is Devi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 at peace? How are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 people in the settlement?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me, I am going through many a battle.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 me just now are not at all congenial. But I think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is at peace. My mind as you know is extremely active—never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rest. I am now trying bold experiments. Ethics of hawking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20, which laid down that “the Council shall have the right to refuse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admittance to any applicant, should they consider it to be in the interest of the </w:t>
      </w:r>
      <w:r>
        <w:rPr>
          <w:rFonts w:ascii="Times" w:hAnsi="Times" w:eastAsia="Times"/>
          <w:b w:val="0"/>
          <w:i w:val="0"/>
          <w:color w:val="000000"/>
          <w:sz w:val="18"/>
        </w:rPr>
        <w:t>University”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West’s sister, who had adopted this Indian name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the article with this heading;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“Ethics of Hawking”,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15-1-1910.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9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foreshadows what is coming in my life. The more I observe,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is the dissatisfaction with the modern life. I see nothing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it. Men are good. But they are poor victims making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miserable under the false belief that they are doing good. I am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a fallacy underneath this. I who claim to examine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me may be a deluded fool. This risk all of us have to take.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we are all bound to do what we feel is right. 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 feel that the modern life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The greater the conviction, </w:t>
      </w:r>
      <w:r>
        <w:rPr>
          <w:rFonts w:ascii="Times" w:hAnsi="Times" w:eastAsia="Times"/>
          <w:b w:val="0"/>
          <w:i w:val="0"/>
          <w:color w:val="000000"/>
          <w:sz w:val="22"/>
        </w:rPr>
        <w:t>the bolder my experiments.</w:t>
      </w:r>
    </w:p>
    <w:p>
      <w:pPr>
        <w:autoSpaceDN w:val="0"/>
        <w:autoSpaceDE w:val="0"/>
        <w:widowControl/>
        <w:spacing w:line="220" w:lineRule="exact" w:before="66" w:after="4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92"/>
        <w:gridCol w:w="3292"/>
      </w:tblGrid>
      <w:tr>
        <w:trPr>
          <w:trHeight w:hRule="exact" w:val="556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disturbed whilst I am writing this. The above however is </w:t>
      </w:r>
      <w:r>
        <w:rPr>
          <w:rFonts w:ascii="Times" w:hAnsi="Times" w:eastAsia="Times"/>
          <w:b w:val="0"/>
          <w:i w:val="0"/>
          <w:color w:val="000000"/>
          <w:sz w:val="22"/>
        </w:rPr>
        <w:t>enough for the time being.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C.W. 4413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A. W. West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THE ROYEPPEN BANQUET</w:t>
      </w:r>
    </w:p>
    <w:p>
      <w:pPr>
        <w:autoSpaceDN w:val="0"/>
        <w:autoSpaceDE w:val="0"/>
        <w:widowControl/>
        <w:spacing w:line="260" w:lineRule="exact" w:before="78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banquet given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Messrs Royeppen and his companions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more than of passing importance. That nearly forty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men and women were present at the banquet to welcome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resisters is in itself an event of great significance. The speeches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Mr. Hosken and the Hon. Mr. Drew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eloquent and sincere.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were hopeful of a settlement in the near future. Nearly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Indians sat at the festive table and these represented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and section. All this shows that passive resisters are not dead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very much “alive”. Mr. Cachalia, whose speech is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in our Gujarati columns, reminded Generals Botha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that if the passive resisters do not now number as many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before, it was the same thing with the Boers during the late War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peace came when the Boer ranks were thinned to a dangerous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point. The whole of Mr. Cachalia’s speech was characteristic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It breathed hope, strength and invincible determination to see </w:t>
      </w:r>
      <w:r>
        <w:rPr>
          <w:rFonts w:ascii="Times" w:hAnsi="Times" w:eastAsia="Times"/>
          <w:b w:val="0"/>
          <w:i w:val="0"/>
          <w:color w:val="000000"/>
          <w:sz w:val="22"/>
        </w:rPr>
        <w:t>the fight through.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Joseph Royeppen’s speech was brief and to the point. He</w:t>
      </w:r>
    </w:p>
    <w:p>
      <w:pPr>
        <w:autoSpaceDN w:val="0"/>
        <w:autoSpaceDE w:val="0"/>
        <w:widowControl/>
        <w:spacing w:line="22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January 7, 1910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 of </w:t>
      </w:r>
      <w:r>
        <w:rPr>
          <w:rFonts w:ascii="Times" w:hAnsi="Times" w:eastAsia="Times"/>
          <w:b w:val="0"/>
          <w:i/>
          <w:color w:val="000000"/>
          <w:sz w:val="18"/>
        </w:rPr>
        <w:t>The Friend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Bloemfontein and M. P. in Orange River Colony;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“Hosken’s Meeting”, “Hosken’s Meeting”, 15-1-1910.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3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was in the Transvaal to do his duty and he hoped to be able to do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function was a notable success and we congratulate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organisers on their work.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15-1-1910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ETHICS OF HAWKING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Samuel Joseph, David Andrew and Manilal Gandhi,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recruits who have gone to the Transvaal to join the struggle,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some time been going about as fruit or vegetable hawkers.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Mr. Royeppen will presently follow his companions.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hawking is by no means fancy hawking. It has been undertaken </w:t>
      </w:r>
      <w:r>
        <w:rPr>
          <w:rFonts w:ascii="Times" w:hAnsi="Times" w:eastAsia="Times"/>
          <w:b w:val="0"/>
          <w:i w:val="0"/>
          <w:color w:val="000000"/>
          <w:sz w:val="22"/>
        </w:rPr>
        <w:t>in right earnest and in the spirit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bona 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hawkers. These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go from house to house and try to sell their fruit or vegetables,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may be, at a small profit which goes to swell the passive </w:t>
      </w:r>
      <w:r>
        <w:rPr>
          <w:rFonts w:ascii="Times" w:hAnsi="Times" w:eastAsia="Times"/>
          <w:b w:val="0"/>
          <w:i w:val="0"/>
          <w:color w:val="000000"/>
          <w:sz w:val="22"/>
        </w:rPr>
        <w:t>resistance funds.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to examine the reasons which have induced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up hawking. When Mr. Essop Mia and Imam Abdul Kadir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Bawazeertook to it eighteen months ago, they did so purely to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and set an example to the other hawkers. This motive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always be with passive resisters in the Transvaal. But it is not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present case. The majority of free Indians throughout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are either hawkers or petty traders. Now, passive resistance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weapon merely to defend others but it is a weapon to 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self-defence also. It is a weapon that can be used independently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else and by one individual as effectively as by many.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flows from the very nature of passive resistance. The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wielded by the soul within is the mightiest among the mighty forces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nature. Physical force is wrongly considered to be used to protect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weak. As a matter of fact, it still further weakens the weak; it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dependent upon their so-called defenders or protectors.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Soul-force strengthens those on whose behalf it is exerted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exert it. The Transvaal struggle is intended to teach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Indians the use of this magnificent force so as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truly independent men. If passive resistance had been initiated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hawkers instead of the merchants, the former would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occupy a unique position. As it is, many of them, being cowed down,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 longer in the struggle. This deplorable result is due to a want of </w:t>
      </w:r>
      <w:r>
        <w:rPr>
          <w:rFonts w:ascii="Times" w:hAnsi="Times" w:eastAsia="Times"/>
          <w:b w:val="0"/>
          <w:i w:val="0"/>
          <w:color w:val="000000"/>
          <w:sz w:val="22"/>
        </w:rPr>
        <w:t>real leaders among the hawkers themselves. They would far sooner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to and understand one from among themselves than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considered above them. In order to rectify this defect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 campaign that is now going on in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schoolmasters and clerks are turning their attention to hawking.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Government probably intend to starve the new recruits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Transvaal. They reply by hawking in order to earn their </w:t>
      </w:r>
      <w:r>
        <w:rPr>
          <w:rFonts w:ascii="Times" w:hAnsi="Times" w:eastAsia="Times"/>
          <w:b w:val="0"/>
          <w:i w:val="0"/>
          <w:color w:val="000000"/>
          <w:sz w:val="22"/>
        </w:rPr>
        <w:t>livelihood in that Colony.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is this all. It is at least debatable whether the profession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clerk or book-keeper is better or more respectable than that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hawker. A hawker is an independent man. He has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studying human nature which a clerk slaving away for a few pounds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month can never have. A hawker is master of his own time.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clerk has practically no time he can call his own. A hawker,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chooses, has opportunity for expansion of his intellect which a clerk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dream of. And what applies to the clerk applies more or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schoolmasters who teach for a living and not for the sake of it;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applies certainly to the legal profession which is beset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temptations which an ordinary man would do well to avoid.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men, then, can do a great deal to purge the profession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hawking of its grossness and raise it to a higher level. The hawkers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waiting for one to rise among themselves who would lead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a better and purer life. And just as they set a noble example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professional hawkers, so they do to the clerks and schoolmasters,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shall we say, lawyers and doctors who are weary of their vocations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who, if they could only see the way, would leave the drudgery of </w:t>
      </w:r>
      <w:r>
        <w:rPr>
          <w:rFonts w:ascii="Times" w:hAnsi="Times" w:eastAsia="Times"/>
          <w:b w:val="0"/>
          <w:i w:val="0"/>
          <w:color w:val="000000"/>
          <w:sz w:val="22"/>
        </w:rPr>
        <w:t>the desks that grinds them body and soul.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but not least, it seems to us that, after all, nature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man to earn his bread by manual labour—“by the sweat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brow” —and intended him to dedicate his intellect not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multiplying his material wants and surrounding himself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enervating and soul-destroying luxuries, but towards uplifting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being—towards knowing the will of the Creator—towards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humanity and thus truly serving himself. If so, the profession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hawking, or, better still, simple agriculture or such other calling,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the highest method of earning one’s livelihood. And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millions do so? No doubt many follow nature unconsciously.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for those who are endowed with more than the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intellect to copy the millions consciously and use their </w:t>
      </w:r>
      <w:r>
        <w:rPr>
          <w:rFonts w:ascii="Times" w:hAnsi="Times" w:eastAsia="Times"/>
          <w:b w:val="0"/>
          <w:i w:val="0"/>
          <w:color w:val="000000"/>
          <w:sz w:val="22"/>
        </w:rPr>
        <w:t>intellect for uplifting their fellow-labourers. No longer will it then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possible for the intellectuals in their conceit to look down upon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“hewers of wood and drawers of water”. For, of such is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>made.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therefore, congratulate our young friends on their laudable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hope that even after the struggle is over, they will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labour with their hands and feet, so far as their maintenance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and devote their talent to the service of their country both </w:t>
      </w:r>
      <w:r>
        <w:rPr>
          <w:rFonts w:ascii="Times" w:hAnsi="Times" w:eastAsia="Times"/>
          <w:b w:val="0"/>
          <w:i w:val="0"/>
          <w:color w:val="000000"/>
          <w:sz w:val="22"/>
        </w:rPr>
        <w:t>of birth and origin.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15-1-1910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220. HOSKEN’S MEETING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publish elsewhere a report of the dinner-party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honour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Joseph Royeppen and others. It would have been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such a function if they had thought of it three years ago.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40 Europeans were present, most of them prominent figures.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speeches of Mr. Hosken and Mr. Drew,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Transvaal </w:t>
      </w:r>
      <w:r>
        <w:rPr>
          <w:rFonts w:ascii="Times" w:hAnsi="Times" w:eastAsia="Times"/>
          <w:b w:val="0"/>
          <w:i/>
          <w:color w:val="000000"/>
          <w:sz w:val="22"/>
        </w:rPr>
        <w:t>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member of the Orange Free State Council,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noteworthy. The party was attended by prominent clergymen.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Everyone’s sympathy was for satyagraha. It is a matter of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that so many whites showed the courage to sit for dinner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table with Indians. We do not want to suggest that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done only if whites mix with us, but the fact that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 joined the party when a campaign is on against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should certainly give us some satisfaction.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augury. We can realize from it that the struggle is about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an early end. But even if that does not appear likely,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question that the whites’ sympathy for us is on the increase.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now remains for the Indian community to do is to wake up </w:t>
      </w:r>
      <w:r>
        <w:rPr>
          <w:rFonts w:ascii="Times" w:hAnsi="Times" w:eastAsia="Times"/>
          <w:b w:val="0"/>
          <w:i w:val="0"/>
          <w:color w:val="000000"/>
          <w:sz w:val="22"/>
        </w:rPr>
        <w:t>again and for the hawkers to do their duty.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15-1-1910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NATAL’S IMMIGRATION LAW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Lawlessness prevails in the enforcement of this law. Mr. Smith’s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Dinner to Joseph Royeppen and Others”, 7-1-1910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Harry Smith, Principal Immigration Restriction Officer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ways are autocratic. Of course, his autocracy needs to be fought;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also examine the lawlessness that prevails among us.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tyranny do we not inflict on ourselves? Mr. Smith says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 dressed as women, others, sons take shelter under borrowed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and women under borrowed husbands. We are of the view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immigration tyranny can be fought in two ways.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autocratic methods must be opposed on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occasion, Indians trying to bring in persons surreptitiously must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opposed likewise. We should admit that we ourselves are evidently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of so many of the laws passed against us. They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attributed solely to colour prejudice. So long as we do not realize </w:t>
      </w:r>
      <w:r>
        <w:rPr>
          <w:rFonts w:ascii="Times" w:hAnsi="Times" w:eastAsia="Times"/>
          <w:b w:val="0"/>
          <w:i w:val="0"/>
          <w:color w:val="000000"/>
          <w:sz w:val="22"/>
        </w:rPr>
        <w:t>our own fault, we shall not find the right remedy.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moreover, our advice that it is better to adopt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fighting than fight in courts with lawyers’ help. The </w:t>
      </w:r>
      <w:r>
        <w:rPr>
          <w:rFonts w:ascii="Times" w:hAnsi="Times" w:eastAsia="Times"/>
          <w:b w:val="0"/>
          <w:i w:val="0"/>
          <w:color w:val="000000"/>
          <w:sz w:val="22"/>
        </w:rPr>
        <w:t>immigration law, too, can be fought that way.</w:t>
      </w:r>
    </w:p>
    <w:p>
      <w:pPr>
        <w:autoSpaceDN w:val="0"/>
        <w:autoSpaceDE w:val="0"/>
        <w:widowControl/>
        <w:spacing w:line="260" w:lineRule="exact" w:before="8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15-1-1910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LETTER TO MAGANLAL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Thursday, January 20, 1910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both your letters. I am not likely to go there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Manilal has been arrested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he will be released on Friday.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see what happens after that. I think it is better for me not to go </w:t>
      </w:r>
      <w:r>
        <w:rPr>
          <w:rFonts w:ascii="Times" w:hAnsi="Times" w:eastAsia="Times"/>
          <w:b w:val="0"/>
          <w:i w:val="0"/>
          <w:color w:val="000000"/>
          <w:sz w:val="22"/>
        </w:rPr>
        <w:t>there so long as arrests continue here.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all right if, as you suggest, you arrange for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exercise, etc., for Rama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did not rebuke you in connection with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Cordes; it seems there was some misunderstanding on your part.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impression remains the same despite your letter. I had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Rama staying either with him or with Willie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During the day when he is not busy, let him go wherever he </w:t>
      </w:r>
      <w:r>
        <w:rPr>
          <w:rFonts w:ascii="Times" w:hAnsi="Times" w:eastAsia="Times"/>
          <w:b w:val="0"/>
          <w:i w:val="0"/>
          <w:color w:val="000000"/>
          <w:sz w:val="22"/>
        </w:rPr>
        <w:t>pleases. I wish he dines and sleeps with Mr. Cordes. I cannot think that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a statement of the Indians’ grievances which </w:t>
      </w:r>
      <w:r>
        <w:rPr>
          <w:rFonts w:ascii="Times" w:hAnsi="Times" w:eastAsia="Times"/>
          <w:b w:val="0"/>
          <w:i/>
          <w:color w:val="000000"/>
          <w:sz w:val="18"/>
        </w:rPr>
        <w:t>The Natal Mercury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had forwarded to Smith for his observations. The statement and the reply appeared </w:t>
      </w:r>
      <w:r>
        <w:rPr>
          <w:rFonts w:ascii="Times" w:hAnsi="Times" w:eastAsia="Times"/>
          <w:b w:val="0"/>
          <w:i w:val="0"/>
          <w:color w:val="000000"/>
          <w:sz w:val="18"/>
        </w:rPr>
        <w:t>together in the same issue.</w:t>
      </w:r>
    </w:p>
    <w:p>
      <w:pPr>
        <w:autoSpaceDN w:val="0"/>
        <w:autoSpaceDE w:val="0"/>
        <w:widowControl/>
        <w:spacing w:line="220" w:lineRule="exact" w:before="2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14-1-1910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Ramdas, third son of Gandhiji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Cordes’s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Cordes has no love for Ramdas. I know Mr. Cordes’ drawbacks; </w:t>
      </w:r>
      <w:r>
        <w:rPr>
          <w:rFonts w:ascii="Times" w:hAnsi="Times" w:eastAsia="Times"/>
          <w:b w:val="0"/>
          <w:i w:val="0"/>
          <w:color w:val="000000"/>
          <w:sz w:val="22"/>
        </w:rPr>
        <w:t>none of us are without any.</w:t>
      </w:r>
    </w:p>
    <w:p>
      <w:pPr>
        <w:autoSpaceDN w:val="0"/>
        <w:autoSpaceDE w:val="0"/>
        <w:widowControl/>
        <w:spacing w:line="240" w:lineRule="auto" w:before="6" w:after="0"/>
        <w:ind w:left="10" w:right="32" w:firstLine="602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do not know the verse </w:t>
      </w:r>
      <w:r>
        <w:drawing>
          <wp:inline xmlns:a="http://schemas.openxmlformats.org/drawingml/2006/main" xmlns:pic="http://schemas.openxmlformats.org/drawingml/2006/picture">
            <wp:extent cx="812800" cy="12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6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shall send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The sun has spots. Take it that his heart is not wicked. The rest </w:t>
      </w:r>
      <w:r>
        <w:rPr>
          <w:rFonts w:ascii="Times" w:hAnsi="Times" w:eastAsia="Times"/>
          <w:b w:val="0"/>
          <w:i w:val="0"/>
          <w:color w:val="000000"/>
          <w:sz w:val="22"/>
        </w:rPr>
        <w:t>will follow automatically.</w:t>
      </w:r>
    </w:p>
    <w:p>
      <w:pPr>
        <w:autoSpaceDN w:val="0"/>
        <w:tabs>
          <w:tab w:pos="550" w:val="left"/>
          <w:tab w:pos="14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still a lot of old history concerning our family.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Parmanandbhai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alone knows it in detail.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worthwhile to spare time, if possible, from the press work </w:t>
      </w:r>
      <w:r>
        <w:rPr>
          <w:rFonts w:ascii="Times" w:hAnsi="Times" w:eastAsia="Times"/>
          <w:b w:val="0"/>
          <w:i w:val="0"/>
          <w:color w:val="000000"/>
          <w:sz w:val="22"/>
        </w:rPr>
        <w:t>for the children to take exercise.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desirable not to give more than a month’s credit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>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should only take a limited risk. Let the amount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debited to your account. It will not be deducted from your current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allowance. You should never take liability for more than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subscribers. Even that is perhaps too much. However,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liability you have taken upon yourself in the Cape Colony is binding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all, as you did not know the new rule. The new rule is, I believe, </w:t>
      </w:r>
      <w:r>
        <w:rPr>
          <w:rFonts w:ascii="Times" w:hAnsi="Times" w:eastAsia="Times"/>
          <w:b w:val="0"/>
          <w:i w:val="0"/>
          <w:color w:val="000000"/>
          <w:sz w:val="22"/>
        </w:rPr>
        <w:t>very good—at least for the present.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have to carry many [fresh] burdens; it is,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to cut down these. This [not allowing too much credit]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prevalent practice of newspapers. As people gradually get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it, they will follow it of their own accord. We pay the licence fee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because of compulsion, i.e., physical force. That we shall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subscriptions in advance will be on the strength of soul-force.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soul-force consists in making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and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course open to us is to put in maximum effort.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 will then come in automatically. I have no time now to </w:t>
      </w:r>
      <w:r>
        <w:rPr>
          <w:rFonts w:ascii="Times" w:hAnsi="Times" w:eastAsia="Times"/>
          <w:b w:val="0"/>
          <w:i w:val="0"/>
          <w:color w:val="000000"/>
          <w:sz w:val="22"/>
        </w:rPr>
        <w:t>dilate upon this.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letter from Veerji in which he says that he intends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an office in Durban and work there. It will be good to entrust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to him. I am writing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Mr. West. Did you read my last.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him?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consider fully before you take the new vow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will be better to get Santok’s consent. Kavi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</w:t>
      </w:r>
    </w:p>
    <w:p>
      <w:pPr>
        <w:autoSpaceDN w:val="0"/>
        <w:autoSpaceDE w:val="0"/>
        <w:widowControl/>
        <w:spacing w:line="220" w:lineRule="exact" w:before="44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Hkxkadks(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2 to “Letter to Maganlal Gandhi”, 27-1-1910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Parmananddas Ratanji Gandhi, Gandhiji’s cousin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available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perhaps to “Letter to A. H. West”, 12-1-1910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Shrimad Rajchandra;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“Guide to London”, [1893-94].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in his writings a number of conditions for the observance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are worth considering. This is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difficult vows. Even Lord Shiva strayed from the path; so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only if we are unremittingly mindful of it. But when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married man practising abstinence in regard to his wife,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my own case in particular, I am bewildered.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connection, my fate has been [singularly favourable]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was saved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had to endure compulsory separation from Ba. Had we lived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all along since 1900, I can hardly say I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saved. I wish you to get all the benefit of my experience.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won’t be going down there for the present, you may ask </w:t>
      </w:r>
      <w:r>
        <w:rPr>
          <w:rFonts w:ascii="Times" w:hAnsi="Times" w:eastAsia="Times"/>
          <w:b w:val="0"/>
          <w:i w:val="0"/>
          <w:color w:val="000000"/>
          <w:sz w:val="22"/>
        </w:rPr>
        <w:t>me whatever questions you want to.</w:t>
      </w:r>
    </w:p>
    <w:p>
      <w:pPr>
        <w:autoSpaceDN w:val="0"/>
        <w:autoSpaceDE w:val="0"/>
        <w:widowControl/>
        <w:spacing w:line="220" w:lineRule="exact" w:before="66" w:after="5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606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Jayashankar Vyas’s wife has passed away. All of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write a letter of condolence to him. I had Chi. Chhaganlal’s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Mr. Polak in which he has raised the question of household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expenditure. Let me know your requirements after the change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made. What amount will you two brothers get out of the profit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time? According to Chi. Chhaganlal, your requirement will be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 a month and Dr. Mehta has already agreed to pay that amount.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want to take as little as possible from him. Please think this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let me know. As I am not going there just now, I am dealing with </w:t>
      </w:r>
      <w:r>
        <w:rPr>
          <w:rFonts w:ascii="Times" w:hAnsi="Times" w:eastAsia="Times"/>
          <w:b w:val="0"/>
          <w:i w:val="0"/>
          <w:color w:val="000000"/>
          <w:sz w:val="22"/>
        </w:rPr>
        <w:t>this matter in a letter.</w:t>
      </w:r>
    </w:p>
    <w:p>
      <w:pPr>
        <w:autoSpaceDN w:val="0"/>
        <w:autoSpaceDE w:val="0"/>
        <w:widowControl/>
        <w:spacing w:line="266" w:lineRule="exact" w:before="48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S.N. 5182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RECENT DISCHARGES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release of about twelve passive resisters in the Transvaal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in our columns this week has excited little interest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Europeans or the Indians. Two years ago, such an 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given rise to a demonstration among the Asiatics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some interest among the Europeans. Imprisonments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conscience’ sake and discharges have become common occurrences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 Asiatics. This is a very great gain. We want virtue and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Photostat is not quite clear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to be such common things among our countrymen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no surprise when they are practised. Among the discharged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is Mr. Aswat, sometime acting Chairman of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Mr. Aswat, it will be remembered, was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all his goods rather than surrender his self-respect.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resisters are well-tried fighters and have been imprisoned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once. We congratulate them all on their bravery, and we note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that they are ready to go to gaol again as soon as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will send them.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22-1-1910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SHORTCOMINGS OF WESTERN CIVILIZATION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saw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 Swaraj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it is not so much from British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to save ourselves as from Western civilization. Clearly,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settle down in India as Indians, they will cease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foreigners. If they cannot bring themselves to do so, it will be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create conditions in which it will be impossible for them to </w:t>
      </w:r>
      <w:r>
        <w:rPr>
          <w:rFonts w:ascii="Times" w:hAnsi="Times" w:eastAsia="Times"/>
          <w:b w:val="0"/>
          <w:i w:val="0"/>
          <w:color w:val="000000"/>
          <w:sz w:val="22"/>
        </w:rPr>
        <w:t>stay 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writings of Englishmen themselves often tell us how wicked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civilization is. There was a storm of protest in England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alleged high-handedness of the Spanish authorities when Ferrer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put to death. The letter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Daily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October 22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famous author, Mr. G. K. Chesterton, wrote, pointing out that this was </w:t>
      </w:r>
      <w:r>
        <w:rPr>
          <w:rFonts w:ascii="Times" w:hAnsi="Times" w:eastAsia="Times"/>
          <w:b w:val="0"/>
          <w:i w:val="0"/>
          <w:color w:val="000000"/>
          <w:sz w:val="22"/>
        </w:rPr>
        <w:t>sheer hypocrisy on their part, will bear summarizing even today. Mr.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Chesterton says: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been hysterically protesting against what Spain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done, but that is so much hypocrisy and nothing else.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our pride that we take up such an attitude. In fact,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bad as Spain, in certain respects much worse.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executions in England because we have no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rebellions in our country and not because we are a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Wherever we do have rebellions, there we do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executions, much more mean, reckless and savage than the </w:t>
      </w:r>
      <w:r>
        <w:rPr>
          <w:rFonts w:ascii="Times" w:hAnsi="Times" w:eastAsia="Times"/>
          <w:b w:val="0"/>
          <w:i w:val="0"/>
          <w:color w:val="000000"/>
          <w:sz w:val="22"/>
        </w:rPr>
        <w:t>execution of Ferrer. The hanging of the Fenians at Manchester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</w:t>
      </w:r>
      <w:r>
        <w:rPr>
          <w:rFonts w:ascii="Times" w:hAnsi="Times" w:eastAsia="Times"/>
          <w:b w:val="0"/>
          <w:i/>
          <w:color w:val="000000"/>
          <w:sz w:val="18"/>
        </w:rPr>
        <w:t>Hind Swaraj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“London”, Before 23-10-1909 he worked to spread education among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of Spain.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The translation given here has been collated with the original.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admitted by all lawyers to have been in contempt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logic and law. The killing of Scheepers in South Africa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of which even the Imperialists are now ashamed.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harmless peasants at Denshawai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objected to the looting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property; they were tortured and hanged. When our rulers react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brutality and baseness to small and ineffectual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risings, how would they behave if confronted with a rising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itself similar to the one in Spain? We are at peace,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do not exploit religion but because we have sunk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silently under the domination of our rulers.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rebellions, we are guilty of crimes worse than the death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Ferrer.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private soldier the other day committed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suicide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avoid a flogging. This suicide is more hideous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execution of Ferrer under the pressure of strong emotions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excitement. Yet the incident attracted no attention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because we are the one people in Europe who are </w:t>
      </w:r>
      <w:r>
        <w:rPr>
          <w:rFonts w:ascii="Times" w:hAnsi="Times" w:eastAsia="Times"/>
          <w:b w:val="0"/>
          <w:i w:val="0"/>
          <w:color w:val="000000"/>
          <w:sz w:val="22"/>
        </w:rPr>
        <w:t>successfully oppressed.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782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In view of such shortcomings in the civilization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which dazzles us so much, we had better consider whether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tolerate it in India or banish it while we have still time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civilization which grinds down the masses and in which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capture power in the name of the people and abuse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deceived because it is under cover of their name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>men act.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22-1-1910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Egypt, where four Egyptian peasants were executed for the murder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officer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original has: “not because we have thrown off the domination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priesthood”, and “because we have sunk . . . under the domination of the plutocracy”.</w:t>
      </w:r>
    </w:p>
    <w:p>
      <w:pPr>
        <w:autoSpaceDN w:val="0"/>
        <w:autoSpaceDE w:val="0"/>
        <w:widowControl/>
        <w:spacing w:line="220" w:lineRule="exact" w:before="2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original has: “Things far more fundamentally horrible than the death of </w:t>
      </w:r>
      <w:r>
        <w:rPr>
          <w:rFonts w:ascii="Times" w:hAnsi="Times" w:eastAsia="Times"/>
          <w:b w:val="0"/>
          <w:i w:val="0"/>
          <w:color w:val="000000"/>
          <w:sz w:val="18"/>
        </w:rPr>
        <w:t>Ferrer go on quite quietly all the time, because we have forgotten the trick of mutiny.”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The original has: “tried to commit suicide”.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225. LETTER TO GENERAL MANAGER, C. S. A. 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1910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the receipt of your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21st instant, and you have given me the privilege again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tender my thanks for the courteous tone of your letter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full reply. This fact embarrasses me in having to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dissatisfaction with the result of our correspondence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of my Association accept the situation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has been compelled to make regulations with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practically the whole of the conditions hiterto printed in the Joint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Tariff Book. My Committee thankfully accept your assurance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desire on the part of the Railway Board to embitter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in regardto the Asiatic struggle, and that the facilities that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been afforded to the community represented by my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for travelling by the fast trains will be retained.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sympathetic attitude emboldens me to suggest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may be revised by the Board, and that they may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framed as to remove the stigma that they undoubtedly put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communities. My Association will be prepared to co-operate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Board in the framing of regulations acceptable to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sentiment, and with the Administration in their proper carrying out.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humble opinion, the difficulty will be met, if the Administration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receives power to separate classes or races and to reserve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compartments for them for reasons that to the Administration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sufficient. It will be admitted that a regulation of such a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will arm the Administration with sufficient powers to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case, without giving the Asiatic and other Coloured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understand that the Railway Regulations are based on the theory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Coloured passengers are not entitled to travel first or second class,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such travelling on their part is allowed only by way of</w:t>
      </w:r>
    </w:p>
    <w:p>
      <w:pPr>
        <w:autoSpaceDN w:val="0"/>
        <w:autoSpaceDE w:val="0"/>
        <w:widowControl/>
        <w:spacing w:line="22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Presumably drafted by Gandhiji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“Substance of Letter to Colonial Secretary”, 23-12-1909 and “Letter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Manager, C.S.A.R.”, 4-1-1910;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8-1-1910 and 29-1-1910,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letters from the General Manager, C.S.A.R., to the British Indian Association; </w:t>
      </w:r>
      <w:r>
        <w:rPr>
          <w:rFonts w:ascii="Times" w:hAnsi="Times" w:eastAsia="Times"/>
          <w:b w:val="0"/>
          <w:i w:val="0"/>
          <w:color w:val="000000"/>
          <w:sz w:val="18"/>
        </w:rPr>
        <w:t>also “The Transvaal Railway Regulations”, 8-1-1910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sufferance. I am sure that that is not the intention of the Railway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Board, and that the intention is merely to meet the unfortunate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that exists in the Colony and, therefore, to provide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accommodation. This intention is entirely carried out by the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 I have ventured to make.</w:t>
      </w:r>
    </w:p>
    <w:p>
      <w:pPr>
        <w:autoSpaceDN w:val="0"/>
        <w:autoSpaceDE w:val="0"/>
        <w:widowControl/>
        <w:spacing w:line="220" w:lineRule="exact" w:before="126" w:after="0"/>
        <w:ind w:left="0" w:right="6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66" w:lineRule="exact" w:before="12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A. M.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ACHALIA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94" w:after="312"/>
        <w:ind w:left="0" w:right="4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</w:p>
    <w:p>
      <w:pPr>
        <w:sectPr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29-1-1910</w:t>
      </w:r>
    </w:p>
    <w:p>
      <w:pPr>
        <w:sectPr>
          <w:type w:val="continuous"/>
          <w:pgSz w:w="9360" w:h="12960"/>
          <w:pgMar w:top="524" w:right="1396" w:bottom="358" w:left="1440" w:header="720" w:footer="720" w:gutter="0"/>
          <w:cols w:num="2" w:equalWidth="0">
            <w:col w:w="3584" w:space="0"/>
            <w:col w:w="294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56"/>
        <w:ind w:left="48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sectPr>
          <w:type w:val="nextColumn"/>
          <w:pgSz w:w="9360" w:h="12960"/>
          <w:pgMar w:top="524" w:right="1396" w:bottom="358" w:left="1440" w:header="720" w:footer="720" w:gutter="0"/>
          <w:cols w:num="2" w:equalWidth="0">
            <w:col w:w="3584" w:space="0"/>
            <w:col w:w="2940" w:space="0"/>
          </w:cols>
          <w:docGrid w:linePitch="360"/>
        </w:sectPr>
      </w:pPr>
    </w:p>
    <w:p>
      <w:pPr>
        <w:autoSpaceDN w:val="0"/>
        <w:tabs>
          <w:tab w:pos="3130" w:val="left"/>
        </w:tabs>
        <w:autoSpaceDE w:val="0"/>
        <w:widowControl/>
        <w:spacing w:line="260" w:lineRule="exact" w:before="32" w:after="0"/>
        <w:ind w:left="350" w:right="288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226. EXTRACT FROM LETTER TO GENERAL MANAGER,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C.S.A.R.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January 25,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Osman Latief of Potchefstroom was travelling from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Station, together with five other British Indians, four of whom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for Delagoa Bay. They were given the ordinary half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compartment on the train, which hardly accommodates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passengers. The Delagoa passengers had their luggage also with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Osman Latief asked the guard or the conductor No. 11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accommodation, but the guard or the conductor failed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any. Mr. Latief pointed out that there were several compartments,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room could be found for them, but the conductor gave no heed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Mr. Latief had to stand. At Krugersdorp, however, the conductor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out another compartment. Mr. Latief declined to avail himself </w:t>
      </w:r>
      <w:r>
        <w:rPr>
          <w:rFonts w:ascii="Times" w:hAnsi="Times" w:eastAsia="Times"/>
          <w:b w:val="0"/>
          <w:i w:val="0"/>
          <w:color w:val="000000"/>
          <w:sz w:val="22"/>
        </w:rPr>
        <w:t>of it, telling him that he would bring the matter to your notice.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29-1-1910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13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Same as “Cachalia”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extract from the letter, presumably drafted by Gandhiji and sent over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signature of A. M. Cachalia, was quoted in “Transvaal Notes”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29-1-1910.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1282700</wp:posOffset>
            </wp:positionH>
            <wp:positionV relativeFrom="page">
              <wp:posOffset>2311400</wp:posOffset>
            </wp:positionV>
            <wp:extent cx="2336800" cy="1524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1257300</wp:posOffset>
            </wp:positionH>
            <wp:positionV relativeFrom="page">
              <wp:posOffset>2501900</wp:posOffset>
            </wp:positionV>
            <wp:extent cx="2120900" cy="1524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1257300</wp:posOffset>
            </wp:positionH>
            <wp:positionV relativeFrom="page">
              <wp:posOffset>2692400</wp:posOffset>
            </wp:positionV>
            <wp:extent cx="2349500" cy="1270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27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LETTER TO MAGANLAL GANDHI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27, 1910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2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I understand what you say about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Cordes. I also admit that you can see his drawbacks better. But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say is that he is a good man despite those drawbacks.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think of his merits only. More of this when we meet.</w:t>
      </w:r>
    </w:p>
    <w:p>
      <w:pPr>
        <w:autoSpaceDN w:val="0"/>
        <w:tabs>
          <w:tab w:pos="550" w:val="left"/>
          <w:tab w:pos="966" w:val="left"/>
          <w:tab w:pos="1770" w:val="left"/>
          <w:tab w:pos="2610" w:val="left"/>
          <w:tab w:pos="3870" w:val="left"/>
          <w:tab w:pos="4010" w:val="left"/>
          <w:tab w:pos="4246" w:val="left"/>
          <w:tab w:pos="6430" w:val="left"/>
        </w:tabs>
        <w:autoSpaceDE w:val="0"/>
        <w:widowControl/>
        <w:spacing w:line="262" w:lineRule="exact" w:before="5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|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: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: ||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: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: |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written to you about this verse. I do not remember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fourth line. There are likely to be some spelling mistakes.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recollect it. Indra is marked with holes all over his body;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Vidura is impure; Madhava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cowherd; Vasishtha is the son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prostitute;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bee lives in the mud;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fire is omnivorous; the ocean 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contents, this appears to have been written on the Thursday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the “Letter to Maganlal Gandhi”, 20-1-1910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correct and full text of the verse according to the </w:t>
      </w:r>
      <w:r>
        <w:rPr>
          <w:rFonts w:ascii="Times" w:hAnsi="Times" w:eastAsia="Times"/>
          <w:b w:val="0"/>
          <w:i/>
          <w:color w:val="000000"/>
          <w:sz w:val="18"/>
        </w:rPr>
        <w:t>Subha-</w:t>
      </w:r>
      <w:r>
        <w:rPr>
          <w:rFonts w:ascii="Times" w:hAnsi="Times" w:eastAsia="Times"/>
          <w:b w:val="0"/>
          <w:i/>
          <w:color w:val="000000"/>
          <w:sz w:val="18"/>
        </w:rPr>
        <w:t>shitarainabhandagaram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as follows:</w:t>
      </w:r>
    </w:p>
    <w:p>
      <w:pPr>
        <w:autoSpaceDN w:val="0"/>
        <w:tabs>
          <w:tab w:pos="810" w:val="left"/>
          <w:tab w:pos="3280" w:val="left"/>
        </w:tabs>
        <w:autoSpaceDE w:val="0"/>
        <w:widowControl/>
        <w:spacing w:line="240" w:lineRule="auto" w:before="0" w:after="0"/>
        <w:ind w:left="5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752600" cy="1143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8"/>
        </w:rPr>
        <w:t>: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|</w:t>
      </w:r>
    </w:p>
    <w:p>
      <w:pPr>
        <w:autoSpaceDN w:val="0"/>
        <w:tabs>
          <w:tab w:pos="2050" w:val="left"/>
          <w:tab w:pos="2980" w:val="left"/>
        </w:tabs>
        <w:autoSpaceDE w:val="0"/>
        <w:widowControl/>
        <w:spacing w:line="240" w:lineRule="auto" w:before="0" w:after="0"/>
        <w:ind w:left="5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562100" cy="1143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8"/>
        </w:rPr>
        <w:t>: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||</w:t>
      </w:r>
    </w:p>
    <w:p>
      <w:pPr>
        <w:autoSpaceDN w:val="0"/>
        <w:tabs>
          <w:tab w:pos="1420" w:val="left"/>
          <w:tab w:pos="3150" w:val="left"/>
        </w:tabs>
        <w:autoSpaceDE w:val="0"/>
        <w:widowControl/>
        <w:spacing w:line="240" w:lineRule="auto" w:before="0" w:after="0"/>
        <w:ind w:left="5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63700" cy="101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: |</w:t>
      </w:r>
    </w:p>
    <w:p>
      <w:pPr>
        <w:autoSpaceDN w:val="0"/>
        <w:autoSpaceDE w:val="0"/>
        <w:widowControl/>
        <w:spacing w:line="240" w:lineRule="auto" w:before="110" w:after="0"/>
        <w:ind w:left="5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00200" cy="1143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Indra is known to be covered with holes all over the body; even the moon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spots; Madhava was born of a cowherd; Vasishtha was the son of a prostitute; the god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love is bodiless; fire is omnivorous; Vyasa was the son of a fisher-girl; the ocean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full of salt; the Pandavas were born of illegitimate unions; Rudra wears the bones of </w:t>
      </w:r>
      <w:r>
        <w:rPr>
          <w:rFonts w:ascii="Times" w:hAnsi="Times" w:eastAsia="Times"/>
          <w:b w:val="0"/>
          <w:i w:val="0"/>
          <w:color w:val="000000"/>
          <w:sz w:val="18"/>
        </w:rPr>
        <w:t>dead bodies—is there anyone in the three worlds who is without blemish?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Shakra, i.e., Indra, King of the gods, enamoured of Ahalya, wife of the seer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Gautama, approached her one day in the guise of Gautama when the latter was away.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Ahalya yielded. On finding this out, Gautama cursed Indra, “There shall be a thousand </w:t>
      </w:r>
      <w:r>
        <w:rPr>
          <w:rFonts w:ascii="Times" w:hAnsi="Times" w:eastAsia="Times"/>
          <w:b w:val="0"/>
          <w:i w:val="0"/>
          <w:color w:val="000000"/>
          <w:sz w:val="18"/>
        </w:rPr>
        <w:t>holes on your body.”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Krishna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Vasishtha was born to Urvashi, one of the celestial nymphs who were free to </w:t>
      </w:r>
      <w:r>
        <w:rPr>
          <w:rFonts w:ascii="Times" w:hAnsi="Times" w:eastAsia="Times"/>
          <w:b w:val="0"/>
          <w:i w:val="0"/>
          <w:color w:val="000000"/>
          <w:sz w:val="18"/>
        </w:rPr>
        <w:t>accept love from whomsoever they chose.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correct reading is jfrifrjruq% i.e., the God of love is bodiless.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burnt to ashes by Lord Shiva with the fire emitted from his third eye when the former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tried to distract him from his penance. Gandhiji mentions </w:t>
      </w:r>
      <w:r>
        <w:rPr>
          <w:rFonts w:ascii="Times" w:hAnsi="Times" w:eastAsia="Times"/>
          <w:b w:val="0"/>
          <w:i/>
          <w:color w:val="000000"/>
          <w:sz w:val="18"/>
        </w:rPr>
        <w:t>bhamro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(bee) instead of </w:t>
      </w:r>
      <w:r>
        <w:rPr>
          <w:rFonts w:ascii="Times" w:hAnsi="Times" w:eastAsia="Times"/>
          <w:b w:val="0"/>
          <w:i/>
          <w:color w:val="000000"/>
          <w:sz w:val="18"/>
        </w:rPr>
        <w:t>kamal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(lotus).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84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salty; the Pandavas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belong to the caste of bastards.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Thus, no one is </w:t>
      </w:r>
      <w:r>
        <w:rPr>
          <w:rFonts w:ascii="Times" w:hAnsi="Times" w:eastAsia="Times"/>
          <w:b w:val="0"/>
          <w:i w:val="0"/>
          <w:color w:val="000000"/>
          <w:sz w:val="22"/>
        </w:rPr>
        <w:t>without blemish. You have done well in letting me know your views.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be careful in giving instructions about allowing credit for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can find some remedy for the difficulties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mention. The best course I can see for the present is that when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subscriber has to be discontinued in view of [our new] rule,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in consultation with Purshottamdas, Thaker and you.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subscriber may be placed on the ‘suspense list’ if he is found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continuing after a month. You may open a separate account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suspense list. Please place this suggestion before Mr. Cordes. It is </w:t>
      </w:r>
      <w:r>
        <w:rPr>
          <w:rFonts w:ascii="Times" w:hAnsi="Times" w:eastAsia="Times"/>
          <w:b w:val="0"/>
          <w:i w:val="0"/>
          <w:color w:val="000000"/>
          <w:sz w:val="22"/>
        </w:rPr>
        <w:t>better to put all the names sent by Chi. Chhaganlal on this list.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introduction of the rule of allowing one month’s credit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physical force (selfishness) as well as soul-force (altruism).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of the two categories it belongs depends on the motive </w:t>
      </w:r>
      <w:r>
        <w:rPr>
          <w:rFonts w:ascii="Times" w:hAnsi="Times" w:eastAsia="Times"/>
          <w:b w:val="0"/>
          <w:i w:val="0"/>
          <w:color w:val="000000"/>
          <w:sz w:val="22"/>
        </w:rPr>
        <w:t>behind making the rule.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idea of not taking anything from charity is very good.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it is not charity. It would, however, be proper for us to regard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such. But we had better not raise the question under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Do see that the amount you have indicated gets </w:t>
      </w:r>
      <w:r>
        <w:rPr>
          <w:rFonts w:ascii="Times" w:hAnsi="Times" w:eastAsia="Times"/>
          <w:b w:val="0"/>
          <w:i w:val="0"/>
          <w:color w:val="000000"/>
          <w:sz w:val="22"/>
        </w:rPr>
        <w:t>credited.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602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good for you, for the present, to draw £4 [a month].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it when I took the decision. I had also taken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Chi. Chhaganlal’s prospective visit to England. I had </w:t>
      </w:r>
      <w:r>
        <w:rPr>
          <w:rFonts w:ascii="Times" w:hAnsi="Times" w:eastAsia="Times"/>
          <w:b w:val="0"/>
          <w:i w:val="0"/>
          <w:color w:val="000000"/>
          <w:sz w:val="22"/>
        </w:rPr>
        <w:t>thought about Rajkot, too.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rejoice to read about your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vow. Your vow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year is also good and you have all my blessings for it.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a different strength when you have passed through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better for Santok not to think of going to India now. I have </w:t>
      </w:r>
      <w:r>
        <w:rPr>
          <w:rFonts w:ascii="Times" w:hAnsi="Times" w:eastAsia="Times"/>
          <w:b w:val="0"/>
          <w:i w:val="0"/>
          <w:color w:val="000000"/>
          <w:sz w:val="22"/>
        </w:rPr>
        <w:t>already communicated to you my views about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sad when I read Chi. Chhaganlal’s description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of India Society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a matter for regret that a great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Prof. Gokhale is engrossed in it. I believe he will come out of it, </w:t>
      </w:r>
      <w:r>
        <w:rPr>
          <w:rFonts w:ascii="Times" w:hAnsi="Times" w:eastAsia="Times"/>
          <w:b w:val="0"/>
          <w:i w:val="0"/>
          <w:color w:val="000000"/>
          <w:sz w:val="22"/>
        </w:rPr>
        <w:t>for he is honest. It is simply an indifferent imitation of the West. Is it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five sons of Pandu and heroes of the Mahabharata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King Pandu, unable to beget progeny himself because of the curse of a Rishi,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his wives Kunti and Madri to have progeny by invoking the gods. Thereupon,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Kunti had Yudhishthira through Yama, Bhima through Vayu and Arjuna through Indra, </w:t>
      </w:r>
      <w:r>
        <w:rPr>
          <w:rFonts w:ascii="Times" w:hAnsi="Times" w:eastAsia="Times"/>
          <w:b w:val="0"/>
          <w:i w:val="0"/>
          <w:color w:val="000000"/>
          <w:sz w:val="18"/>
        </w:rPr>
        <w:t>while Madri had Nakula and Sahadeva by the grace of the Ashvini Kumaras.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Founded in Poona by G. K. Gokhale in 1905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for the servants to have servants?  And who are the servants?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was it necessary to engage them? Why do they have others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 for them? What do these ‘servants’ think of religion?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there be large buildings in India? Why should not huts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enough? It is like digging up a mountain to kill a mouse. When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mission undertaken by Prof. Gokhale end? How much money will </w:t>
      </w:r>
      <w:r>
        <w:rPr>
          <w:rFonts w:ascii="Times" w:hAnsi="Times" w:eastAsia="Times"/>
          <w:b w:val="0"/>
          <w:i w:val="0"/>
          <w:color w:val="000000"/>
          <w:sz w:val="22"/>
        </w:rPr>
        <w:t>it cost? What a superstition that only an M.A. or B.A. could become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‘servant’ ! It is like the castor-oil plant passing for a mighty tree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barren land. I do feel that the aims of Phoenix as well as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there surpass those of the Society. There are quarrels amongst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these are found everywhere. When we begin to make syrup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sugar, a lot of dirt is seen in it, but we do not regard dirt as syrup.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preparing here a kind of syrup and dirt is bound to be seen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syrup is ready. What we are doing here is the real thing, what goes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Poona is, leaving aside the motive, unreal. The motive is good,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being done is bad. I have written this letter in the midst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pressure of work. The condition of my mind at present is that of </w:t>
      </w:r>
      <w:r>
        <w:rPr>
          <w:rFonts w:ascii="Times" w:hAnsi="Times" w:eastAsia="Times"/>
          <w:b w:val="0"/>
          <w:i w:val="0"/>
          <w:color w:val="000000"/>
          <w:sz w:val="24"/>
        </w:rPr>
        <w:t>^usfr usfr*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Phoenix is </w:t>
      </w:r>
      <w:r>
        <w:rPr>
          <w:rFonts w:ascii="Times" w:hAnsi="Times" w:eastAsia="Times"/>
          <w:b w:val="0"/>
          <w:i w:val="0"/>
          <w:color w:val="000000"/>
          <w:sz w:val="24"/>
        </w:rPr>
        <w:t>^usfr*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Yet, comparatively, it is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pomp and show of Poona. Doctor Mehta has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grasp this inner significance. Please do not take this to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Prof. Gokhale or his associates are not worthy of our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respect. But ours is no blind reverence. According to the standard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indicated by me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Swaraj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the work of Mr. Gokhale’s ‘servants’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regarded as proper. It is likely to add to our slavery.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to turn East into West, I also would sigh like Gokhale and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My present state of mind is such that even if the whole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against what I have written, I would not be depressed. This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out of pride; it is the statement of a fact. We do not aspire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India; we want to improve ourselves. That alone can be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aspiration, the rest is all false. He who has not realized his self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anything. The servants, knowledge of English has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camouflage for them. That Chhaganlal could not answer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about Phoenix only shows his timidity. That was but natural. </w:t>
      </w:r>
      <w:r>
        <w:rPr>
          <w:rFonts w:ascii="Times" w:hAnsi="Times" w:eastAsia="Times"/>
          <w:b w:val="0"/>
          <w:i w:val="0"/>
          <w:color w:val="000000"/>
          <w:sz w:val="22"/>
        </w:rPr>
        <w:t>With a little thought, he could have seen that the position taken by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‘servants’ was materialistic and not spiritual. We have to rid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>of the fetish of literacy and mundane knowledge.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“Not this, not this” According to </w:t>
      </w:r>
      <w:r>
        <w:rPr>
          <w:rFonts w:ascii="Times" w:hAnsi="Times" w:eastAsia="Times"/>
          <w:b w:val="0"/>
          <w:i/>
          <w:color w:val="000000"/>
          <w:sz w:val="18"/>
        </w:rPr>
        <w:t>Vedanta, Brahman</w:t>
      </w:r>
      <w:r>
        <w:rPr>
          <w:rFonts w:ascii="Times" w:hAnsi="Times" w:eastAsia="Times"/>
          <w:b w:val="0"/>
          <w:i w:val="0"/>
          <w:color w:val="000000"/>
          <w:sz w:val="18"/>
        </w:rPr>
        <w:t>, the Absolute, is beyond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concepts and forms.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</w:t>
      </w:r>
      <w:r>
        <w:rPr>
          <w:rFonts w:ascii="Times" w:hAnsi="Times" w:eastAsia="Times"/>
          <w:b w:val="0"/>
          <w:i/>
          <w:color w:val="000000"/>
          <w:sz w:val="18"/>
        </w:rPr>
        <w:t>Hind Swaraj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Despite these views of mine, there is nothing wrong in publis-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hing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portion of the description given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shall learn from it. Let us emulate Ravana’s energy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turn towards the inner spirit.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share this letter with whomsoever you choose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Phoenix; then send it to Chi. Chhaganlal, as I shall have no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him. I wanted to leave on this Saturday but now I see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possible. I do not think I shall be able to leave before the 15th of </w:t>
      </w:r>
      <w:r>
        <w:rPr>
          <w:rFonts w:ascii="Times" w:hAnsi="Times" w:eastAsia="Times"/>
          <w:b w:val="0"/>
          <w:i w:val="0"/>
          <w:color w:val="000000"/>
          <w:sz w:val="22"/>
        </w:rPr>
        <w:t>February.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1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 W. 4926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Radhabehn Chowdhri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228. EXTRACT FROM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28, 1910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Rustomjee still remains without the food that was medically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prescribed for him at Volksrust, and continues to send messages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complaints on the subject of his health do not receive attention.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Gopal Naidoo, who was discharged today, tells us that he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complaint to the medical officer yesterday, whereupon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transferred to Johannesburg. I shall be inquiring on Monday where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being kept. Messrs Thambi Naidoo, Aswat and others, some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heroes in the struggle, are now discharged. I have had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editor of </w:t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>;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entirely sympathetic,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that everybody in Johannesburg was heartily sick of the </w:t>
      </w:r>
      <w:r>
        <w:rPr>
          <w:rFonts w:ascii="Times" w:hAnsi="Times" w:eastAsia="Times"/>
          <w:b w:val="0"/>
          <w:i w:val="0"/>
          <w:color w:val="000000"/>
          <w:sz w:val="22"/>
        </w:rPr>
        <w:t>struggle, and was anxious to see it closed. Manilal Gandhi was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published in the Gujarati section of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5-2-1910 and</w:t>
      </w:r>
    </w:p>
    <w:p>
      <w:pPr>
        <w:autoSpaceDN w:val="0"/>
        <w:tabs>
          <w:tab w:pos="4090" w:val="left"/>
          <w:tab w:pos="46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12-2-1910, under the heading, “Servants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Society—Examples of </w:t>
      </w:r>
      <w:r>
        <w:rPr>
          <w:rFonts w:ascii="Times" w:hAnsi="Times" w:eastAsia="Times"/>
          <w:b w:val="0"/>
          <w:i w:val="0"/>
          <w:color w:val="000000"/>
          <w:sz w:val="18"/>
        </w:rPr>
        <w:t>Self-sacrifice”.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demon-king who kidnapped Sita and carried her away to his kingdom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Lanka (Ceylon). He was killed by Rama. Ravana was well-versed in Vedic lore and had </w:t>
      </w:r>
      <w:r>
        <w:rPr>
          <w:rFonts w:ascii="Times" w:hAnsi="Times" w:eastAsia="Times"/>
          <w:b w:val="0"/>
          <w:i w:val="0"/>
          <w:color w:val="000000"/>
          <w:sz w:val="18"/>
        </w:rPr>
        <w:t>performed great penance to propitiate Shiva.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the caption, “Quotations from the Latest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 Received in London from Mr. Gandhi”.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Gopal Naidoo and Manilal Gandhi were discharged from the gaol on January </w:t>
      </w:r>
      <w:r>
        <w:rPr>
          <w:rFonts w:ascii="Times" w:hAnsi="Times" w:eastAsia="Times"/>
          <w:b w:val="0"/>
          <w:i w:val="0"/>
          <w:color w:val="000000"/>
          <w:sz w:val="18"/>
        </w:rPr>
        <w:t>28, 1910.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>Report not available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discharged today, after doing ten days’ hard labour. The discharged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continued to complain about the absence of ghee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insufficiency of rations, in spite of the fact that the Government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2 ozs. of beans. All the prisoners have lost in weight. Messrs V.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S. Pillay, S. N. Naidoo and Shah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discharged today. Mr. Shah,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was detained for deportation. I was at the gaol, but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see him, nor was he allowed to receive any food. The gaol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has pulled him down considerably. He was supposed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 from Diepkloof to Johannesburg, a distance of seven miles,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bundle. Fortunately, the detective allowed Mr. Shah to use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conveyance which I offered, but, had he been obliged to walk,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fainted on the road. His deportation, I feel sure, is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illegal, he having been voluntarily registered. The Registrar’s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all the identification particulars, and the Registrar could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assured himself whether Mr. Shah was registered or not.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illustration of how officials can either place difficulties in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pubic or remove them. Mr. Joseph Royeppen, B.A., LL.B.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(Cantab.), a barrister-at-law of Lincoln’s Inn, and a native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who returned a few months ago, has just been arrested for not </w:t>
      </w:r>
      <w:r>
        <w:rPr>
          <w:rFonts w:ascii="Times" w:hAnsi="Times" w:eastAsia="Times"/>
          <w:b w:val="0"/>
          <w:i w:val="0"/>
          <w:color w:val="000000"/>
          <w:sz w:val="22"/>
        </w:rPr>
        <w:t>having registered and has been ordered for deportation.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22"/>
        </w:rPr>
        <w:t>18-2-1910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229. MR. NANALAL SHAH’S SERVICES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passive resistance is now confined to a few Asiatics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only, the dogged tenacity that the few, whether Chinese or Indians,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is most admirable. The struggle is producing true men.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out Mr. Nanalal Shah from among the resisters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discharged. Only Messrs Rustomjee and Shah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privileged to serve nearly a year each without a break.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is not a simple matter. They are partially starved.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all have lost weight and become much reduced. The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at the gaol undermines the prisoners’ constitutions,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have to go through the course, like Mr. Shah, for a </w:t>
      </w:r>
      <w:r>
        <w:rPr>
          <w:rFonts w:ascii="Times" w:hAnsi="Times" w:eastAsia="Times"/>
          <w:b w:val="0"/>
          <w:i w:val="0"/>
          <w:color w:val="000000"/>
          <w:sz w:val="22"/>
        </w:rPr>
        <w:t>prolonged period.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Shah, it will be remembered, is an undergraduate of the </w:t>
      </w:r>
      <w:r>
        <w:rPr>
          <w:rFonts w:ascii="Times" w:hAnsi="Times" w:eastAsia="Times"/>
          <w:b w:val="0"/>
          <w:i w:val="0"/>
          <w:color w:val="000000"/>
          <w:sz w:val="22"/>
        </w:rPr>
        <w:t>Bombay University. He is middle-aged and completely grey-headed,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Nanalal V. Shah,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become prematurely old, owing to life’s disappointments.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when the Chairman of the Association was twitting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about their apathy that Mr. Shah borrowed enough money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train-fare to Natal and quietly stole away from the Transvaal,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re-cross and be re-arrested immediately. Since then Mr. Shah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no rest. And now he bids fair to be imprisoned again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term of six months. Mr. Shah’s body may be broken, but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never will. His service consists in having dedicated such a spirit </w:t>
      </w:r>
      <w:r>
        <w:rPr>
          <w:rFonts w:ascii="Times" w:hAnsi="Times" w:eastAsia="Times"/>
          <w:b w:val="0"/>
          <w:i w:val="0"/>
          <w:color w:val="000000"/>
          <w:sz w:val="22"/>
        </w:rPr>
        <w:t>to the struggle.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29-1-1910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230. TO PASSIVE RESISTERS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suggested that a full list of active passive resisters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published for the sake of the Indian public,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friends, and for the sake of the Government. As the 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a very long one, it is felt that the resisters should know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and, as occasion arises, court arrest. They cannot remain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gaol with any profit to themselves, to the cause or to the country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adoption. The struggle chiefly means the raising of men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any danger for the sake of principle. We shall, therefore,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to receive and publish the names of those who are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>fight unto death.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29-1-1910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EDUCATED INDIANS</w:t>
      </w:r>
    </w:p>
    <w:p>
      <w:pPr>
        <w:autoSpaceDN w:val="0"/>
        <w:autoSpaceDE w:val="0"/>
        <w:widowControl/>
        <w:spacing w:line="260" w:lineRule="exact" w:before="1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Royeppen went round hawking. He is a barrister. If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ago anyone had mentioned the possibility of a barrister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hawking, he would have been laughed at. But satyagraha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this possible. Mr. Royeppen’s act is not only of benefit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but it is also a blessing to his family. Had he started practice,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have earned something from the Indians. It is doubtful,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though, whether he could have done it by honest means.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that he could have earned enough for a man of his professional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status. In consequence, Mr. Royeppen would have sunk in debt,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relatives would have been sorely disappointed and in the end everyone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suffered. Now, Mr. Royeppen will remain poor. If 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members follow his example, they will be able to maintain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and live happily through manual labour.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any Indian follow Mr. Royeppen’s example? It is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say. Anyone who does so will also be happy. Educated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upon illiterate Indians as so much prey for themselves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the latter helpless in this land. Wanting to save themselves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crafty, overbearing and wicked petty officers, they get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clutches of educated Indians. The uneducated escape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by paying them whatever they demand. If this is a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picture, what is the duty of educated Indians? Our view of the matter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should maintain themselves by taking to the professions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uneducated. They will by so doing, be of real help to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will they get a vivid idea of their sufferings and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maintain true honesty.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turn to the educated Indians in the Transvaal.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joined the struggle in the right spirit, there would have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story to tell. The fight would have been over by now.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doing that, they have gone in for luxuries, money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dissipation. As a result, the uneducated hawkers are beginning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and the fight is being prolonged. That the fight is drawing out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itself a matter for anxiety, but our hope that the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will find the hawkers possessed of a new strength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belied. If so, their plight will remain as abject as ever. That will deprive </w:t>
      </w:r>
      <w:r>
        <w:rPr>
          <w:rFonts w:ascii="Times" w:hAnsi="Times" w:eastAsia="Times"/>
          <w:b w:val="0"/>
          <w:i w:val="0"/>
          <w:color w:val="000000"/>
          <w:sz w:val="22"/>
        </w:rPr>
        <w:t>the struggle of its real interest.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time still. The educated can take to hawking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of Mr. Royeppen. If they do so, they will have no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arrested, since people are now being arrested for hawking. </w:t>
      </w:r>
      <w:r>
        <w:rPr>
          <w:rFonts w:ascii="Times" w:hAnsi="Times" w:eastAsia="Times"/>
          <w:b w:val="0"/>
          <w:i w:val="0"/>
          <w:color w:val="000000"/>
          <w:sz w:val="22"/>
        </w:rPr>
        <w:t>Only, they must show courage. Will they?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29-1-1910</w:t>
      </w:r>
    </w:p>
    <w:p>
      <w:pPr>
        <w:autoSpaceDN w:val="0"/>
        <w:autoSpaceDE w:val="0"/>
        <w:widowControl/>
        <w:spacing w:line="240" w:lineRule="exact" w:before="17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“Ethics of Hawking”, 15-1-1910.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JOHANNESBURG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HITE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RADER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EANNESS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white businessman’s firm had stopped dealing with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satyagraha campaign started. Indian traders resolved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thereupon that no one should have business transactions with him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time as he apologized and paid a fine. It was also stated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 relating to this resolution that, if any of the Indians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signatories to the resolution traded with the white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did, he would have to pay a heavy fine. The white gentleman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feeling the pinch. The thought of trade with Indians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tempted him. So he sent a message offering a private apology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to the funds for the struggle. While the businessmen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to decide that a private apology should not be accepted,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went back partly on his offer and sent word that he would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£ 10 in cash on condition that his name was not disclosed.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businessmen have declined the offer, showing little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with him. I hope our businessmen will not budge from the stand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taken.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ARSEE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USTOMJEE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Rustomjee having complained against the negligence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 physician and protested to the Governor that he had been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 in the side, he has been brought over to the Johannesburg Gaol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be examined by another physician there. He has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that he certainly intends to remain in the fight till the bitter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end, whatever the state of his health. I want another fresh Indian,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might have beaten a retreat once, to imitate Mr. Rustomjee’s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spirit. Mr. Rustomjee will complete six months on February 10.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conveyed his desire not to have too many people at the gaol-gate;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not want any public reception. He wants to enter the town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any fuss.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OYEPPEN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ECISION</w:t>
      </w:r>
    </w:p>
    <w:p>
      <w:pPr>
        <w:autoSpaceDN w:val="0"/>
        <w:autoSpaceDE w:val="0"/>
        <w:widowControl/>
        <w:spacing w:line="28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he was deported, Mr. Royeppen told me that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live always in poverty and maintain himself by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Excellent results are likely to follow from this decision if he </w:t>
      </w:r>
      <w:r>
        <w:rPr>
          <w:rFonts w:ascii="Times" w:hAnsi="Times" w:eastAsia="Times"/>
          <w:b w:val="0"/>
          <w:i w:val="0"/>
          <w:color w:val="000000"/>
          <w:sz w:val="22"/>
        </w:rPr>
        <w:t>remains firm in it.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Royeppen, Mr. David Andrew and Mr. Samuel Joseph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to Pretoria by the 12 o’clock train starting from Jeppe station. </w:t>
      </w:r>
      <w:r>
        <w:rPr>
          <w:rFonts w:ascii="Times" w:hAnsi="Times" w:eastAsia="Times"/>
          <w:b w:val="0"/>
          <w:i w:val="0"/>
          <w:color w:val="000000"/>
          <w:sz w:val="22"/>
        </w:rPr>
        <w:t>From there, they will very likely be sent over to Natal.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HAMBI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AIDOO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N. S. Padiachy, Mr. N. Gopal and Mr. N. S. Pillay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on Saturday. An Indian of the worth of Mr. Naidoo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but there was no letter or telegram of congratulations to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notice was taken of the release of an Indian of the status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Aswat. I regard this both as a good and a bad sign. I think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 used to the presence of such brave men. Courage and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service of the motherland no longer occasion surprise.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sign [however] because the community has failed in its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courtesy and does not even show sufficient interest in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>campaign.</w:t>
      </w:r>
    </w:p>
    <w:p>
      <w:pPr>
        <w:autoSpaceDN w:val="0"/>
        <w:autoSpaceDE w:val="0"/>
        <w:widowControl/>
        <w:spacing w:line="260" w:lineRule="exact" w:before="8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29-1-1910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233. JOHANNESBURG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Wednesday, February 2,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TTACK ON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RADERS</w:t>
      </w:r>
    </w:p>
    <w:p>
      <w:pPr>
        <w:autoSpaceDN w:val="0"/>
        <w:autoSpaceDE w:val="0"/>
        <w:widowControl/>
        <w:spacing w:line="262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Sunday Times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made a vigorous attack on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traders. The occasion was provided by news-reports of a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Cape Indians. The article says that the Transvaal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petering out, that the Indians have lost heart and that there is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stricter legislation against them in the Union Parliament.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wants every Indian to be hounded out of South Africa.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should serve as a serious warning to Indian traders.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and the hawkers after them, have capitulated and thereby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down the axe on their own feet. They have lost interest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The Government will conclude that they do notcount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whatever laws it wants to. Once again, I warn the traders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hawkers. If they want to pursue their vocations in peace, they must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 all their strength. It will be more than enough if each of them </w:t>
      </w:r>
      <w:r>
        <w:rPr>
          <w:rFonts w:ascii="Times" w:hAnsi="Times" w:eastAsia="Times"/>
          <w:b w:val="0"/>
          <w:i w:val="0"/>
          <w:color w:val="000000"/>
          <w:sz w:val="22"/>
        </w:rPr>
        <w:t>goes to gaol even once.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have no honesty left among us and so we want to gain our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Johannesburg;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“Indian Traders”, 5-2-1910.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ends in dishonest ways. But it is quite obvious that such gains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losses. However, tie habit dies hard; It will be good if they learn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from this great fight that is being carried on here.</w:t>
      </w:r>
    </w:p>
    <w:p>
      <w:pPr>
        <w:autoSpaceDN w:val="0"/>
        <w:autoSpaceDE w:val="0"/>
        <w:widowControl/>
        <w:spacing w:line="260" w:lineRule="exact" w:before="8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5-2-1910</w:t>
      </w:r>
    </w:p>
    <w:p>
      <w:pPr>
        <w:autoSpaceDN w:val="0"/>
        <w:tabs>
          <w:tab w:pos="2470" w:val="left"/>
          <w:tab w:pos="4550" w:val="left"/>
        </w:tabs>
        <w:autoSpaceDE w:val="0"/>
        <w:widowControl/>
        <w:spacing w:line="260" w:lineRule="exact" w:before="402" w:after="0"/>
        <w:ind w:left="950" w:right="864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234. EXTRACT FROM LETTER TO GENERAL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 MANAGER, C.S.A.R.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1910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travelling from Vereeniging on Monday by the 5.30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a.m. train, which passes through Germiston. He was accompanied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M. Vaid, who is Manager at Messrs Suliman Ismail Mia &amp; Co.,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Avenue Road, Fordsburg. When they boarded the train, they noticed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two compartments were only partially occupied, but the guard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let them take their seats in either of these, and they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stand. There appeared to be no compartments labelled “reserved”.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pleaded more than once with the guard, but he took no notice.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after the train had left Germiston that the guard told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might occupy one of the compartments which had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empty, so that it was only after the train had passed Germiston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were able to get any seating accommodation.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12-2-1910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THE AGA KHAN AND PASSIVE RESISTANCE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Highness the Aga Khan, who presided at the annual 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All-India Moslem League held at Delhi, has been speaking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terms of the treatment of the Indians in South Africa.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Highness has truly described the state as the Indian martyrdom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has declared that, if all other remedies fail,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Government should be asked to stop indentured emigration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India to Natal. We are inclined to go further than His Highness </w:t>
      </w:r>
      <w:r>
        <w:rPr>
          <w:rFonts w:ascii="Times" w:hAnsi="Times" w:eastAsia="Times"/>
          <w:b w:val="0"/>
          <w:i w:val="0"/>
          <w:color w:val="000000"/>
          <w:sz w:val="22"/>
        </w:rPr>
        <w:t>and to say that it is the duty of the Imperial and the Indian</w:t>
      </w:r>
    </w:p>
    <w:p>
      <w:pPr>
        <w:autoSpaceDN w:val="0"/>
        <w:autoSpaceDE w:val="0"/>
        <w:widowControl/>
        <w:spacing w:line="220" w:lineRule="exact" w:before="46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Presumably drafted by Gandhiji and signed by A. M. Cachalia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Ismail A. Mulla of Johannesburg, on whose report the letter is based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Reuter’s report of his speech was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5-2-1910.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 to stop such emigration in any case. Indeed,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the Natal Government and, failing that, of the people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to wash their hands clean of this slavery-tainted labour.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importation is being kept up not for the people of Natal in general,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the sake of a few monied men. If this polluted stream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stopped, we doubt not that the Indian question would largely 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Meanwhile, we welcome the strong expression of opinion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from the All India Moslem League, whose importance not </w:t>
      </w:r>
      <w:r>
        <w:rPr>
          <w:rFonts w:ascii="Times" w:hAnsi="Times" w:eastAsia="Times"/>
          <w:b w:val="0"/>
          <w:i w:val="0"/>
          <w:color w:val="000000"/>
          <w:sz w:val="22"/>
        </w:rPr>
        <w:t>even General Smuts can safely ignore.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5-2-1910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236. INDIAN TRADERS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among us a story about a lazy man. Once the house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lived caught fire. They tried hard to induce the indolent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 to do something to put out the fire or flee from the house. He </w:t>
      </w:r>
      <w:r>
        <w:rPr>
          <w:rFonts w:ascii="Times" w:hAnsi="Times" w:eastAsia="Times"/>
          <w:b w:val="0"/>
          <w:i w:val="0"/>
          <w:color w:val="000000"/>
          <w:sz w:val="22"/>
        </w:rPr>
        <w:t>paid no heed and so was burnt to death.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state [of mind] of the Indian trader; in fact,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in South Africa, but especially of the trader.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are presently carrying on a campaign against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traders. There is a clamour for measures against them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Parliament which would finish them. The demand is supported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Advertiser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Natal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Sunday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Johannesburg.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newspapers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published a remarkable contribution.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[elsewhere] a literal translation of it. It is a malicious piece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writing. Comparing the Indian trader to the plague, a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journal says that they should be rid of him as they would of the </w:t>
      </w:r>
      <w:r>
        <w:rPr>
          <w:rFonts w:ascii="Times" w:hAnsi="Times" w:eastAsia="Times"/>
          <w:b w:val="0"/>
          <w:i w:val="0"/>
          <w:color w:val="000000"/>
          <w:sz w:val="22"/>
        </w:rPr>
        <w:t>latter. According to its editor, this language is quite justified.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Indian traders, like the lazy man in the story, continue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lethargy in spite of such attacks, they will be burnt to death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flames of the whites, envy. The white traders will not rest.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already in possession of their licences should not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 false sense of security. Merely sending rejoinders to </w:t>
      </w:r>
      <w:r>
        <w:rPr>
          <w:rFonts w:ascii="Times" w:hAnsi="Times" w:eastAsia="Times"/>
          <w:b w:val="0"/>
          <w:i w:val="0"/>
          <w:color w:val="000000"/>
          <w:sz w:val="22"/>
        </w:rPr>
        <w:t>newspapers will serve little purpose, if not followed up by some action.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First, we must reform ourselves in regard to all those matters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report we have translated is right. We must stop bringing in </w:t>
      </w:r>
      <w:r>
        <w:rPr>
          <w:rFonts w:ascii="Times" w:hAnsi="Times" w:eastAsia="Times"/>
          <w:b w:val="0"/>
          <w:i w:val="0"/>
          <w:color w:val="000000"/>
          <w:sz w:val="22"/>
        </w:rPr>
        <w:t>men surreptitiously. Stores must be maintained clean. No one should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South African News</w:t>
      </w:r>
      <w:r>
        <w:rPr>
          <w:rFonts w:ascii="Times" w:hAnsi="Times" w:eastAsia="Times"/>
          <w:b w:val="0"/>
          <w:i w:val="0"/>
          <w:color w:val="000000"/>
          <w:sz w:val="18"/>
        </w:rPr>
        <w:t>, 19-1-1910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sleep in rooms where goods are stored.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after these reforms are carried out, the whites’ prejudice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remain. There is no way other than that of satyagraha to fight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satyagraha what is necessary at present is giving support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The report which we have translated refers to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but it applies to all. The Transvaal traders, therefore,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have left off [satyagraha], ought to take a warning from this.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selfishness and intoxication of wealth, they sacrifice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the community, they will feel sorry for themselves later.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up with small losses now will save them from big losses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It will be better of one’s own accord to sacrifice a little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by joining satyagraha than to have to lose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afterwards. Traders elsewhere may offer moral support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encouragement to those in the Transvaal. The whole of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help the Transvaal struggle. If they fail in this they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for regret later. So long as there is a single Indian left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the fight, victory is certain. But the traders will derive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therefrom, as it will be taken for granted that they are weak.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rulers of South Africa will fear the traders only when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convinced of the latter’s strength.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invite every Indian trader to take careful note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observations.</w:t>
      </w:r>
    </w:p>
    <w:p>
      <w:pPr>
        <w:autoSpaceDN w:val="0"/>
        <w:autoSpaceDE w:val="0"/>
        <w:widowControl/>
        <w:spacing w:line="260" w:lineRule="exact" w:before="8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5-2-1910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ARE INDIANS LIARS?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friend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Natal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>Advertiser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give up its sting.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giving judgment in an Indian case, Magistrate Beans accused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of telling lies,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Advertiser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commented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this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lengthy article. It is a contemptuous attack on Indians. We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summary of this article elsewhere.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Beans has condemned 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judgment and eulogized Mr. Smith. That is, of course,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officers. They cannot but sing each other’s praises.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if the subjects are ruined in the process. They are only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>with their pockets.</w:t>
      </w:r>
    </w:p>
    <w:p>
      <w:pPr>
        <w:autoSpaceDN w:val="0"/>
        <w:autoSpaceDE w:val="0"/>
        <w:widowControl/>
        <w:spacing w:line="220" w:lineRule="exact" w:before="46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its issue dated 24-1-1910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“Asiatic Question in Natal”,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5-2-1910.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same, we must learn our duty even from those who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ill-will. Mr. Beans’s charge that we tell lies is not to be dismissed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hand. We should pay heed to it, ignoring the element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 in it. We must admit that, when we go to courts of law,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us are only concerned how to win the case at any cost,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how truth may prevail. In any case it never does, so we think,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 of law. But there are some in the Indian community who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 little play acting and make the courts swallow any story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choose. There is no doubt that this happens. It would be a great boon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community if this habit disappeared. Before it can disappear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community as a whole, the leaders must make a beginning.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efforts of the community depend [for their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outcome] on uprightness. We, therefore, urge our readers to ponder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 over the </w:t>
      </w:r>
      <w:r>
        <w:rPr>
          <w:rFonts w:ascii="Times" w:hAnsi="Times" w:eastAsia="Times"/>
          <w:b w:val="0"/>
          <w:i/>
          <w:color w:val="000000"/>
          <w:sz w:val="22"/>
        </w:rPr>
        <w:t>Advertiser’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 article. All of us say that God will protect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follow truth.</w:t>
      </w:r>
    </w:p>
    <w:p>
      <w:pPr>
        <w:autoSpaceDN w:val="0"/>
        <w:autoSpaceDE w:val="0"/>
        <w:widowControl/>
        <w:spacing w:line="260" w:lineRule="exact" w:before="8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5-2-1910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PARIS HAVOC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works unceasingly according to her laws, but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violates them constantly. In different ways and at different times,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tells man that there is nothing in the world which is not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change. It is hardly necessary to give illustrations. As Mr. Malabari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says in a poem of his: “They come but to leave.” We sing in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gazal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“How many fairy-like creatures there have been, graced with youth,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great the men who left.” And yet every extraordinary occurrence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startles us and sets us thinking. There has been one such in Paris.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river at Paris rose in such a heavy flood that huge buildings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washed off. A picture gallery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in imminent danger. Strongly-built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roads, on which millions of pounds had been spent, sagged at places.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were drowned. Some who escaped drowning were buried alive.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Rats, deprived of their food, attacked children. How did this happen?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Paris had built the city to last for ever. Nature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warning that even the whole of Paris may be destroyed. It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been, had the floods subsided a day later.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Behramji Malabari (1863-1912), a Parsi journalist, poet and social reformer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Bombay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poetic composition of Persian origin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The Louvre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604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Of course, the people of Paris will not realize the futility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rebuilding the palatial structures. It will never occur to them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new buildings of theirs will come down again. Engineers,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conceit, will have more grandiose plans now and pour out money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water, forgetting and making others forget the deluge; such is the </w:t>
      </w:r>
      <w:r>
        <w:rPr>
          <w:rFonts w:ascii="Times" w:hAnsi="Times" w:eastAsia="Times"/>
          <w:b w:val="0"/>
          <w:i w:val="0"/>
          <w:color w:val="000000"/>
          <w:sz w:val="22"/>
        </w:rPr>
        <w:t>obsession of present-day civilization.</w:t>
      </w:r>
    </w:p>
    <w:p>
      <w:pPr>
        <w:autoSpaceDN w:val="0"/>
        <w:tabs>
          <w:tab w:pos="550" w:val="left"/>
          <w:tab w:pos="27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we to behave in the same way? Shall we copy such wild,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thoughtless people? Only those who forget God will engage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suchostentation. The question then arises why we should fight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legislation, why we do not advise everyone to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rosary. To anyone who may ask this question, we shall reply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very advice we have given, and give again. What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is the mere ostentatious bead-telling in the manner of that pious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fraud, the crane [in the fable]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realize the meaning of the drama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Nature is enacting, and that is why we appeal to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and the Indians of South Africa, with all the strength 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command: “Understand Nature’s purposes and ponder over them;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ostentatious ways will lead you nowhere. Telling beads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rosary will be no answer to the Government’s attack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manliness and its attempt to enslave you. The servant of God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consent to be the slave of any man. Do not be afraid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despotic laws of the Government. You will have no reason for fear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unduly attached to your wealth. If you cling to truth,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always be with you, it will never forsake you;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submerged in floods. We advise you not to trust anything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floods may wash away. We invite you to be firm in truth, which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 support for one to cling to. You may enjoy whatever you can,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consistently with your loyalty to truth. You will then have no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regret. You will not then pursue enjoyments at any cost, for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enjoyments are momentary but that truth is eternal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abide with you for ever. To live thus is to follow the path of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Government in its despotism opposes such an attempt,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it irreligious. This is the essence of all religions and without it no </w:t>
      </w:r>
      <w:r>
        <w:rPr>
          <w:rFonts w:ascii="Times" w:hAnsi="Times" w:eastAsia="Times"/>
          <w:b w:val="0"/>
          <w:i w:val="0"/>
          <w:color w:val="000000"/>
          <w:sz w:val="22"/>
        </w:rPr>
        <w:t>religion will be true to itself.”</w:t>
      </w:r>
    </w:p>
    <w:p>
      <w:pPr>
        <w:autoSpaceDN w:val="0"/>
        <w:autoSpaceDE w:val="0"/>
        <w:widowControl/>
        <w:spacing w:line="260" w:lineRule="exact" w:before="8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5-2-1910</w:t>
      </w:r>
    </w:p>
    <w:p>
      <w:pPr>
        <w:autoSpaceDN w:val="0"/>
        <w:autoSpaceDE w:val="0"/>
        <w:widowControl/>
        <w:spacing w:line="220" w:lineRule="exact" w:before="3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crane kept standing on one foot on the bank of a river, hoping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convince the fish that he had taken to a life of devotion and austerities, and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>could safely approach him.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239. ROYEPPEN SENTENCED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Joseph Royeppen, Mr. David Andrew and Mr. Samuel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Joseph have been sentenced to three months’ imprisonment each.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them. Mr. Royeppen’s imprisonment, we believe,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provoke protests throughout India. His is no ordinary case.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that Mr. Royeppen’s entry into the struggle has given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impetus. Every white has been set thinking why Royeppen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have been sent to gaol.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Tamil community has surpassed all expectations.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whose members we still find going to gaol. Most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theother communities have capitulated. Are there any who will </w:t>
      </w:r>
      <w:r>
        <w:rPr>
          <w:rFonts w:ascii="Times" w:hAnsi="Times" w:eastAsia="Times"/>
          <w:b w:val="0"/>
          <w:i w:val="0"/>
          <w:color w:val="000000"/>
          <w:sz w:val="22"/>
        </w:rPr>
        <w:t>follow the example set by Mr. Royeppen and his fellow-satyagrahis?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5-2-1910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240. EXTRACT FROM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5, 1910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 splendid boy, and has certainly realised my expectations.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became a passive resister in the gaol. Together with other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shared the same cell with Chinese prisoners, some of whom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worst criminals to be found in the Transvaal. There was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bucket of water between all these prisoners, and these Chinese drank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buckets as dogs from pools. Naturally, Manilal did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drinking like the Chinese or even with a cup from water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polluted. So he complained to the Deputy-Governor, who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was cantankerous, and immediately gave him solitary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confinement. Manilal took it quite cheerfully, and said to himself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give him quiet time for thinking. The next day, however,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make his position good, and say, too, that he complained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for himself but for all the Indians. So he insisted on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Governor, who was much more reasonable, stopped solitary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confinement, and ordered that a separate bucket of water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reserved for Indian prisoners. Manilal tells me, too, that he was of very </w:t>
      </w:r>
      <w:r>
        <w:rPr>
          <w:rFonts w:ascii="Times" w:hAnsi="Times" w:eastAsia="Times"/>
          <w:b w:val="0"/>
          <w:i w:val="0"/>
          <w:color w:val="000000"/>
          <w:sz w:val="22"/>
        </w:rPr>
        <w:t>great assistance to Parsee Rustomjee, who has been removed to the</w:t>
      </w:r>
    </w:p>
    <w:p>
      <w:pPr>
        <w:autoSpaceDN w:val="0"/>
        <w:autoSpaceDE w:val="0"/>
        <w:widowControl/>
        <w:spacing w:line="220" w:lineRule="exact" w:before="26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Presumably addressed to L. W. Ritch, London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Manilal Gandhi’s arrest mentioned in the letter took place on 5-2-1910.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70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2150" w:val="left"/>
          <w:tab w:pos="3310" w:val="left"/>
          <w:tab w:pos="4170" w:val="left"/>
          <w:tab w:pos="5350" w:val="left"/>
          <w:tab w:pos="61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Fort. He used to shampoo him every evening. Mr. Rustomjee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treated at the Fort. Medical relief has been refused. Manilal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recommenced his honourable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(hawking)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challenged arrest. He approached the same constable who arrested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the first time, who, after laughing remonstrance, acceded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and arrested him again. When, however, he was brought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Office, Vernon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ordered his discharge. He will, as before,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hawking every day. I am hoping that this time he is arrested he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deported like his companions, and be fixed up for six months.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>25-2-1910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241. EXTRACT FROM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February 5,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other remedy for calamity except courage.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means, there is no doubt in my mind that they are the same both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and in India. But [Chhaganlal]’s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able to prepare ourselves only in a place like Phoenix.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 to remain undaunted even while sleeping in a cremation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ground; it is, however, likely that a person would die of fear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tries to sleep there. Thus, India is, for the present, like a cremation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for us. We ought to—we have to—prepare ourselves here,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spread our bed there and sing Mirabai’s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“Bola ma, </w:t>
      </w:r>
      <w:r>
        <w:rPr>
          <w:rFonts w:ascii="Times" w:hAnsi="Times" w:eastAsia="Times"/>
          <w:b w:val="0"/>
          <w:i w:val="0"/>
          <w:color w:val="000000"/>
          <w:sz w:val="22"/>
        </w:rPr>
        <w:t>Bola ma”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like. . . I always feel that I shall be strong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welcome death in any form and at any time. I wish all may get this </w:t>
      </w:r>
      <w:r>
        <w:rPr>
          <w:rFonts w:ascii="Times" w:hAnsi="Times" w:eastAsia="Times"/>
          <w:b w:val="0"/>
          <w:i w:val="0"/>
          <w:color w:val="000000"/>
          <w:sz w:val="22"/>
        </w:rPr>
        <w:t>strength.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in </w:t>
      </w:r>
      <w:r>
        <w:rPr>
          <w:rFonts w:ascii="Times" w:hAnsi="Times" w:eastAsia="Times"/>
          <w:b w:val="0"/>
          <w:i/>
          <w:color w:val="000000"/>
          <w:sz w:val="18"/>
        </w:rPr>
        <w:t>Gandhiji-na Patre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edited by Dahyabhai Patel; also quoted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Gandhiji-ni Sadhna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Raojibhai Patel</w:t>
      </w:r>
    </w:p>
    <w:p>
      <w:pPr>
        <w:autoSpaceDN w:val="0"/>
        <w:autoSpaceDE w:val="0"/>
        <w:widowControl/>
        <w:spacing w:line="240" w:lineRule="exact" w:before="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Superintendent of Police, Johannesburg.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Probably addressed to Maganlal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Presumably refers to Chhaganlal Gandhi’s letter describing the Servants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Society. Some portions from the letter were 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5-2-1910 and 12-2-1910.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Maganlal Gandhi”, 27-1-1910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Queen of Mewar in Rajasthan and a great poet and devotee of Lord Krishna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Devotional song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words of the song, “Do not utter anything except [the name of] </w:t>
      </w:r>
      <w:r>
        <w:rPr>
          <w:rFonts w:ascii="Times" w:hAnsi="Times" w:eastAsia="Times"/>
          <w:b w:val="0"/>
          <w:i w:val="0"/>
          <w:color w:val="000000"/>
          <w:sz w:val="18"/>
        </w:rPr>
        <w:t>Radhakrishna”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JOHANNESBURG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9,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UGGESTION TO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ATYAGRAHIS</w:t>
      </w:r>
    </w:p>
    <w:p>
      <w:pPr>
        <w:autoSpaceDN w:val="0"/>
        <w:autoSpaceDE w:val="0"/>
        <w:widowControl/>
        <w:spacing w:line="260" w:lineRule="exact" w:before="12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those still left among the ranks of satyagrahis are Tamil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There is little chance of these words of mine reaching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some of them follow Gujarati by having [the articles]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them; to these, and to the Indians from Bombay Presidency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elsewhere, I should say that what remains of the battle is both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easy, because only a few soldiers remain. Those who now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for imprisonment should not agree to be released on bail;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when they are under-trial prisoners, they should not ask for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brought to them from outside; and they must be ready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the moment they are served with a warrant.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 Government finds or believes to be weak will be harassed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more; the cases against them will be adjourned again and again.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wish to give the best service and suffer to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bear this in mind and show their spirit in every way.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ISIT TO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RISONERS</w:t>
      </w:r>
    </w:p>
    <w:p>
      <w:pPr>
        <w:autoSpaceDN w:val="0"/>
        <w:autoSpaceDE w:val="0"/>
        <w:widowControl/>
        <w:spacing w:line="260" w:lineRule="exact" w:before="12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wanted to visit some of the satyagrahis last Sunday.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inquiry, it was found that those who themselves had been imprisoned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could not visit prisoners. It was, therefore, a problem who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go. In the end, Mr. Harilal Gandhi was visited by Mr. Kallenbach,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Sorabji by Mr. Isaac, Mr. Rustomjee by Miss Schlesin and Mr. Medh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Mr. Cole. The prisoners sent a message that they were all in high </w:t>
      </w:r>
      <w:r>
        <w:rPr>
          <w:rFonts w:ascii="Times" w:hAnsi="Times" w:eastAsia="Times"/>
          <w:b w:val="0"/>
          <w:i w:val="0"/>
          <w:color w:val="000000"/>
          <w:sz w:val="22"/>
        </w:rPr>
        <w:t>spirits.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 referred to above is a new way of harassing us.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being enforced so far. The Government’s object is, of course,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all communications among satyagrahis. In that, however,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succeed. Its designs are sure to be frustrated if, in reply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harshness, we show ourselves all the more determined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spirit. What difference does it make to a prisoner whether or not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visited by others? If our strength must be tested, the severer the test, </w:t>
      </w:r>
      <w:r>
        <w:rPr>
          <w:rFonts w:ascii="Times" w:hAnsi="Times" w:eastAsia="Times"/>
          <w:b w:val="0"/>
          <w:i w:val="0"/>
          <w:color w:val="000000"/>
          <w:sz w:val="22"/>
        </w:rPr>
        <w:t>the more should we welcome it.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 FROM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ANGOON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cheque for £250 has been received from Rangoon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73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Dr. Mehta, Secretary of the Transvaal Satyagraha Fund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there, there is a possibility of our receiving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Going through the particulars of contributions, I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Chinese traders have also subscribed. According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of the Rangoon Committee, this money should be spent </w:t>
      </w:r>
      <w:r>
        <w:rPr>
          <w:rFonts w:ascii="Times" w:hAnsi="Times" w:eastAsia="Times"/>
          <w:b w:val="0"/>
          <w:i w:val="0"/>
          <w:color w:val="000000"/>
          <w:sz w:val="22"/>
        </w:rPr>
        <w:t>only towards the relief of poor satyagrahis or those in distress.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this sum, a total amount of £3923-3-4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so far. If this sum of £250 is deducted from this total, the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the amount remitted by Mr. Jehangir B. Petit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Gokhale. We have not received detailed information about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collected; we are yet to know in what manner, apart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of Rs. 25,000 donated by Mr. Ratan Tata, the remaining amount </w:t>
      </w:r>
      <w:r>
        <w:rPr>
          <w:rFonts w:ascii="Times" w:hAnsi="Times" w:eastAsia="Times"/>
          <w:b w:val="0"/>
          <w:i w:val="0"/>
          <w:color w:val="000000"/>
          <w:sz w:val="22"/>
        </w:rPr>
        <w:t>was raised.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RUGERSDORP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OCATION</w:t>
      </w:r>
    </w:p>
    <w:p>
      <w:pPr>
        <w:autoSpaceDN w:val="0"/>
        <w:autoSpaceDE w:val="0"/>
        <w:widowControl/>
        <w:spacing w:line="260" w:lineRule="exact" w:before="1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whites have been giving strange evidence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that is going into this subject. They say that the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Indians in the Location is a source of annoyance to them,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immoral, that they harass girls, making unseemly gestures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them, and that they corrupt the morals of the Kaffirs. Many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offensive things were said in the course of the evidence.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imperative for the Indian settlers to offer evidence to counter this.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Krugersdorp Indians must get ready to meet the situation.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there is substance in any of these charges, such habits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corrected. Some Indians do have contacts with Kaffir women.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such contacts are fraught with grave danger. Indians would do </w:t>
      </w:r>
      <w:r>
        <w:rPr>
          <w:rFonts w:ascii="Times" w:hAnsi="Times" w:eastAsia="Times"/>
          <w:b w:val="0"/>
          <w:i w:val="0"/>
          <w:color w:val="000000"/>
          <w:sz w:val="22"/>
        </w:rPr>
        <w:t>well to avoid them altogether.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EART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RENDING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CENE</w:t>
      </w:r>
    </w:p>
    <w:p>
      <w:pPr>
        <w:autoSpaceDN w:val="0"/>
        <w:autoSpaceDE w:val="0"/>
        <w:widowControl/>
        <w:spacing w:line="260" w:lineRule="exact" w:before="12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[In an incident which occurred] in Mr. Gandhi’s office,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Amacanoo and Mrs. Packirsamy removed all the ornaments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persons and vowed not to wear them again till the fight was over.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took off everything, their ear-rings, nose-rings, necklaces,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bangles and rings. They took off even their wedding necklaces.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ordinary thing to have done. Mrs. Packirsamy removed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ornaments, saying that it was impossible for her to wear them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Packirsamy’s eldest son was about to go to gaol and Mr. Packirsamy </w:t>
      </w:r>
      <w:r>
        <w:rPr>
          <w:rFonts w:ascii="Times" w:hAnsi="Times" w:eastAsia="Times"/>
          <w:b w:val="0"/>
          <w:i w:val="0"/>
          <w:color w:val="000000"/>
          <w:sz w:val="22"/>
        </w:rPr>
        <w:t>himself was likely to be arrested soon.</w:t>
      </w:r>
    </w:p>
    <w:p>
      <w:pPr>
        <w:autoSpaceDN w:val="0"/>
        <w:autoSpaceDE w:val="0"/>
        <w:widowControl/>
        <w:spacing w:line="260" w:lineRule="exact" w:before="8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12-2-1910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MUSLIM LEAGUE MEETING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commented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 Highness the Aga Khan’s speech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of the All-India Muslim League. The resolutions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League also call for some comment. In our view, the League’s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are very strong and should prove encouraging to us.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from these resolutions that Mr. Polak has stirred up storms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 all over India. The Viceroy and Lord Morley cannot but take </w:t>
      </w:r>
      <w:r>
        <w:rPr>
          <w:rFonts w:ascii="Times" w:hAnsi="Times" w:eastAsia="Times"/>
          <w:b w:val="0"/>
          <w:i w:val="0"/>
          <w:color w:val="000000"/>
          <w:sz w:val="22"/>
        </w:rPr>
        <w:t>notice of these resolutions.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But do we? The League has described the Transvaal Indians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martyrs.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many such martyrs are there? Those among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Muslims who care for India must give serious thought to this.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put in their best effort, not only will the fight end soon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self-respect will also be saved and her honour upheld. It is no </w:t>
      </w:r>
      <w:r>
        <w:rPr>
          <w:rFonts w:ascii="Times" w:hAnsi="Times" w:eastAsia="Times"/>
          <w:b w:val="0"/>
          <w:i w:val="0"/>
          <w:color w:val="000000"/>
          <w:sz w:val="22"/>
        </w:rPr>
        <w:t>light responsibility that the Transvaal Indians bear.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12-2-1910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244. SPEECH AT CHINESE RECEPTION TO REV. J. J. DOKE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spoke, saying that Mr. Doke’s interest in the Asiatics was as old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 his stay in South Africa. Both the communities had to deserve the support that was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given by the European Committee.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19-2-1910</w:t>
      </w:r>
    </w:p>
    <w:p>
      <w:pPr>
        <w:autoSpaceDN w:val="0"/>
        <w:autoSpaceDE w:val="0"/>
        <w:widowControl/>
        <w:spacing w:line="240" w:lineRule="exact" w:before="1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“Aga Khan and Passive Resistance”, 5-2-1910.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20" w:lineRule="exact" w:before="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Cantonese Club with Quinn presiding; 150 Chinese passive resisters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several prominent Europeans and Indians were present. After Quinn had delivered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speech eulogising Doke’s work and the address to him had been read out,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addressed the gathering.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73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245. EVIDENCE BEFORE INQUIRY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04" w:lineRule="exact" w:before="68" w:after="0"/>
        <w:ind w:left="473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RUGERSDORP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17, 1910</w:t>
      </w:r>
    </w:p>
    <w:p>
      <w:pPr>
        <w:autoSpaceDN w:val="0"/>
        <w:autoSpaceDE w:val="0"/>
        <w:widowControl/>
        <w:spacing w:line="260" w:lineRule="exact" w:before="7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the object of making the protest was that his clients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challenged the authority of the Commissioner to make any recommendation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 to the removal of the Location. It was his contention that as his clients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legal rights, apart from other rights, the Commission ws totally uncalled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far as the removal of the Location was concerned. His clients had prepared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of the valuation of their holdings, and that statement was filed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protest mentioned.</w:t>
      </w:r>
    </w:p>
    <w:p>
      <w:pPr>
        <w:autoSpaceDN w:val="0"/>
        <w:autoSpaceDE w:val="0"/>
        <w:widowControl/>
        <w:spacing w:line="306" w:lineRule="exact" w:before="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THE CHAIRMAN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This is not a Commission but a Committee of Inquiry. </w:t>
      </w:r>
      <w:r>
        <w:rPr>
          <w:rFonts w:ascii="Times" w:hAnsi="Times" w:eastAsia="Times"/>
          <w:b w:val="0"/>
          <w:i w:val="0"/>
          <w:color w:val="000000"/>
          <w:sz w:val="18"/>
        </w:rPr>
        <w:t>MR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  <w:r>
        <w:rPr>
          <w:rFonts w:ascii="Times" w:hAnsi="Times" w:eastAsia="Times"/>
          <w:b w:val="0"/>
          <w:i w:val="0"/>
          <w:color w:val="000000"/>
          <w:sz w:val="22"/>
        </w:rPr>
        <w:t>: I have observed the distinction.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Chairman asked, was Mr. Gandhi prepared to give a statement with regard </w:t>
      </w:r>
      <w:r>
        <w:rPr>
          <w:rFonts w:ascii="Times" w:hAnsi="Times" w:eastAsia="Times"/>
          <w:b w:val="0"/>
          <w:i w:val="0"/>
          <w:color w:val="000000"/>
          <w:sz w:val="18"/>
        </w:rPr>
        <w:t>to points on which the Committee desired information.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he placed himself in the hands of the Committee.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to lead evidence, or if the Committee considered a written statement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satisfactory, he would submit one. It had been his intention to lead some evidence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morning to rebut that given at the last sitting of the Committee.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Evidence on behalf of the Municipality was then taken.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James Munsie (Chief Sanitary Inspector) said the buildings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Location were defective from a structural point of view . . . it was impossible to repair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buildings so as to make them comply with the by-laws. The residents obtained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livelihood chiefly by hawking fruits and vegetables for which there was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 storage. In case of infectious diseases considerable trouble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experienced. (To Mr. Seehoff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:) If the Location were under Municipal control only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number of residents would be allowed tin houses, and overcrowding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prevented. In reply to the Chairman Mr. Munsie said the Indians adopted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methods in connection with their sanitary conveniences, and it was possible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excess of water they used caused the nuisance.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.] Then this extreme insanitation is not known to you?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No, I do not think it is possible. I find the coolies have been very careful in </w:t>
      </w:r>
      <w:r>
        <w:rPr>
          <w:rFonts w:ascii="Times" w:hAnsi="Times" w:eastAsia="Times"/>
          <w:b w:val="0"/>
          <w:i w:val="0"/>
          <w:color w:val="000000"/>
          <w:sz w:val="18"/>
        </w:rPr>
        <w:t>keeping the surroundings of the buildings clean.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2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was appointed to inquire into the proposed removal of the Asiatic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Location in Krugersdorp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“Johannesburg”, 9-2-1910 and “Krugersdorp Location Committee”, 26-</w:t>
      </w:r>
      <w:r>
        <w:rPr>
          <w:rFonts w:ascii="Times" w:hAnsi="Times" w:eastAsia="Times"/>
          <w:b w:val="0"/>
          <w:i w:val="0"/>
          <w:color w:val="000000"/>
          <w:sz w:val="18"/>
        </w:rPr>
        <w:t>3-1910.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Chairman of the Enquiry Committee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CHAMNEY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: You have found them careful as far as possible?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Yes.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asked permission to question the witness but the Chairman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pointed out the witnesses were not subject to cross-examination. . . . Seeing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witnesses came voluntarily and the Committee had no power to summon them, he felt </w:t>
      </w:r>
      <w:r>
        <w:rPr>
          <w:rFonts w:ascii="Times" w:hAnsi="Times" w:eastAsia="Times"/>
          <w:b w:val="0"/>
          <w:i w:val="0"/>
          <w:color w:val="000000"/>
          <w:sz w:val="18"/>
        </w:rPr>
        <w:t>they should not be subject to cross-examination.</w:t>
      </w:r>
    </w:p>
    <w:p>
      <w:pPr>
        <w:autoSpaceDN w:val="0"/>
        <w:autoSpaceDE w:val="0"/>
        <w:widowControl/>
        <w:spacing w:line="26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as a member of the public he might be able to assist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and the Committee. He asked through the Chairman whether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Location was not now subject to Municipal control, and whether the Municipal </w:t>
      </w:r>
      <w:r>
        <w:rPr>
          <w:rFonts w:ascii="Times" w:hAnsi="Times" w:eastAsia="Times"/>
          <w:b w:val="0"/>
          <w:i w:val="0"/>
          <w:color w:val="000000"/>
          <w:sz w:val="18"/>
        </w:rPr>
        <w:t>by-laws were not in force there.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MUNSIE </w:t>
      </w:r>
      <w:r>
        <w:rPr>
          <w:rFonts w:ascii="Times" w:hAnsi="Times" w:eastAsia="Times"/>
          <w:b w:val="0"/>
          <w:i w:val="0"/>
          <w:color w:val="000000"/>
          <w:sz w:val="18"/>
        </w:rPr>
        <w:t>: As far as possible it is under Municipal control.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THE CHAIRMAN </w:t>
      </w:r>
      <w:r>
        <w:rPr>
          <w:rFonts w:ascii="Times" w:hAnsi="Times" w:eastAsia="Times"/>
          <w:b w:val="0"/>
          <w:i w:val="0"/>
          <w:color w:val="000000"/>
          <w:sz w:val="18"/>
        </w:rPr>
        <w:t>: Is it recognized as a Municipal Location?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No.</w:t>
      </w:r>
    </w:p>
    <w:p>
      <w:pPr>
        <w:autoSpaceDN w:val="0"/>
        <w:tabs>
          <w:tab w:pos="596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MR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Is it not subject to the public health by-laws of the </w:t>
      </w:r>
      <w:r>
        <w:rPr>
          <w:rFonts w:ascii="Times" w:hAnsi="Times" w:eastAsia="Times"/>
          <w:b w:val="0"/>
          <w:i w:val="0"/>
          <w:color w:val="000000"/>
          <w:sz w:val="22"/>
        </w:rPr>
        <w:t>Municipality?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SEEHOFF </w:t>
      </w:r>
      <w:r>
        <w:rPr>
          <w:rFonts w:ascii="Times" w:hAnsi="Times" w:eastAsia="Times"/>
          <w:b w:val="0"/>
          <w:i w:val="0"/>
          <w:color w:val="000000"/>
          <w:sz w:val="18"/>
        </w:rPr>
        <w:t>: The laws of the Corporation are not retrospective?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No.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If the Asiatics say they are quite willing to abide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reasonable requirements of the Municipality as to structural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alterations would not that satisfy the objections raised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Municipality?</w:t>
      </w:r>
    </w:p>
    <w:p>
      <w:pPr>
        <w:autoSpaceDN w:val="0"/>
        <w:autoSpaceDE w:val="0"/>
        <w:widowControl/>
        <w:spacing w:line="260" w:lineRule="exact" w:before="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Chairman pointed out that Mr. Munsie was giving evidence as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sanitation of the Location, and the question was more for the person who would speak </w:t>
      </w:r>
      <w:r>
        <w:rPr>
          <w:rFonts w:ascii="Times" w:hAnsi="Times" w:eastAsia="Times"/>
          <w:b w:val="0"/>
          <w:i w:val="0"/>
          <w:color w:val="000000"/>
          <w:sz w:val="18"/>
        </w:rPr>
        <w:t>on behalf of the Municipality.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Star, </w:t>
      </w:r>
      <w:r>
        <w:rPr>
          <w:rFonts w:ascii="Times" w:hAnsi="Times" w:eastAsia="Times"/>
          <w:b w:val="0"/>
          <w:i w:val="0"/>
          <w:color w:val="000000"/>
          <w:sz w:val="22"/>
        </w:rPr>
        <w:t>17-2-1910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DOKE HONOURED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February 18,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will admit that Mr. Doke has done much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and the Chinese. Both the communities have expressed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appreciation of his services, and thereby maintained their own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The Chinese have presented an address.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Indians are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dinner.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Doke has made a thorough study of the satyagraha</w:t>
      </w:r>
    </w:p>
    <w:p>
      <w:pPr>
        <w:autoSpaceDN w:val="0"/>
        <w:autoSpaceDE w:val="0"/>
        <w:widowControl/>
        <w:spacing w:line="220" w:lineRule="exact" w:before="34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Montford Chamney, Registrar of Asiatics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Banquet to Rev. J. J. Doke”, 18-2-1910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campaign. He will spend some time in England. While there,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Lord Crewe and others. They cannot but attach weight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words. Mr. Doke wields no small measure of influence in </w:t>
      </w:r>
      <w:r>
        <w:rPr>
          <w:rFonts w:ascii="Times" w:hAnsi="Times" w:eastAsia="Times"/>
          <w:b w:val="0"/>
          <w:i w:val="0"/>
          <w:color w:val="000000"/>
          <w:sz w:val="22"/>
        </w:rPr>
        <w:t>Johannesburg.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Indians have experienced Mr. Doke’s goodness and </w:t>
      </w:r>
      <w:r>
        <w:rPr>
          <w:rFonts w:ascii="Times" w:hAnsi="Times" w:eastAsia="Times"/>
          <w:b w:val="0"/>
          <w:i w:val="0"/>
          <w:color w:val="000000"/>
          <w:sz w:val="22"/>
        </w:rPr>
        <w:t>simplicity. We can never give him too much praise for his work.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During the Deputation’s absence in England, he worked very hard.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19-2-1910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247. LETTER TO GENERAL MANAGER, C.S.A.R.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1910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the promise made by Mr. Gandhi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at the 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between us on Saturday last, I beg to enclose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draft railway regulations. You will notice that the draft keeps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practice hitherto observed as to the travelling of Asiatics,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any racial distinctions and thereby offering insult.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opinion, this draft can entirely replace the regulations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the subject-matter of this correspondence; but,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by the Railway Board that these regulations are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Natives are concerned, I venture to suggest that they may </w:t>
      </w:r>
      <w:r>
        <w:rPr>
          <w:rFonts w:ascii="Times" w:hAnsi="Times" w:eastAsia="Times"/>
          <w:b w:val="0"/>
          <w:i w:val="0"/>
          <w:color w:val="000000"/>
          <w:sz w:val="22"/>
        </w:rPr>
        <w:t>be repealed so far as they are applicable to Asiatics.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draft herewith submitted is not considered suitable,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glad to receive your objections, and will endeavour to meet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by framing another draft. In the opinion of my Committee,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is rather urgent, and it is felt that the regulations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amended without waiting for the establishment of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Committee gratefully appreciates the conciliatory manner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have been good enough to carry on this correspondence,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the assurance given by you that no insult is intended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publication of the regulations. My Committee hopes that your</w:t>
      </w:r>
    </w:p>
    <w:p>
      <w:pPr>
        <w:autoSpaceDN w:val="0"/>
        <w:autoSpaceDE w:val="0"/>
        <w:widowControl/>
        <w:spacing w:line="220" w:lineRule="exact" w:before="44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letter, presumably drafted by Gandhiji, was signed by A. M. Cachalia.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Report not available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assurances and the good spirit will be carried out in practice by </w:t>
      </w:r>
      <w:r>
        <w:rPr>
          <w:rFonts w:ascii="Times" w:hAnsi="Times" w:eastAsia="Times"/>
          <w:b w:val="0"/>
          <w:i w:val="0"/>
          <w:color w:val="000000"/>
          <w:sz w:val="22"/>
        </w:rPr>
        <w:t>making the necessary amendment in the regulations.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RAFT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EGULATIONS</w:t>
      </w:r>
    </w:p>
    <w:p>
      <w:pPr>
        <w:autoSpaceDN w:val="0"/>
        <w:autoSpaceDE w:val="0"/>
        <w:widowControl/>
        <w:spacing w:line="260" w:lineRule="exact" w:before="1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It shall be lawful for the General Manager to set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compartments on trains for different races or classes,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or race for which the compartments are so reserved shall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travel only in such compartments and no other, and any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in a compartment other than the one reserved for his class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deemed to have committed a breach of these regulations.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602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2. The pointing out by a guard or any other railway official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passenger of a reserved compartment shall be considered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>reservation under the foregoing regulations.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It shall be competent for the guard or the conductor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railway official to remove passengers from one compartment to </w:t>
      </w:r>
      <w:r>
        <w:rPr>
          <w:rFonts w:ascii="Times" w:hAnsi="Times" w:eastAsia="Times"/>
          <w:b w:val="0"/>
          <w:i w:val="0"/>
          <w:color w:val="000000"/>
          <w:sz w:val="22"/>
        </w:rPr>
        <w:t>another without giving any reason therefor.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It shall be competent for the station-master to refuse a first-or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second-class ticket to any passenger who may be, in his opinion, not </w:t>
      </w:r>
      <w:r>
        <w:rPr>
          <w:rFonts w:ascii="Times" w:hAnsi="Times" w:eastAsia="Times"/>
          <w:b w:val="0"/>
          <w:i w:val="0"/>
          <w:color w:val="000000"/>
          <w:sz w:val="22"/>
        </w:rPr>
        <w:t>dressed in a decent or cleanly condition.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26-2-1910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CROSS-EXAMINATION BEFORE ENQUIRY COMMITTEE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RUGERSDORP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1910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his evidence before the Committee the Mayor said the present site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Location was absolutely unsuitable as it adjoined a white centre in Bugershoop,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quite close to the Government School.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CHAMNEY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Does the Council desire to acquire the ground?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MAYOR </w:t>
      </w:r>
      <w:r>
        <w:rPr>
          <w:rFonts w:ascii="Times" w:hAnsi="Times" w:eastAsia="Times"/>
          <w:b w:val="0"/>
          <w:i w:val="0"/>
          <w:color w:val="000000"/>
          <w:sz w:val="18"/>
        </w:rPr>
        <w:t>:] I cannot speak on behalf of the Council, but the question has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never been brought before the Council, and I do not think the Council is very anxious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have the ground. Mr. Gandhi put the question as to whether if the Asiatics carried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out the structural alterations the Council required, its objection would fall to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ground.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THE MAYOR </w:t>
      </w:r>
      <w:r>
        <w:rPr>
          <w:rFonts w:ascii="Times" w:hAnsi="Times" w:eastAsia="Times"/>
          <w:b w:val="0"/>
          <w:i w:val="0"/>
          <w:color w:val="000000"/>
          <w:sz w:val="18"/>
        </w:rPr>
        <w:t>: I am of the opinion if the requirements of the Municipality were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be carried out, the place would have to be demolished and rebuilt.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If the Asiatics offered to rebuild, would that meet </w:t>
      </w:r>
      <w:r>
        <w:rPr>
          <w:rFonts w:ascii="Times" w:hAnsi="Times" w:eastAsia="Times"/>
          <w:b w:val="0"/>
          <w:i w:val="0"/>
          <w:color w:val="000000"/>
          <w:sz w:val="22"/>
        </w:rPr>
        <w:t>the objection of Mr. Munsie?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Naturally yes, from the sanitary point of view.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3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the objection to the site arise from the structural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Mayor in conclusion emphasized the point made in the statement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 was not liable for any compensation the Indians may be declared entitled to.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Several other Indians gave evidence as to the rights they had to certain stands, and the </w:t>
      </w:r>
      <w:r>
        <w:rPr>
          <w:rFonts w:ascii="Times" w:hAnsi="Times" w:eastAsia="Times"/>
          <w:b w:val="0"/>
          <w:i w:val="0"/>
          <w:color w:val="000000"/>
          <w:sz w:val="18"/>
        </w:rPr>
        <w:t>value of the building, and the sitting was adjourned.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Star, </w:t>
      </w:r>
      <w:r>
        <w:rPr>
          <w:rFonts w:ascii="Times" w:hAnsi="Times" w:eastAsia="Times"/>
          <w:b w:val="0"/>
          <w:i w:val="0"/>
          <w:color w:val="000000"/>
          <w:sz w:val="22"/>
        </w:rPr>
        <w:t>18-2-1910</w:t>
      </w:r>
    </w:p>
    <w:p>
      <w:pPr>
        <w:autoSpaceDN w:val="0"/>
        <w:autoSpaceDE w:val="0"/>
        <w:widowControl/>
        <w:spacing w:line="292" w:lineRule="exact" w:before="2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249. SPEECH AT BANQUET TO REV. J. J. DOKE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1910</w:t>
      </w:r>
    </w:p>
    <w:p>
      <w:pPr>
        <w:autoSpaceDN w:val="0"/>
        <w:autoSpaceDE w:val="0"/>
        <w:widowControl/>
        <w:spacing w:line="260" w:lineRule="exact" w:before="3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Masonic Hall, Jeppe Street, Johannesburg, was the scene of a brilliant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mixed gathering of Europeans, Chinese and Indians on the night of the 18th instant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honour of Rev. J. J. Doke. A vegetarian banquet was given to the reverend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gentleman by the British Indian community. Mr. Hosken was in the chair. Mr. Doke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on his right and Mrs. Doke on his left. Mr. Cachalia occupied a seat to the right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Mr. Doke. Mr. Quinn and his Chinese friends were also present.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in the course of his remarks, said that he could not speak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guest of the evening without the feelings of deepest gratitude; nor could he avoid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 element. When Mr. Doke and he were comparative strangers, he (the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speaker) was picked up by Mr. Doke as he was lying in a precarious condition in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 in Von Brandis Street. When Mr. Doke asked him whether he would go 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house, he did not take many seconds before he replied in the affirmative.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house, he was treated with every kindness and consideration. Mr. Gandhi’s mother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dead, his widowed sister was 4,000 miles away, his wife 400 miles away.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Mrs. Doke was both mother and sister to him. How could he forget the figure (Mr.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Doke) stealing into his room at midnight to see whether his patient was awake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asleep? Speaking of Mr. Doke’s Asiatic work, it was not possible to refrain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in praise of the work of the European Committee of which the Chairman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(Mr. Hosken) was the President. Mr. Gandhi frankly confessed that passive resistance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have broken down without the magnificent support rendered by the European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Committee. Mr. Hosken never stinted himself in rendering assistance wherever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whenever he could. He was ever-obliging. Mr. Doke had made a thorough study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question. His home was ever open to distressed Asiatics. The speaker hoped that Mr. </w:t>
      </w:r>
      <w:r>
        <w:rPr>
          <w:rFonts w:ascii="Times" w:hAnsi="Times" w:eastAsia="Times"/>
          <w:b w:val="0"/>
          <w:i w:val="0"/>
          <w:color w:val="000000"/>
          <w:sz w:val="18"/>
        </w:rPr>
        <w:t>Doke would find the opportunity of seeing Lord Crewe and Lord Morley and give them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4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paragraph is from the report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26-2-1910.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follows is from its issue dated 5-3-19l0.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Reward”, 22-2-1908.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benefit of his own experience. He joined in the prayer for every success to Mr.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Doke and his family.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26-2-1910 and 5-3-1910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250 MR. DOKE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well that both the Indian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Chinese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honoured Mr. Doke on his impending departure for America.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Doke has rendered very great and fearless service to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resistance. The world will perhaps never know what Mr. Doke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those Europeans who, like him, have espoused the unpopular </w:t>
      </w:r>
      <w:r>
        <w:rPr>
          <w:rFonts w:ascii="Times" w:hAnsi="Times" w:eastAsia="Times"/>
          <w:b w:val="0"/>
          <w:i w:val="0"/>
          <w:color w:val="000000"/>
          <w:sz w:val="22"/>
        </w:rPr>
        <w:t>Asiatic cause have suffered for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if we may do so, without disparagement of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European Committee, we should like to say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Doke has made an accurate study of the whole question. He has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all the literature there is on the subject. During the absence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in England, Mr. Doke constantly conferred with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encouraged them, giving them the benefit of his mature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Indeed, Mr. Doke had treated the work as part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as a minister of Jesus and has held that he served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congregation in serving the Asiatic cause. To him it is not a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battle, but it is a religious battle—a battle of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humanity. If there were more like Mr. Doke in our midst,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have no unnatural inequalities between man and man.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Doke will pass a short time in London. He holds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credentials from the two Asiatic communities. He has been urged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Imperial authorities and submit the case to them as it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from his personal experience. If Mr. Doke gets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seeing them, we doubt not that he will command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 hearing. We congratulate both the communities upon </w:t>
      </w:r>
      <w:r>
        <w:rPr>
          <w:rFonts w:ascii="Times" w:hAnsi="Times" w:eastAsia="Times"/>
          <w:b w:val="0"/>
          <w:i w:val="0"/>
          <w:color w:val="000000"/>
          <w:sz w:val="22"/>
        </w:rPr>
        <w:t>having such an able champion of the cause.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good wishes accompany Mr. Doke on his mission in </w:t>
      </w:r>
      <w:r>
        <w:rPr>
          <w:rFonts w:ascii="Times" w:hAnsi="Times" w:eastAsia="Times"/>
          <w:b w:val="0"/>
          <w:i w:val="0"/>
          <w:color w:val="000000"/>
          <w:sz w:val="22"/>
        </w:rPr>
        <w:t>America.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19-2-1910</w:t>
      </w:r>
    </w:p>
    <w:p>
      <w:pPr>
        <w:autoSpaceDN w:val="0"/>
        <w:autoSpaceDE w:val="0"/>
        <w:widowControl/>
        <w:spacing w:line="220" w:lineRule="exact" w:before="78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followed by Hosken and Doke.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Chinese Reception to Rev. J. J. Doke”, 14-2-1910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MR. RUSTOMJEE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Rustomjee’s services during the unique campaign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in the Transvaal are beyond praise. Only two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 have had the privilege of serving imprisonment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unbroken period of almost a year. Mr. Rustomjee finished exactly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year. The sufferings he had described in his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in this issue, throw a painfullight on the policy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Government. But Mr. Rustomjee assures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unnecessary hardship inflicted on him cannot break his spirit.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Rustomjee, with the concurrence and on the advice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 passive resisters, is having well deserved rest and putting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business, which has naturally suffered greatly during his absence,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order. We hope that Mr. Rustomjee will soon be restored to health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more grace the Transvaal gaols with his presence unless the </w:t>
      </w:r>
      <w:r>
        <w:rPr>
          <w:rFonts w:ascii="Times" w:hAnsi="Times" w:eastAsia="Times"/>
          <w:b w:val="0"/>
          <w:i w:val="0"/>
          <w:color w:val="000000"/>
          <w:sz w:val="22"/>
        </w:rPr>
        <w:t>struggle ends in the mean time.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19-2-1910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IMAM SAHEB</w:t>
      </w:r>
    </w:p>
    <w:p>
      <w:pPr>
        <w:autoSpaceDN w:val="0"/>
        <w:autoSpaceDE w:val="0"/>
        <w:widowControl/>
        <w:spacing w:line="280" w:lineRule="exact" w:before="1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Imam Saheb Abdul Kadir Bawazeer and Mr. Kunke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latest discharges from the Diepkloof gaol. Both are stalwarts in the </w:t>
      </w:r>
      <w:r>
        <w:rPr>
          <w:rFonts w:ascii="Times" w:hAnsi="Times" w:eastAsia="Times"/>
          <w:b w:val="0"/>
          <w:i w:val="0"/>
          <w:color w:val="000000"/>
          <w:sz w:val="22"/>
        </w:rPr>
        <w:t>cause and both have gone to gaol more than once.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Imam Saheb has returned almost a physical wreck, though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tower of strength to the cause. He is the respected Chairman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Hamidia Islamic Society and a priest. The Mahomedan community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particular, the whole Indian community in general, suffers in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Bawazeer’s sufferings. We congratulate Mr. Bawazeer on his brilliant </w:t>
      </w:r>
      <w:r>
        <w:rPr>
          <w:rFonts w:ascii="Times" w:hAnsi="Times" w:eastAsia="Times"/>
          <w:b w:val="0"/>
          <w:i w:val="0"/>
          <w:color w:val="000000"/>
          <w:sz w:val="22"/>
        </w:rPr>
        <w:t>services and pray for strength to him and his fellow passive resisters.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19-2-1910</w:t>
      </w:r>
    </w:p>
    <w:p>
      <w:pPr>
        <w:autoSpaceDN w:val="0"/>
        <w:autoSpaceDE w:val="0"/>
        <w:widowControl/>
        <w:spacing w:line="240" w:lineRule="exact" w:before="1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II.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Mahomed Ebrahim Kunke;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6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PARSEE RUSTOMJEE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Rustomjee, the Imam Saheb [Abdul Kadir] Bawazeer and </w:t>
      </w:r>
      <w:r>
        <w:rPr>
          <w:rFonts w:ascii="Times" w:hAnsi="Times" w:eastAsia="Times"/>
          <w:b w:val="0"/>
          <w:i w:val="0"/>
          <w:color w:val="000000"/>
          <w:sz w:val="22"/>
        </w:rPr>
        <w:t>Mr. Mahomed Ebrahim Kunke have been released.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Earlier, we compared Mr. Shah’s services to those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Rustomjee.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Both these satyagrahis remained in gaol for a continuous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of one year. Mr. Rustomjee suffered imprisonment for a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of 14 months and 19 days, of which one full year was spent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 at a stretch. We draw attention to his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describing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during this period. We congratulate Mr. Rustomjee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on the courage he displayed in the face of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>hardships.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Mr. Rustomjee was not deported again but was set free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itself, he got an opportunity of going to Durban; this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made use of on the advice and with the consent of the satyagrahis.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step taken is unexceptionable. We hope that Mr. Rustomjee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his affairs in order and recoup his health. We want to see both </w:t>
      </w:r>
      <w:r>
        <w:rPr>
          <w:rFonts w:ascii="Times" w:hAnsi="Times" w:eastAsia="Times"/>
          <w:b w:val="0"/>
          <w:i w:val="0"/>
          <w:color w:val="000000"/>
          <w:sz w:val="22"/>
        </w:rPr>
        <w:t>these things done and Mr. Rustomjee lodged in gaol again.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Mr. Rustomjee spent one full year in gaol, that was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an opportunity to do so. The Imam Saheb and Mr. Kunke,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utilized fully, and also given to the community the benefit of,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opportunities they got. The Imam Saheb’s is a record of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Hamidia Society and the entire Indian community can well be proud.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reduced in health and has been suffering from some ailment;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ignoring all this, he has courted repeated terms of imprisonment.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community has such brave men, who can say that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be defeated?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congratulate the three satyagrahis and pray to God to </w:t>
      </w:r>
      <w:r>
        <w:rPr>
          <w:rFonts w:ascii="Times" w:hAnsi="Times" w:eastAsia="Times"/>
          <w:b w:val="0"/>
          <w:i w:val="0"/>
          <w:color w:val="000000"/>
          <w:sz w:val="22"/>
        </w:rPr>
        <w:t>preserve them always in the path of virtue.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19-2-1910</w:t>
      </w:r>
    </w:p>
    <w:p>
      <w:pPr>
        <w:autoSpaceDN w:val="0"/>
        <w:autoSpaceDE w:val="0"/>
        <w:widowControl/>
        <w:spacing w:line="240" w:lineRule="exact" w:before="1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“Mr. Nanalal Shah’s Services”, 29-1-1910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II.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73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254. SPEECH AT DURBAN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1910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was received from Mr. Rustomjee while this meeting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progress, from which it appears that he has deliberately absented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Of course, there is no need to read out the letter itself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meeting; he only wants to know from those who are assembled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that fine spirit has evaporated which prevailed at the meetings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and other friends were asked to go to the Transvaal. He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know where those men are who were to accompany him.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says, further, that going through these motions of honouring him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playing a joke on him and that he is not eager for such honour.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feel truly honoured [he says] if people went to gaol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done. What we are witnessing today on the stage is the action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 of the curtain, but it is the action behind it that will determine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we win. If the gentlemen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made speeches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urging support for the Transvaal and paying compliments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were sincere in what they said, the end of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at hand. It is a very simple thing to win, if only our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their play-acting. It depends on us whether our campaign 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four days or four years. If it is drawing out, the fault lies with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time I went wrong in my conclusion as to the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I found [subsequently] that the error was in my estimate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community’s strength. When I was leaving for this place,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Aswat, Mr. Cachalia and Mr. Bhayat urged me hard to take Dawad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Sheth back with me. Everyone is inquiring what he will do now.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take along with me Dawad Sheth, Mr. Shapurji Randeria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else who may come forward. Our own men have been telling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that seasoned fighters are falling off and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gone to Natal are not likely to return. If so, the fight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a severe set-back. I hope, therefore, that the gentlemen will </w:t>
      </w:r>
      <w:r>
        <w:rPr>
          <w:rFonts w:ascii="Times" w:hAnsi="Times" w:eastAsia="Times"/>
          <w:b w:val="0"/>
          <w:i w:val="0"/>
          <w:color w:val="000000"/>
          <w:sz w:val="22"/>
        </w:rPr>
        <w:t>come forward [again] this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Moreover, much has been said here about unity in the</w:t>
      </w:r>
    </w:p>
    <w:p>
      <w:pPr>
        <w:autoSpaceDN w:val="0"/>
        <w:autoSpaceDE w:val="0"/>
        <w:widowControl/>
        <w:spacing w:line="220" w:lineRule="exact" w:before="3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meeting of the Natal Indian Congress was held on February 20, 1910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 Gandhiji and Rustomjee and to pass resolutions of protest against the £3 tax, </w:t>
      </w:r>
      <w:r>
        <w:rPr>
          <w:rFonts w:ascii="Times" w:hAnsi="Times" w:eastAsia="Times"/>
          <w:b w:val="0"/>
          <w:i w:val="0"/>
          <w:color w:val="000000"/>
          <w:sz w:val="18"/>
        </w:rPr>
        <w:t>the system of indenture and the Immigration Law Amendment Bill.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these was Dawad Mahomed, who, as Chairman of the meeting, had </w:t>
      </w:r>
      <w:r>
        <w:rPr>
          <w:rFonts w:ascii="Times" w:hAnsi="Times" w:eastAsia="Times"/>
          <w:b w:val="0"/>
          <w:i w:val="0"/>
          <w:color w:val="000000"/>
          <w:sz w:val="18"/>
        </w:rPr>
        <w:t>spoken before 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I wish to point out in this connection that,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disunity among us, the fault lies entirely with the leaders of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communities. If they follow up their speeches about unity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action, it can be achieved quite easily. It is an error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that a third party can bring them together. Maintaining unity </w:t>
      </w:r>
      <w:r>
        <w:rPr>
          <w:rFonts w:ascii="Times" w:hAnsi="Times" w:eastAsia="Times"/>
          <w:b w:val="0"/>
          <w:i w:val="0"/>
          <w:color w:val="000000"/>
          <w:sz w:val="22"/>
        </w:rPr>
        <w:t>is the responsibility of those who are directly affected by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26-2-1910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255. LETTER TO COLONIAL SECRETARY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1910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enclose herewith a copy of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by Mr. Parsee Rustomjee to the Press about the treatment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subjected to at the Diepkloof Gaol. I beg to append copy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certificate issued by his family physician as to the state of his </w:t>
      </w:r>
      <w:r>
        <w:rPr>
          <w:rFonts w:ascii="Times" w:hAnsi="Times" w:eastAsia="Times"/>
          <w:b w:val="0"/>
          <w:i w:val="0"/>
          <w:color w:val="000000"/>
          <w:sz w:val="22"/>
        </w:rPr>
        <w:t>health upon discharge from prison:</w:t>
      </w:r>
    </w:p>
    <w:p>
      <w:pPr>
        <w:autoSpaceDN w:val="0"/>
        <w:autoSpaceDE w:val="0"/>
        <w:widowControl/>
        <w:spacing w:line="240" w:lineRule="exact" w:before="48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IRST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VENUE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URBAN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4" w:lineRule="exact" w:before="60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February 16, 1910</w:t>
      </w:r>
    </w:p>
    <w:p>
      <w:pPr>
        <w:autoSpaceDN w:val="0"/>
        <w:autoSpaceDE w:val="0"/>
        <w:widowControl/>
        <w:spacing w:line="240" w:lineRule="exact" w:before="9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is to certify that I have examined Mr Parsee Rustomjee, and,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knowing him of old, I now find him very much reduced in weight and size,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his health has greatly suffered from his late imprisonment, and that it will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some months before he will regain his former self. I find that his heart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affected, but whether it is an organic disease or not, it is difficult to say at once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first examination. His eyes have also suffered from constant exposure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sun, and are now in a state of congestion. There is distension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flanks of the abdominal wall, which appears to me to be due to the distension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large bowel, and which is also responsible for the constipation 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suffers from. He is also subject to delayed and difficult micturition.</w:t>
      </w:r>
    </w:p>
    <w:p>
      <w:pPr>
        <w:autoSpaceDN w:val="0"/>
        <w:autoSpaceDE w:val="0"/>
        <w:widowControl/>
        <w:spacing w:line="266" w:lineRule="exact" w:before="4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(Sgd.) R. M. N</w:t>
      </w:r>
      <w:r>
        <w:rPr>
          <w:rFonts w:ascii="Times" w:hAnsi="Times" w:eastAsia="Times"/>
          <w:b w:val="0"/>
          <w:i w:val="0"/>
          <w:color w:val="000000"/>
          <w:sz w:val="16"/>
        </w:rPr>
        <w:t>ANJI</w:t>
      </w:r>
      <w:r>
        <w:rPr>
          <w:rFonts w:ascii="Times" w:hAnsi="Times" w:eastAsia="Times"/>
          <w:b w:val="0"/>
          <w:i w:val="0"/>
          <w:color w:val="000000"/>
          <w:sz w:val="20"/>
        </w:rPr>
        <w:t>, M. R. C. S., etc.</w:t>
      </w:r>
    </w:p>
    <w:p>
      <w:pPr>
        <w:autoSpaceDN w:val="0"/>
        <w:autoSpaceDE w:val="0"/>
        <w:widowControl/>
        <w:spacing w:line="260" w:lineRule="exact" w:before="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certificate and the letter speak for themselves. My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therefore content themselves with drawing the attention of</w:t>
      </w:r>
    </w:p>
    <w:p>
      <w:pPr>
        <w:autoSpaceDN w:val="0"/>
        <w:autoSpaceDE w:val="0"/>
        <w:widowControl/>
        <w:spacing w:line="220" w:lineRule="exact" w:before="26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Pretoria; presumably drafted by Gandhiji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II.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3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to the facts narrated by Mr. Rustomjee, who is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respected members of the Indian community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and a vice-president of the Natal Indian Congress, and venture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trust that the civilized Government of the Transvaal will not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repetition of sufferings such as have been undergone by Mr. </w:t>
      </w:r>
      <w:r>
        <w:rPr>
          <w:rFonts w:ascii="Times" w:hAnsi="Times" w:eastAsia="Times"/>
          <w:b w:val="0"/>
          <w:i w:val="0"/>
          <w:color w:val="000000"/>
          <w:sz w:val="22"/>
        </w:rPr>
        <w:t>Rustomjee.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Imam Abdul Kadir Bawazeer, who has been just discharged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Diepkloof Prison, has himself suffered very severely.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that once, when he was extremely feverish and when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report himself sick, the medical officer suggested,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examining him, that he was shirking work; but when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Bawazeer indignantly repudiated the suggestion, his temperature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by the officer, and it was found to be 104 degrees. This alarmed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officer and Mr. Bawazeer was placed in the prison hospital.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Bawazeer has lost 22 lbs. in weight, and is so weak that he can walk </w:t>
      </w:r>
      <w:r>
        <w:rPr>
          <w:rFonts w:ascii="Times" w:hAnsi="Times" w:eastAsia="Times"/>
          <w:b w:val="0"/>
          <w:i w:val="0"/>
          <w:color w:val="000000"/>
          <w:sz w:val="22"/>
        </w:rPr>
        <w:t>about only with difficulty.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Bawazeer reports that most of the passive resisters have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owing to insufficiency of food, and specially owing to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ghee, and this notwithstanding the allowance of two ounces of haricot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beans. It is respectfully submitted that the persistent refusal to restore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a fat equivalent in the shape of ghee is interpreted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to mean that the Government intend to starve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submission the conscientious objectors to the anti-Asiatic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Colony. I beg once more to draw attention to the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Native prisoners’ dietary allows one ounce of fat per day.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Bawazeer further reports to the Association that Mr. Joseph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Royeppen, a barrister and a Cambridge graduate, was, when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transferred to the Diepkloof Prison, taken, together with three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prisoners, in a manure cart, and was compelled to walk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barefoot and bareheaded for nearly two miles, and that he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fellow-prisoners were given no breakfast on the day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transferred. Mr. Royeppen reported the matter to the Governor,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enquired into it and, Mr. Bawazeer thinks, also gave the assurance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mistakes above referred to would not be repeated. My Committee,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cannot help remarking that a system under which such grave </w:t>
      </w:r>
      <w:r>
        <w:rPr>
          <w:rFonts w:ascii="Times" w:hAnsi="Times" w:eastAsia="Times"/>
          <w:b w:val="0"/>
          <w:i w:val="0"/>
          <w:color w:val="000000"/>
          <w:sz w:val="22"/>
        </w:rPr>
        <w:t>mistakes are possible must be badly in need of revision.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Committee hope that the various matters hereby brought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notice of the Government will meet with the consideration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deserves.</w:t>
      </w:r>
    </w:p>
    <w:p>
      <w:pPr>
        <w:autoSpaceDN w:val="0"/>
        <w:autoSpaceDE w:val="0"/>
        <w:widowControl/>
        <w:spacing w:line="220" w:lineRule="exact" w:before="66" w:after="0"/>
        <w:ind w:left="0" w:right="10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66" w:lineRule="exact" w:before="42" w:after="272"/>
        <w:ind w:left="0" w:right="7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A. M. C</w:t>
      </w:r>
      <w:r>
        <w:rPr>
          <w:rFonts w:ascii="Times" w:hAnsi="Times" w:eastAsia="Times"/>
          <w:b w:val="0"/>
          <w:i w:val="0"/>
          <w:color w:val="000000"/>
          <w:sz w:val="16"/>
        </w:rPr>
        <w:t>ACHALIA</w:t>
      </w:r>
    </w:p>
    <w:p>
      <w:pPr>
        <w:sectPr>
          <w:pgSz w:w="9360" w:h="12960"/>
          <w:pgMar w:top="53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5-3-1910</w:t>
      </w:r>
    </w:p>
    <w:p>
      <w:pPr>
        <w:sectPr>
          <w:type w:val="continuous"/>
          <w:pgSz w:w="9360" w:h="12960"/>
          <w:pgMar w:top="534" w:right="1398" w:bottom="468" w:left="1440" w:header="720" w:footer="720" w:gutter="0"/>
          <w:cols w:num="2" w:equalWidth="0">
            <w:col w:w="3216" w:space="0"/>
            <w:col w:w="330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642"/>
        <w:ind w:left="2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HAIRMAN</w:t>
      </w:r>
      <w:r>
        <w:rPr>
          <w:rFonts w:ascii="Times" w:hAnsi="Times" w:eastAsia="Times"/>
          <w:b w:val="0"/>
          <w:i w:val="0"/>
          <w:color w:val="000000"/>
          <w:sz w:val="18"/>
        </w:rPr>
        <w:t>, 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sectPr>
          <w:type w:val="nextColumn"/>
          <w:pgSz w:w="9360" w:h="12960"/>
          <w:pgMar w:top="534" w:right="1398" w:bottom="468" w:left="1440" w:header="720" w:footer="720" w:gutter="0"/>
          <w:cols w:num="2" w:equalWidth="0">
            <w:col w:w="3216" w:space="0"/>
            <w:col w:w="3306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256. SPEECH AT KATHIAWAD ARYA MANDAL</w:t>
      </w:r>
    </w:p>
    <w:p>
      <w:pPr>
        <w:autoSpaceDN w:val="0"/>
        <w:autoSpaceDE w:val="0"/>
        <w:widowControl/>
        <w:spacing w:line="266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meeting of this society was held on the 23rd instant in Beatrice Street,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Durban, in order to meet Messrs Parsee Rustomjee, Shah and Shelat. . . 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Gandhi, who was present, addressed the meeting. Mr. Gandhi explained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struggle and said that he had arrived in Natal to invite those who would to join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struggle. . . 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26-2-1910</w:t>
      </w:r>
    </w:p>
    <w:p>
      <w:pPr>
        <w:autoSpaceDN w:val="0"/>
        <w:autoSpaceDE w:val="0"/>
        <w:widowControl/>
        <w:spacing w:line="292" w:lineRule="exact" w:before="2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257. CABLE TO S.A.B.I.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1910</w:t>
      </w:r>
    </w:p>
    <w:p>
      <w:pPr>
        <w:autoSpaceDN w:val="0"/>
        <w:tabs>
          <w:tab w:pos="650" w:val="left"/>
          <w:tab w:pos="1770" w:val="left"/>
          <w:tab w:pos="3570" w:val="left"/>
          <w:tab w:pos="4490" w:val="left"/>
          <w:tab w:pos="5410" w:val="left"/>
        </w:tabs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IMAM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BAWAZEER,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PRIEST, CHAIRMAN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HAMIDIA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SOCIETY,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DISCHARGED,</w:t>
      </w:r>
    </w:p>
    <w:p>
      <w:pPr>
        <w:autoSpaceDN w:val="0"/>
        <w:tabs>
          <w:tab w:pos="690" w:val="left"/>
          <w:tab w:pos="1690" w:val="left"/>
          <w:tab w:pos="2430" w:val="left"/>
          <w:tab w:pos="3210" w:val="left"/>
          <w:tab w:pos="4230" w:val="left"/>
          <w:tab w:pos="4910" w:val="left"/>
          <w:tab w:pos="56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REDUCED,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WEAK.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ROYEPPEN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WALK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BAREFOOT,</w:t>
      </w:r>
    </w:p>
    <w:p>
      <w:pPr>
        <w:autoSpaceDN w:val="0"/>
        <w:tabs>
          <w:tab w:pos="1430" w:val="left"/>
          <w:tab w:pos="1950" w:val="left"/>
          <w:tab w:pos="3030" w:val="left"/>
          <w:tab w:pos="3970" w:val="left"/>
          <w:tab w:pos="4330" w:val="left"/>
          <w:tab w:pos="5410" w:val="left"/>
        </w:tabs>
        <w:autoSpaceDE w:val="0"/>
        <w:widowControl/>
        <w:spacing w:line="22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BAREHEADED,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TRANSFER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DIEPKLOOF.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RUSTOMJI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DISCHARGED,</w:t>
      </w:r>
    </w:p>
    <w:p>
      <w:pPr>
        <w:autoSpaceDN w:val="0"/>
        <w:tabs>
          <w:tab w:pos="950" w:val="left"/>
          <w:tab w:pos="1930" w:val="left"/>
          <w:tab w:pos="2430" w:val="left"/>
          <w:tab w:pos="3370" w:val="left"/>
          <w:tab w:pos="3810" w:val="left"/>
          <w:tab w:pos="4070" w:val="left"/>
          <w:tab w:pos="4950" w:val="left"/>
          <w:tab w:pos="5710" w:val="left"/>
        </w:tabs>
        <w:autoSpaceDE w:val="0"/>
        <w:widowControl/>
        <w:spacing w:line="22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LOOKING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REDUCED;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WRITTEN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PRESS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CHARGES;</w:t>
      </w:r>
    </w:p>
    <w:p>
      <w:pPr>
        <w:autoSpaceDN w:val="0"/>
        <w:tabs>
          <w:tab w:pos="1190" w:val="left"/>
          <w:tab w:pos="1750" w:val="left"/>
          <w:tab w:pos="3030" w:val="left"/>
          <w:tab w:pos="4370" w:val="left"/>
          <w:tab w:pos="5270" w:val="left"/>
          <w:tab w:pos="61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EXAMINED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DISCHARGE,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CERTIFICATE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HEART,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EYE</w:t>
      </w:r>
    </w:p>
    <w:p>
      <w:pPr>
        <w:autoSpaceDN w:val="0"/>
        <w:tabs>
          <w:tab w:pos="850" w:val="left"/>
          <w:tab w:pos="1110" w:val="left"/>
          <w:tab w:pos="1750" w:val="left"/>
          <w:tab w:pos="2550" w:val="left"/>
          <w:tab w:pos="3470" w:val="left"/>
          <w:tab w:pos="4350" w:val="left"/>
          <w:tab w:pos="5090" w:val="left"/>
          <w:tab w:pos="5990" w:val="left"/>
        </w:tabs>
        <w:autoSpaceDE w:val="0"/>
        <w:widowControl/>
        <w:spacing w:line="22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AFFECTED.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CHINESE,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NEARLY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GAOL.</w:t>
      </w:r>
    </w:p>
    <w:p>
      <w:pPr>
        <w:autoSpaceDN w:val="0"/>
        <w:tabs>
          <w:tab w:pos="1010" w:val="left"/>
          <w:tab w:pos="2130" w:val="left"/>
          <w:tab w:pos="3450" w:val="left"/>
          <w:tab w:pos="4090" w:val="left"/>
          <w:tab w:pos="4550" w:val="left"/>
          <w:tab w:pos="5410" w:val="left"/>
          <w:tab w:pos="59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MANILAL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DEPORTED,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RE-CROSSING,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PRISON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THREE</w:t>
      </w:r>
    </w:p>
    <w:p>
      <w:pPr>
        <w:autoSpaceDN w:val="0"/>
        <w:tabs>
          <w:tab w:pos="890" w:val="left"/>
          <w:tab w:pos="1530" w:val="left"/>
          <w:tab w:pos="2190" w:val="left"/>
          <w:tab w:pos="3090" w:val="left"/>
          <w:tab w:pos="4010" w:val="left"/>
          <w:tab w:pos="4650" w:val="left"/>
          <w:tab w:pos="5230" w:val="left"/>
          <w:tab w:pos="59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MONTHS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LABOUR.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ABSENCE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GHEE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SCALE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CONTI-</w:t>
      </w:r>
    </w:p>
    <w:p>
      <w:pPr>
        <w:autoSpaceDN w:val="0"/>
        <w:tabs>
          <w:tab w:pos="670" w:val="left"/>
          <w:tab w:pos="1430" w:val="left"/>
          <w:tab w:pos="2650" w:val="left"/>
          <w:tab w:pos="3010" w:val="left"/>
          <w:tab w:pos="3410" w:val="left"/>
          <w:tab w:pos="4330" w:val="left"/>
          <w:tab w:pos="54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NUES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IRRITATION.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NAIDOO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RELEASED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WEDNESDAY,</w:t>
      </w:r>
    </w:p>
    <w:p>
      <w:pPr>
        <w:autoSpaceDN w:val="0"/>
        <w:tabs>
          <w:tab w:pos="1290" w:val="left"/>
          <w:tab w:pos="2710" w:val="left"/>
          <w:tab w:pos="3330" w:val="left"/>
          <w:tab w:pos="3770" w:val="left"/>
          <w:tab w:pos="4550" w:val="left"/>
          <w:tab w:pos="5070" w:val="left"/>
          <w:tab w:pos="58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RE-ARRESTED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IMMEDIATELY,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MONTHS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WITH HARD LABOUR.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, 4-3-1910; also the south African Blue-book, No. 5.119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Sent to the South Africa British Indian Committee, London, by the Secretary,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Transvaal British Indian Association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Colonial Secretary”, 23-2-1910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3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type w:val="continuous"/>
          <w:pgSz w:w="9360" w:h="12960"/>
          <w:pgMar w:top="53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258. STARVATION OF PASSIVE RESISTERS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print elsewhere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Smuts’ minute on the complaint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Association of the Transvaal on the insufficiency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revised diet scale for Indian prisoners. The minute is remarkable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facts it omits and those it almost mis-states. It is an instance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pleading which seeks to justify the existing unjustifiable scale </w:t>
      </w:r>
      <w:r>
        <w:rPr>
          <w:rFonts w:ascii="Times" w:hAnsi="Times" w:eastAsia="Times"/>
          <w:b w:val="0"/>
          <w:i w:val="0"/>
          <w:color w:val="000000"/>
          <w:sz w:val="22"/>
        </w:rPr>
        <w:t>of rations.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paragraph states that the revision was designed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approximate the Indian scale to “Indian free diets by the introduction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ghee and curry powder”. There is a suggestion here that no ghee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supplied before revision. But the fact is that at Johannesburg,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Volksrust and several other gaols one ounce of ghee per day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Indian prisoners besides beans three times a week and meat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a week, and that at the other gaols one ounce of animal fat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was allowed. In answer chiefly to the complaint that vegetarian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resisters could not take animal fat and that, therefore, ghee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substituted, the Government deprived the Indian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Colony of fat or ghee! In the revised scale,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to “Indian free diets” because the latter consist of a liberal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of bread, ghee, dholl, and tea. No Indian eats mealie meal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and yet it still remains largely the food of Indian prisoners.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aware of any “unbiased Indian adherents” having admitted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revised scale is an advance on the previously obtaining scale.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they have all said that no Indian scale could be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ghee. From time immemorial, ghee has been considered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complement of rice. Its other name literally translated means the </w:t>
      </w:r>
      <w:r>
        <w:rPr>
          <w:rFonts w:ascii="Times" w:hAnsi="Times" w:eastAsia="Times"/>
          <w:b w:val="0"/>
          <w:i w:val="0"/>
          <w:color w:val="000000"/>
          <w:sz w:val="22"/>
        </w:rPr>
        <w:t>complement of rice (</w:t>
      </w:r>
      <w:r>
        <w:rPr>
          <w:rFonts w:ascii="Times" w:hAnsi="Times" w:eastAsia="Times"/>
          <w:b w:val="0"/>
          <w:i/>
          <w:color w:val="000000"/>
          <w:sz w:val="22"/>
        </w:rPr>
        <w:t>anna poorna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), as rice is notoriously known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deficient in fat-forming substance. How can deprivation of a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diet be considered by any person to be an advance? Curry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powder is purely and simply a spice and in no sense a food as ghee 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minute makes much of twenty-five medical officers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consulted as to the revised scale. But it makes no mention of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for the past nine months, Indian prisoners have been chiefly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concentrated at Diepkloof and, that, therefore, the other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had not sufficient data for observation. The acting Medical </w:t>
      </w:r>
      <w:r>
        <w:rPr>
          <w:rFonts w:ascii="Times" w:hAnsi="Times" w:eastAsia="Times"/>
          <w:b w:val="0"/>
          <w:i w:val="0"/>
          <w:color w:val="000000"/>
          <w:sz w:val="22"/>
        </w:rPr>
        <w:t>Officer of Health may have failed to find justification for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“Passive Resistance Prisoners”,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26-2-1910.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allegation as to the marked “emaciation and inanition” of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resisters. But Messrs Rustomjee, Bawazeer, Aswat and Shah testify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differently in their own persons. Mr. Rustomjee is undergoing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treatment, Mr. Bawazeer can scarcely walk, Mr. Aswat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cripple and Mr. Shah spits blood. They all bring the news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ghee is the greatest cause of complaint. What weight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 even to a whole army of medical men testifying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victims themselves give one an ocular demonstration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of insufficiency of the scale? It is undoubtedly a matter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thankfulness that beans are added to the scale when Indians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meat. But the minute takes no note of the fact that, whilst beans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an admirable substitute for meat, they are no substitute for ghee.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cannot, therefore, help saying that the civilized Government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must labour under the charge of wanton cruelty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resisters so long as they callously continue to partially starve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26-2-1910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THE NATAL INDIAN CONGRESS</w:t>
      </w:r>
    </w:p>
    <w:p>
      <w:pPr>
        <w:autoSpaceDN w:val="0"/>
        <w:autoSpaceDE w:val="0"/>
        <w:widowControl/>
        <w:spacing w:line="28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Indian Congress has, at a public meeting called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purpose, passed a series of resolutions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are important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farreaching in their results. The most notable resolutions, to our mind,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those relating to the stoppage of indenture altogether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 of the Transvaal struggle. Both these resolutions affirm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principles without in any way involving the self-interest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movers and seconders of the resolutions. They, therefore, impart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proceedings a high tone. The resolutions may not produce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and tangible result in the near future, but they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 the course of events both in the Transvaal and outside it.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 admitted that both resolutions are of the highest Imperial </w:t>
      </w:r>
      <w:r>
        <w:rPr>
          <w:rFonts w:ascii="Times" w:hAnsi="Times" w:eastAsia="Times"/>
          <w:b w:val="0"/>
          <w:i w:val="0"/>
          <w:color w:val="000000"/>
          <w:sz w:val="22"/>
        </w:rPr>
        <w:t>importance.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26-2-1910</w:t>
      </w:r>
    </w:p>
    <w:p>
      <w:pPr>
        <w:autoSpaceDN w:val="0"/>
        <w:autoSpaceDE w:val="0"/>
        <w:widowControl/>
        <w:spacing w:line="240" w:lineRule="exact" w:before="10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1st footnote  of “Speech at Durban Meeting”, 20-2-1910.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3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260. INDIAN EDUCATION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reported that the age-limit for admission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Higher-Grade Indian School has been removed. But we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removal of the restriction is not to be gazetted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was. The reason for this curious phenomenon is obvious.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in order to catch votes, publicly paraded the news.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not to offend, they now want to suppress the fact of removal </w:t>
      </w:r>
      <w:r>
        <w:rPr>
          <w:rFonts w:ascii="Times" w:hAnsi="Times" w:eastAsia="Times"/>
          <w:b w:val="0"/>
          <w:i w:val="0"/>
          <w:color w:val="000000"/>
          <w:sz w:val="22"/>
        </w:rPr>
        <w:t>of restriction.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parents should, however, not rest content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change. They should establish their own schools where </w:t>
      </w:r>
      <w:r>
        <w:rPr>
          <w:rFonts w:ascii="Times" w:hAnsi="Times" w:eastAsia="Times"/>
          <w:b w:val="0"/>
          <w:i w:val="0"/>
          <w:color w:val="000000"/>
          <w:sz w:val="22"/>
        </w:rPr>
        <w:t>proper education could be provided.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26-2-1910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THE CAPE COLOURED PEOPLE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Abdurahman, from his seat in the Municipal Council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Capetown,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has, given vent to bitter feelings on the vote for an expense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£1,500 at the time of the arrival of the Prince of Wales. The 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will be in mourning on the day of the Prince’s arrival.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sing “God Save the King”. And he advises every Coloured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refrain likewise. The reason for this outburst of anger is natural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justifiable. The partial disfranchisement of the Coloured people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Act has gone deep down into the hearts of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people. For them to take part in the approaching rejoicings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undoubtedly be a mockery and a sham. It would be hypocrisy, </w:t>
      </w:r>
      <w:r>
        <w:rPr>
          <w:rFonts w:ascii="Times" w:hAnsi="Times" w:eastAsia="Times"/>
          <w:b w:val="0"/>
          <w:i w:val="0"/>
          <w:color w:val="000000"/>
          <w:sz w:val="22"/>
        </w:rPr>
        <w:t>pure and simple.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questioned whether the sentiments expressed by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Abdurahman are consistent with loyalty. The word “loyalty”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much-abused term. It would certainly be inconsistent with the loyalty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coward or a slave. But we hold that a free man—an enlightened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independent man—which we think Dr. Abdurahman is,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consistently with his loyalty to the Crown, which is an ideal,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 himself with rejoicings which involve the degradation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people who have deserved by common consent a better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treatment. In courageously expressing his sentiments, we think that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its meeting on 21-2-1910;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“Abdurahman’s Indignation”,26-2-1910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Abdurahman has cleared the atmosphere of cant and humbug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served Truth, the Crown, his people and himself at the same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Abdurahman’s declaration almost coincides in point of time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emphatic statement of the Coloured people’s meeting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 several speakers said, that, if the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unreasonable, they would take up passive resistance.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Dr. Abdurahman on his performance and hope that he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courage to follow out his programme when the time comes.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26-2-1910</w:t>
      </w:r>
    </w:p>
    <w:p>
      <w:pPr>
        <w:autoSpaceDN w:val="0"/>
        <w:autoSpaceDE w:val="0"/>
        <w:widowControl/>
        <w:spacing w:line="292" w:lineRule="exact" w:before="5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DOKE HONOURED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congratulate the Transvaal Indians on the function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in honour of Mr. Doke. Rarely does one come across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Doke’s sincerity and influence and readiness to help. He has 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well indeed. He is prepared to go to gaol if by doing </w:t>
      </w:r>
      <w:r>
        <w:rPr>
          <w:rFonts w:ascii="Times" w:hAnsi="Times" w:eastAsia="Times"/>
          <w:b w:val="0"/>
          <w:i w:val="0"/>
          <w:color w:val="000000"/>
          <w:sz w:val="22"/>
        </w:rPr>
        <w:t>so he can secure our freedom.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who were present at the function must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a gathering would have been impossible three years ago.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 who would formerly have been ashamed to sit with us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together to honour us and dine with us. We do not want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is something extraordinary; we only want to draw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previous degradation. It is the power of satyagraha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all this. If people exert still greater strength, we can rise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higher. We wish the Indian community takes from this gathering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that there is no help like self-help. We shall grow strong in </w:t>
      </w:r>
      <w:r>
        <w:rPr>
          <w:rFonts w:ascii="Times" w:hAnsi="Times" w:eastAsia="Times"/>
          <w:b w:val="0"/>
          <w:i w:val="0"/>
          <w:color w:val="000000"/>
          <w:sz w:val="22"/>
        </w:rPr>
        <w:t>proportion to the suffering we go through.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26-2-1910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263. FUNCTIONS IN DURBAN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Functions are being held in Durban following the arrival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Parsee Rustomjee, Mr. Shah and Mr. Shelat.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those arranged by the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16-2-1910;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Struggle of the Coloured Races”,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26-2-1910.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was in Durban about this time.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3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Kathiawad Arya Mandal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flattering compliments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paid to the prisoners. They said [in reply] that they wanted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praise. Speeches and functions are all right as far as they go;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relish in them now. Action alone matters. If the various bodies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were to take a vow of silence and discharge their duties,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soon achieve their aims. They have only one duty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fight, namely, to enlist recruits and send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front. To achieve this, we should say, those who seek to persuade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must themselves come forward. If the office-bearers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bodies show themselves sincere, they will be able to persuade others.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a time to put aside all make-believe and plunge into battle.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26-2-1910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ABDURAHMAN’S INDIGNATION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proposal was made in the Cape Town Council on Monday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 an expenditure of £1,500 for decorations, etc., on the </w:t>
      </w:r>
      <w:r>
        <w:rPr>
          <w:rFonts w:ascii="Times" w:hAnsi="Times" w:eastAsia="Times"/>
          <w:b w:val="0"/>
          <w:i w:val="0"/>
          <w:color w:val="000000"/>
          <w:sz w:val="22"/>
        </w:rPr>
        <w:t>occasion of the Prince of Wales’ visit. Dr. Abdurahman opposed it.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said:</w:t>
      </w:r>
    </w:p>
    <w:p>
      <w:pPr>
        <w:autoSpaceDN w:val="0"/>
        <w:autoSpaceDE w:val="0"/>
        <w:widowControl/>
        <w:spacing w:line="240" w:lineRule="exact" w:before="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Coloured man can feel happy, no Coloured man, I hope, will sing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“God Save the King” on that day. I know I won’t. No Coloured man will see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Prince of Wales coming through the streets on that day and feel happy; for 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know it is the consummation of the robbing him of something he has had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50 years.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Proceeding, he said that out of 35,000 of the ratepayers—half of whom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Coloured people—they were going to take something to have a day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jubilation and luncheons so that they might be happy.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I, as a Coloured man cannot associate myself with it, and I, as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Coloured man, will look upon it as a day of mourning. No Englishman 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Irishman would have stood up here to-day and said it in the temperate way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have, had they been robbed—disgracefully robbed—of something they would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shed their blood for.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words of Dr. Abdurahman, though bitter, are justified. </w:t>
      </w:r>
      <w:r>
        <w:rPr>
          <w:rFonts w:ascii="Times" w:hAnsi="Times" w:eastAsia="Times"/>
          <w:b w:val="0"/>
          <w:i w:val="0"/>
          <w:color w:val="000000"/>
          <w:sz w:val="22"/>
        </w:rPr>
        <w:t>The proposal was of course passed, but his words will be remembered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Durban Meeting”, 20-2-1910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Kathiawad Arya Mandal”, 23-2-1910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report of the speech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26-2-1910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ever. If the other Coloured people were to follow in his footsteps,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win redress of their grievances soon enough. We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disloyalty in the Doctor’s remarks. True loyalty may be bitter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sometimes. It is not loyalty to say “yes” to everything. True loyalty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in expressing only what is in one’s mind and acting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hope that Dr. Abdurahman will be true to his word and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take part in the celebrations during the visit of the Prince of Wales.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26-2-1910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EDUCATION IN NATAL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age-limit for [admission to] the Higher-Grade [Indian]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has been abolished. This is a matter for some satisfaction.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 to believe that there has been any very great victory.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victory is that the Natal Government has eaten its own words.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need not for that reason believe that our boys will now grow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learned men. The duty of Indian parents is rather to start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ownschools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soon as possible. The education imparted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Higher-Grade [Schools] is not of a kind to inspire any confidence. It </w:t>
      </w:r>
      <w:r>
        <w:rPr>
          <w:rFonts w:ascii="Times" w:hAnsi="Times" w:eastAsia="Times"/>
          <w:b w:val="0"/>
          <w:i w:val="0"/>
          <w:color w:val="000000"/>
          <w:sz w:val="22"/>
        </w:rPr>
        <w:t>is mere parrotlearning, and of patriotism it teaches nothing whatever.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26-2-1910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266. SPEECH AT DURBAN INDIAN SOCIETY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February 26, 1910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unusually interesting and representative gathering of Indians was held,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under the aegis of the Durban Indians’ Society, at their hall, 104, Queen Street,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Durban, on Saturday, the 26th ultimo. The hall was packed to its utmost capacity,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meeting was of a very orderly nature. Deshabandhu Dawad Mahomed was voted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chair, and amongst those present were Deshabhaktar M. K. Gandhi, Deshabandhus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U. M. Shelat and Nanalal Shah, of passive resistance fame. . . . The Secretary, Desh.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 D. Pillay, welcomed the veteran passive resisters. . . .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“Indian Education”, 26-2-1910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brief report was 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5-3-1910.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Desh. T. A. Soobramania Achary, who has decided to join the Transvaal Indian </w:t>
      </w:r>
      <w:r>
        <w:rPr>
          <w:rFonts w:ascii="Times" w:hAnsi="Times" w:eastAsia="Times"/>
          <w:b w:val="0"/>
          <w:i w:val="0"/>
          <w:color w:val="000000"/>
          <w:sz w:val="18"/>
        </w:rPr>
        <w:t>struggle, then addressed the gathering in Tamil. . . .</w:t>
      </w:r>
    </w:p>
    <w:p>
      <w:pPr>
        <w:autoSpaceDN w:val="0"/>
        <w:autoSpaceDE w:val="0"/>
        <w:widowControl/>
        <w:spacing w:line="26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Deshabhaktar M. K. Gandhi and other passive resisters were then garlanded. . . </w:t>
      </w:r>
      <w:r>
        <w:rPr>
          <w:rFonts w:ascii="Times" w:hAnsi="Times" w:eastAsia="Times"/>
          <w:b w:val="0"/>
          <w:i w:val="0"/>
          <w:color w:val="000000"/>
          <w:sz w:val="18"/>
        </w:rPr>
        <w:t>Deshabhaktar M. K. Gandhi rose to reply amidst loud cheers.</w:t>
      </w:r>
    </w:p>
    <w:p>
      <w:pPr>
        <w:autoSpaceDN w:val="0"/>
        <w:autoSpaceDE w:val="0"/>
        <w:widowControl/>
        <w:spacing w:line="260" w:lineRule="exact" w:before="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 all the speeches had greatly impressed him. He suggested that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Naicker should join the passive resistance struggle. He proceeded to say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 was being carried on as strongly as ever, and feelings of determination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still being manifested. Passive resistance was bound to win, for it was for a noble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righteous cause, and the Indians had resolved to endure it to a finish, though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be tormented and tortured. The Transvaal Government had resorted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treacherous measure of attaching buildings, goods, bedsteads, and crockery to recover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fines, but that could not divert the Indians from their line of action,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of the Boksburg Indians, who preferred to lose all their property,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choose the gaol, was sufficient proof of their earnestness. He read certain letters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had received from Desh. P. K. Naidoo, which were of public interest; 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referred to the brave stand made by him, although he was repeatedly lodged in gaol.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action, he said, was worth emulating. He further added that the struggle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confined to the sterner sex alone, but the feebler sex also evinced a great deal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interest. Their action in allowing their husbands to participate in the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struggle, which was also a struggle for equity and justice, bore evidence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women’s valour. These women had also endured untold privations. He then read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received from India with reference to the stoppage of the Indian indentures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Natal, in which it was stated that if the Transvaal and the Natal Governments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refrained from ill-treating the Indians, and the indentured Indians themselves received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treatment, then indenture might be resumed. Desh. M. K. Gandhi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approve of the conditional suspension of the indenture, but he said that complete </w:t>
      </w:r>
      <w:r>
        <w:rPr>
          <w:rFonts w:ascii="Times" w:hAnsi="Times" w:eastAsia="Times"/>
          <w:b w:val="0"/>
          <w:i w:val="0"/>
          <w:color w:val="000000"/>
          <w:sz w:val="18"/>
        </w:rPr>
        <w:t>abolition of indenture to these Colonies was necessary.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Desh. U. M. Shelat then addressed the assembly. Desh. Nanalal Shah followed,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gave a vivid description of the harsh treatment which he received during his gaol </w:t>
      </w:r>
      <w:r>
        <w:rPr>
          <w:rFonts w:ascii="Times" w:hAnsi="Times" w:eastAsia="Times"/>
          <w:b w:val="0"/>
          <w:i w:val="0"/>
          <w:color w:val="000000"/>
          <w:sz w:val="18"/>
        </w:rPr>
        <w:t>experience.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>3-3-1910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267. SPEECH AT DURBAN INDIAN SOCIETY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26,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Among others, we heard two excellent speeches today, Mr.</w:t>
      </w:r>
    </w:p>
    <w:p>
      <w:pPr>
        <w:autoSpaceDN w:val="0"/>
        <w:autoSpaceDE w:val="0"/>
        <w:widowControl/>
        <w:spacing w:line="240" w:lineRule="exact" w:before="40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Cable from G. K. Gokhale;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Naicker’s being the best of all. It would bring much credit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 Indian Society if members with a spirit such as his were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gaol in the Transvaal. Mr. Naicker laid stress on education.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education consists in the cultivation of mental and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faculties. The effort will profit the individual himself and,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that it does so, it will profit the country as a whole. Unfailing </w:t>
      </w:r>
      <w:r>
        <w:rPr>
          <w:rFonts w:ascii="Times" w:hAnsi="Times" w:eastAsia="Times"/>
          <w:b w:val="0"/>
          <w:i w:val="0"/>
          <w:color w:val="000000"/>
          <w:sz w:val="22"/>
        </w:rPr>
        <w:t>devotion to one’s duty is the only true education.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Citing the example of Mr. Naidoo in this connection, he [Gandhiji] said:</w:t>
      </w:r>
    </w:p>
    <w:p>
      <w:pPr>
        <w:autoSpaceDN w:val="0"/>
        <w:autoSpaceDE w:val="0"/>
        <w:widowControl/>
        <w:spacing w:line="26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will admit that he, more than others, has received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He has spared himself no sacrifice. He has acted like </w:t>
      </w:r>
      <w:r>
        <w:rPr>
          <w:rFonts w:ascii="Times" w:hAnsi="Times" w:eastAsia="Times"/>
          <w:b w:val="0"/>
          <w:i w:val="0"/>
          <w:color w:val="000000"/>
          <w:sz w:val="22"/>
        </w:rPr>
        <w:t>Socrates who cheerfully swallowed a draught of poison.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Reading out letters addressed to Mr. Royeppen’s old mother and to himself by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P. K. Naidoo when going to gaol, he said:</w:t>
      </w:r>
    </w:p>
    <w:p>
      <w:pPr>
        <w:autoSpaceDN w:val="0"/>
        <w:autoSpaceDE w:val="0"/>
        <w:widowControl/>
        <w:spacing w:line="260" w:lineRule="exact" w:before="5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Colonials especially must emulate Mr. Naidoo’s example.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in connection with satyagraha makes a man pure,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 and brave.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Reading out the cable from Prof. Gokhale, he said:</w:t>
      </w:r>
    </w:p>
    <w:p>
      <w:pPr>
        <w:autoSpaceDN w:val="0"/>
        <w:autoSpaceDE w:val="0"/>
        <w:widowControl/>
        <w:spacing w:line="260" w:lineRule="exact" w:before="5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cable has been published in the newspapers 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commented upon. This shows that the issue is coming to the 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everywhere. We must now strengthen the hands of Mr. Gokhale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Highness the Aga Khan by telling them that we have filled the </w:t>
      </w:r>
      <w:r>
        <w:rPr>
          <w:rFonts w:ascii="Times" w:hAnsi="Times" w:eastAsia="Times"/>
          <w:b w:val="0"/>
          <w:i w:val="0"/>
          <w:color w:val="000000"/>
          <w:sz w:val="22"/>
        </w:rPr>
        <w:t>gaols in the Transvaal.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5-3-1910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THE INDIAN COUNCIL AND INDENTURED LABOUR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Hon’ble Professor Gokhale and his colleagues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a service to us and to India generally (as also, we are inclined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think, the Colony) by their having moved the resolution to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emigration from India to Natal. The resolution seeks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indenture by way of penalty for non-redress of the grievances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free Indian population of South Africa. We wish that Professor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had or could have taken up the highest standpoint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moved for the stoppage of indenture altogether as being inherently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and of no real benefit to the indentured men themselves.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a weakness in the resolution which it would be useless not to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Supplied from the report of the speech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acknowledge. If indenturing be good for the indentured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those who wish to indenture should not be prevented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advantage of the system for the sake of benefiting the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population of Natal or the sister-colonies. If, on the other 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bad, no redress that may be granted to that population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continue a state of things that is immoral or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>hurtful.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have to be thankful for small mercies in these days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and expediency. Professor Gokhale has taken the lesser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because he knows that he may not carry the Government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in his condemnation of the system of indenture as such. It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here to see to it that we accept no immoral bargains. Whilst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and should agitate for removal of general grievances and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that Natal cannot receive the benefit (questionable though it is)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labour from India, we must make it clear that we ask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stoppage of indentured labour for its own sake and because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it is detrimental to the moral well-being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indenture.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James Liege Hulett has been telling a reporter that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the movement in India is due to the agitation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traders. This is perfectly true. But the inference that it will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because of the so-called relief having been granted during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 of the local Parliament is quite baseless. We would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J. L. Hulett and his co-planters that they should look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from a truly South African standpoint. Is it impossible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realise that their interests are not necessarily the Colony’s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latter demand complete and immediate stoppage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labour? We are not sure that the Colony will be ruined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 and sugar industries were to disappear. Indians have benefited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 through their cultivation of garden produce. This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by the free Indian population. But the sooner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labour supply isstopped, the better. We would much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Colony stopped this supply of its own motion than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the Government of India. At the same time,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effort should be spared in India to bring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much-desired result, whether by way of penalty or otherwise.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of artificial emigration from India to Natal will go a long </w:t>
      </w:r>
      <w:r>
        <w:rPr>
          <w:rFonts w:ascii="Times" w:hAnsi="Times" w:eastAsia="Times"/>
          <w:b w:val="0"/>
          <w:i w:val="0"/>
          <w:color w:val="000000"/>
          <w:sz w:val="22"/>
        </w:rPr>
        <w:t>way towards solving many of the difficulties in South Africa.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5-3-1910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269. THE JOHANNESBURG MUNICIPALITY </w:t>
      </w:r>
      <w:r>
        <w:rPr>
          <w:rFonts w:ascii="Times" w:hAnsi="Times" w:eastAsia="Times"/>
          <w:b w:val="0"/>
          <w:i/>
          <w:color w:val="000000"/>
          <w:sz w:val="24"/>
        </w:rPr>
        <w:t>AND COLOURED PEOPLE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Johannesburg Municipality wishes to have anti-colour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anti-Asiatic legislation passed in a surreptitious manner. An offensive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appears in an obscure corner of a local newspaper, notifying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intention of the Municipality to promote a private Bill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session of the local Parliament. The Bill, among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things, is intended to take over the Town Regulations that were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late Republican Government just before the declaration of 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Regulations make it illegal for Coloured persons to walk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foot-paths or live in towns. It is these Regulations in accordance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Pretoria Municipality has served notices to quit on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residents, save Asiatics, in that town and against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people recently made such a powerful protest.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remembered, too, that the Pretoria Municipality entered into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tussle with the Government for the purpose of having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retained for its use. Now the Johannesburg Municipality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copy the Pretoria sister. Mr. Cachalia has,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the following to the Government and lodged a formal </w:t>
      </w:r>
      <w:r>
        <w:rPr>
          <w:rFonts w:ascii="Times" w:hAnsi="Times" w:eastAsia="Times"/>
          <w:b w:val="0"/>
          <w:i w:val="0"/>
          <w:color w:val="000000"/>
          <w:sz w:val="22"/>
        </w:rPr>
        <w:t>protest with the Town Clerk:</w:t>
      </w:r>
    </w:p>
    <w:p>
      <w:pPr>
        <w:autoSpaceDN w:val="0"/>
        <w:tabs>
          <w:tab w:pos="1110" w:val="left"/>
          <w:tab w:pos="1270" w:val="left"/>
          <w:tab w:pos="2470" w:val="left"/>
          <w:tab w:pos="3610" w:val="left"/>
          <w:tab w:pos="4950" w:val="left"/>
          <w:tab w:pos="5610" w:val="left"/>
          <w:tab w:pos="62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has seen the notice in the papers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Bill to be submitted to the forthcoming 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 by the Municipal Council of Johannesburg which,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other things, contemplates the application of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Article No. 1256, dated the 18th September, 1899.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humble opinion of my Association, the object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applying these Regulations to the Municipality seems to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 clauses of the Regulations which are restrictive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of Coloured people. If so, this is an attempt to pass;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indirect manner, class legislation of a very objectionable type.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oppose the passage of this Bill so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of the aforementioned Town Regulations is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clause relating to residents reads as follows: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persons may not reside in any place abutting </w:t>
      </w:r>
      <w:r>
        <w:rPr>
          <w:rFonts w:ascii="Times" w:hAnsi="Times" w:eastAsia="Times"/>
          <w:b w:val="0"/>
          <w:i w:val="0"/>
          <w:color w:val="000000"/>
          <w:sz w:val="22"/>
        </w:rPr>
        <w:t>on the public street in any town or village but every householder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73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owner of an erf may keep in his backyard whatever servants </w:t>
      </w:r>
      <w:r>
        <w:rPr>
          <w:rFonts w:ascii="Times" w:hAnsi="Times" w:eastAsia="Times"/>
          <w:b w:val="0"/>
          <w:i w:val="0"/>
          <w:color w:val="000000"/>
          <w:sz w:val="22"/>
        </w:rPr>
        <w:t>he requires for domestic service.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5-3-1910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270. THE INDIAN COUNCIL AND INDENTURED LABOUR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should realize the importance of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stoppage of the immigration of indentured labour,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by the [Indian Legislative] Council at Calcutta at the instance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Hon’ble Prof. Gokhale and other Indian members. It is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far-reaching effects, how far-reaching will depend on our </w:t>
      </w:r>
      <w:r>
        <w:rPr>
          <w:rFonts w:ascii="Times" w:hAnsi="Times" w:eastAsia="Times"/>
          <w:b w:val="0"/>
          <w:i w:val="0"/>
          <w:color w:val="000000"/>
          <w:sz w:val="22"/>
        </w:rPr>
        <w:t>work 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is to the effect that the emigration of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[to Natal] should be stopped [even] if justice was not done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Indians in the Transvaal or Natal. Sir James Hulett said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already been granted relief; an amendment was passed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session of Parliament and therefore nothing further was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way of relief. Being of that opinion he said that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would take no further action. The Veda Dharma Sabha thanks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for what it has done, but we should like to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 to all Indians that non-indentured Indians cannot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been granted any relief till the following matters are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satisfactorily settled:</w:t>
      </w:r>
    </w:p>
    <w:p>
      <w:pPr>
        <w:autoSpaceDN w:val="0"/>
        <w:tabs>
          <w:tab w:pos="1190" w:val="left"/>
        </w:tabs>
        <w:autoSpaceDE w:val="0"/>
        <w:widowControl/>
        <w:spacing w:line="26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The £3 tax to be abolished in respect of both men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women;</w:t>
      </w:r>
    </w:p>
    <w:p>
      <w:pPr>
        <w:autoSpaceDN w:val="0"/>
        <w:tabs>
          <w:tab w:pos="1170" w:val="left"/>
        </w:tabs>
        <w:autoSpaceDE w:val="0"/>
        <w:widowControl/>
        <w:spacing w:line="28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Right of appeal to the Supreme Court to be granted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respect of every kind of licence;</w:t>
      </w:r>
    </w:p>
    <w:p>
      <w:pPr>
        <w:autoSpaceDN w:val="0"/>
        <w:autoSpaceDE w:val="0"/>
        <w:widowControl/>
        <w:spacing w:line="294" w:lineRule="exact" w:before="2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(3) The poll tax of £1 to be abolished;</w:t>
      </w:r>
    </w:p>
    <w:p>
      <w:pPr>
        <w:autoSpaceDN w:val="0"/>
        <w:autoSpaceDE w:val="0"/>
        <w:widowControl/>
        <w:spacing w:line="294" w:lineRule="exact" w:before="2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(4) Adequate educational facilities to be provided;</w:t>
      </w:r>
    </w:p>
    <w:p>
      <w:pPr>
        <w:autoSpaceDN w:val="0"/>
        <w:tabs>
          <w:tab w:pos="1170" w:val="left"/>
        </w:tabs>
        <w:autoSpaceDE w:val="0"/>
        <w:widowControl/>
        <w:spacing w:line="28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(5) Harassment [of Indians] in administering the Immigr-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ation law to stop;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(6) Harassment through the permit laws to disappear.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least that needs to be done in Natal. Now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Union, an inquiry should be held covering the whole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It follows from this that the hardships experienced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should also disappear—not only those connected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agitation, but also those resulting from the withholding of other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rights—and that hardships concerning licences and immigration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should be removed. If it comes to bargaining, all these issues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can, and ought to, be raised. It is, therefore, the duty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to tell the Government in plain terms that the amendments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out during the last session serve no useful purpose.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of no benefit whatever to the Indian community.</w:t>
      </w:r>
    </w:p>
    <w:p>
      <w:pPr>
        <w:autoSpaceDN w:val="0"/>
        <w:tabs>
          <w:tab w:pos="550" w:val="left"/>
          <w:tab w:pos="1110" w:val="left"/>
          <w:tab w:pos="3330" w:val="left"/>
          <w:tab w:pos="3870" w:val="left"/>
          <w:tab w:pos="4750" w:val="left"/>
          <w:tab w:pos="5210" w:val="left"/>
          <w:tab w:pos="63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has also another important duty. Do we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enter into a bargain? Prof. Gokhale was right in raising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in the manner he did. Had it been done in any other way,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no effect on the Government of India. But we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altogether different position. We cannot purchase our rights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of the indentured labourers. We, on our part, should make it 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must stop the emigration of indentured labourers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forthwith, and that, out of consideration for the interests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because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fundamentally an evil thing. Since indenture is of no benefit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themselves, their emigration brings little profit to India. All </w:t>
      </w:r>
      <w:r>
        <w:rPr>
          <w:rFonts w:ascii="Times" w:hAnsi="Times" w:eastAsia="Times"/>
          <w:b w:val="0"/>
          <w:i w:val="0"/>
          <w:color w:val="000000"/>
          <w:sz w:val="22"/>
        </w:rPr>
        <w:t>this deserves careful consideration.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observed that the Indians’ interests will be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by doing this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 long as the immigration of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into Natal continues, the free Indians will never be left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It should also be remembered that the Union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likely to permit the [continued] import of indentured labour.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Merriman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quite opposed to it. From every point of view,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it is best that the immigration of indentured Indians should stop.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5-3-1910</w:t>
      </w:r>
    </w:p>
    <w:p>
      <w:pPr>
        <w:autoSpaceDN w:val="0"/>
        <w:autoSpaceDE w:val="0"/>
        <w:widowControl/>
        <w:spacing w:line="292" w:lineRule="exact" w:before="2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OUR OPPORTUNITY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Calcutta proceedings and the questions put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Parliament, every Indian will be able to judge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struggle has achieved. It is striking its roots deeper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They will go so deep that no one will be able to pull them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struggle like this should be prolonged is no reason for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panicky. Satyagrahis should welcome it. When the devout </w:t>
      </w:r>
      <w:r>
        <w:rPr>
          <w:rFonts w:ascii="Times" w:hAnsi="Times" w:eastAsia="Times"/>
          <w:b w:val="0"/>
          <w:i w:val="0"/>
          <w:color w:val="000000"/>
          <w:sz w:val="22"/>
        </w:rPr>
        <w:t>Sudhanva was asked to throw himself into a pan of boiling oil to</w:t>
      </w:r>
    </w:p>
    <w:p>
      <w:pPr>
        <w:autoSpaceDN w:val="0"/>
        <w:autoSpaceDE w:val="0"/>
        <w:widowControl/>
        <w:spacing w:line="220" w:lineRule="exact" w:before="20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is, prohibiting the emigration of indentured labourers forthwith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John Xavier Merriman, (1841-1926), Prime Minister of the Cape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his loyalty to truth, he did so with a smile. That must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of every satyagrahi. Mr. P. K. Naidoo has provided us a </w:t>
      </w:r>
      <w:r>
        <w:rPr>
          <w:rFonts w:ascii="Times" w:hAnsi="Times" w:eastAsia="Times"/>
          <w:b w:val="0"/>
          <w:i w:val="0"/>
          <w:color w:val="000000"/>
          <w:sz w:val="22"/>
        </w:rPr>
        <w:t>striking example of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604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Our struggle is producing a profound effect on the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Dr. Abdurahman has commented on it in his journal at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and has held up the example of the Indian community to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person. Some of them have also passed a resolution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to defy the laws of the Government and take to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satyagraha.</w:t>
      </w:r>
    </w:p>
    <w:p>
      <w:pPr>
        <w:autoSpaceDN w:val="0"/>
        <w:tabs>
          <w:tab w:pos="550" w:val="left"/>
          <w:tab w:pos="56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British Parliament, it was stated, in reply to a question,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were in correspondence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such a juncture, the Indian community must do a bit of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and summon up its strength. While the Chinese are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roused, Indians seem to have sunk into lethargy. The Tamil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an exception. We entreat and urge the Gujarati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to consider the great significance of the struggle and throw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into it whole-heartedly. It is chiefly the leaders who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this task. If they show themselves strong, probably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all right. If the community appears to be weak, it is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are so. If, in spite of the [hopeful] signs referred to above the </w:t>
      </w:r>
      <w:r>
        <w:rPr>
          <w:rFonts w:ascii="Times" w:hAnsi="Times" w:eastAsia="Times"/>
          <w:b w:val="0"/>
          <w:i w:val="0"/>
          <w:color w:val="000000"/>
          <w:sz w:val="22"/>
        </w:rPr>
        <w:t>leaders do not bestir themselves, whom should we blame?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5-3-1910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DISGRACEFUL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gather from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Natal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>Mercury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about a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have arrived in Durban by the </w:t>
      </w:r>
      <w:r>
        <w:rPr>
          <w:rFonts w:ascii="Times" w:hAnsi="Times" w:eastAsia="Times"/>
          <w:b w:val="0"/>
          <w:i/>
          <w:color w:val="000000"/>
          <w:sz w:val="22"/>
        </w:rPr>
        <w:t>Kanzler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All of them want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Transvaal. In accordance with an [official] arrangement,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[Immigration?] Department here issues passes for the Transvaal and </w:t>
      </w:r>
      <w:r>
        <w:rPr>
          <w:rFonts w:ascii="Times" w:hAnsi="Times" w:eastAsia="Times"/>
          <w:b w:val="0"/>
          <w:i w:val="0"/>
          <w:color w:val="000000"/>
          <w:sz w:val="22"/>
        </w:rPr>
        <w:t>thus Indians reach the Transvaal.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alone people going to gaol, they have grown so impatient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the Transvaal and pursue their selfish ends there that they rush </w:t>
      </w:r>
      <w:r>
        <w:rPr>
          <w:rFonts w:ascii="Times" w:hAnsi="Times" w:eastAsia="Times"/>
          <w:b w:val="0"/>
          <w:i w:val="0"/>
          <w:color w:val="000000"/>
          <w:sz w:val="22"/>
        </w:rPr>
        <w:t>thither like moths rushing into a flame.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at the other side, we find some Indians and Chinese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gaol in the Transvaal. In Natal, [too,] the Indians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>forward to join the struggle.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circumstances, it is quite easy for the Indians to see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is lengthening out. A satyagrahi is bound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patience. No matter if a few Indians, lost to all sense of shame,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and accept slavery, the satyagrahi will fight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>freedom. He will also thereby open their eyes.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 Indians can do much in this matter. They can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persuasion and stop the Indians who are impatient to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It will be a matter of rejoicing if even one Indian is saved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way. Those who are unable to court imprisonment can attend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task. The Congress, the Arya Mandal and other associations can </w:t>
      </w:r>
      <w:r>
        <w:rPr>
          <w:rFonts w:ascii="Times" w:hAnsi="Times" w:eastAsia="Times"/>
          <w:b w:val="0"/>
          <w:i w:val="0"/>
          <w:color w:val="000000"/>
          <w:sz w:val="22"/>
        </w:rPr>
        <w:t>do much in this matter. Will they?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5-3-1910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JOHANNESBURG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UND</w:t>
      </w:r>
    </w:p>
    <w:p>
      <w:pPr>
        <w:autoSpaceDN w:val="0"/>
        <w:autoSpaceDE w:val="0"/>
        <w:widowControl/>
        <w:spacing w:line="260" w:lineRule="exact" w:before="1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are being asked regarding the control of large sums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money received as aid from India. It is the right of every Indian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for and obtain an explanation. The money is Mr. Gandhi’s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intended to be used only for purposes connected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campaign. A separate account called the passive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 Account has been opened and is being operated by Mr. Gandhi.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amount, to wit, the entire sum received from Rangoon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portion of that received from Bombay, has been donated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maintenance of indigent satyagrahis and their families. The rest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used for financing the satyagraha campaign, that is, to meet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of the British Indian Association office here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and the expenditure incurred in India and also to pay off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debts incurred for the satyagraha campaign. Mr. Cachalia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are being consulted about all this expenditure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 of the same are forwarded to Prof. Gokhale and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the Fund, Mr. Petit. Mr. Gandhi has received letters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Gokhale and Mr. Petit which leave the disbursement of the Fund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discretion. The letters are reproduced in the English section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it is desired to use the Fund for any other purposes,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relevant portions of the letters by Gokhale dated 13-1-1910 and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Petit dated 5-1-1910 were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5-3-1910.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permission of the donors will be necessary.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OKSBURG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TORY</w:t>
      </w:r>
    </w:p>
    <w:p>
      <w:pPr>
        <w:autoSpaceDN w:val="0"/>
        <w:autoSpaceDE w:val="0"/>
        <w:widowControl/>
        <w:spacing w:line="260" w:lineRule="exact" w:before="1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has got the Boksburg Indians into its clutches.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they remain strong and get out of them. They are being misled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some foolish persons. I should advise such persons to keep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mouths shut. If they can do no good, they should certainly not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worse. The former were called back by the Magistrate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been taken to prison, and he ordered confiscation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in default of payment of fine. As a result, Mr. Moses’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valued at £300 and Moonasamy’s valued at £250 were confiscated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lieu of a fine of £2 [each]. I hope that, in spite of this, the Boksburg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will refuse to pay the fines and allow their property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confiscated. No Indian should come forward to bid for miscellaneous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of property, but someone should bid for the house and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It has been suggested that the losses to be incurred in this process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made good by the Committee. The suggestion,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wouldappear, proceeds from some misunderstanding. All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bear [their own] losses. If the Committee were to pay the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anyone who is not awarded imprisonment in lieu of fine,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concerned could not be considered to have offered satyagraha.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on a person being fined, his property is confiscated and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to poverty, the Committee can provide for his maintenance.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this, the Committee can never do. Several Indians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reduced to poverty in the course and in consequence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What help did they receive? Help is out of the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been fined should be proud that, being reduced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poverty, they will now be able to fight with all their strength.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question here, be it noted, of putting up with the loss of a house.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some persons suggest that the Court’s order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unreasonable, an appeal should be preferred. The days for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appeals are over. No one will now be able to hold his own by filing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appeals. If, however, the individual concerned is a man of courage,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develop cold feet at the prospect of the auctioning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or any other similar measure. This is the last occasion.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courageous should come forward now. This is no time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others, half-hearted satyagrahis, can hope to hold out. Only a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can bear blows from every side. Mr. Rustomjee and Mr. Cachalia </w:t>
      </w:r>
      <w:r>
        <w:rPr>
          <w:rFonts w:ascii="Times" w:hAnsi="Times" w:eastAsia="Times"/>
          <w:b w:val="0"/>
          <w:i w:val="0"/>
          <w:color w:val="000000"/>
          <w:sz w:val="22"/>
        </w:rPr>
        <w:t>have lost their all. Who will come to their aid?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believe the Indians [concerned] have preferred an appeal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 only with a view to gaining time. The </w:t>
      </w:r>
      <w:r>
        <w:rPr>
          <w:rFonts w:ascii="Times" w:hAnsi="Times" w:eastAsia="Times"/>
          <w:b w:val="0"/>
          <w:i/>
          <w:color w:val="000000"/>
          <w:sz w:val="22"/>
        </w:rPr>
        <w:t>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carries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regarding the auction of the property the very next Saturday,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view of the notice of appeal, the auctioning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proceeded with. It is my hope, however, that in the end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friends will allow their property to be auctioned.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5-3-1910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274. LETTER TO MOULVI AHMED MUKHTIAR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March 11, 1910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MOULVI SAHEB AHMED MUKHTIAR,</w:t>
      </w:r>
    </w:p>
    <w:p>
      <w:pPr>
        <w:autoSpaceDN w:val="0"/>
        <w:autoSpaceDE w:val="0"/>
        <w:widowControl/>
        <w:spacing w:line="26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The Phoenix debt was incurred by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mostly during the struggle. This debt can be paid up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Fund, for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conducted solely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the community and for carrying on the struggle.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working there live in poverty for the sake of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Phoenix itself was bought for the community. Whatever activity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there is done for its sake. Itherefore regard Phoenix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institution. Moreover, the community had actually started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fund in the Transvaal to pay up the debt that has been 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paid from the Satyagraha Fund; but it did not succeed.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expenditure has been or is being incurred is accounted for </w:t>
      </w:r>
      <w:r>
        <w:rPr>
          <w:rFonts w:ascii="Times" w:hAnsi="Times" w:eastAsia="Times"/>
          <w:b w:val="0"/>
          <w:i w:val="0"/>
          <w:color w:val="000000"/>
          <w:sz w:val="22"/>
        </w:rPr>
        <w:t>to Professor Gokhale in India.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 do not know that all my earnings have been spent </w:t>
      </w:r>
      <w:r>
        <w:rPr>
          <w:rFonts w:ascii="Times" w:hAnsi="Times" w:eastAsia="Times"/>
          <w:b w:val="0"/>
          <w:i w:val="0"/>
          <w:color w:val="000000"/>
          <w:sz w:val="22"/>
        </w:rPr>
        <w:t>on Phoenix.</w:t>
      </w:r>
    </w:p>
    <w:p>
      <w:pPr>
        <w:autoSpaceDN w:val="0"/>
        <w:tabs>
          <w:tab w:pos="550" w:val="left"/>
          <w:tab w:pos="830" w:val="left"/>
          <w:tab w:pos="16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find that the report of your interview with me as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gives for the most part a distorted version of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by you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said.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at liberty to publish this letter.</w:t>
      </w:r>
    </w:p>
    <w:p>
      <w:pPr>
        <w:autoSpaceDN w:val="0"/>
        <w:autoSpaceDE w:val="0"/>
        <w:widowControl/>
        <w:spacing w:line="220" w:lineRule="exact" w:before="66" w:after="0"/>
        <w:ind w:left="0" w:right="10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Salaams from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19-3-1910</w:t>
      </w:r>
    </w:p>
    <w:p>
      <w:pPr>
        <w:autoSpaceDN w:val="0"/>
        <w:autoSpaceDE w:val="0"/>
        <w:widowControl/>
        <w:spacing w:line="220" w:lineRule="exact" w:before="28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available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M. P. Fancy”, 16-3-1910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MR. TATHAM ON INDENTURED INDIANS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seems to be a remarkable unanimity in Natal, save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planters, that the importation of indentured labour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cease. We reproduce this week extracts from Mr. Tatham’s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question. We are not concerned with Mr. Tatham’s premises,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are faulty. We do not share the view that competitive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industrialism promotes the greatness of a nation, and that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civilising influence” of the white man “adds to the sum of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happiness”. His strictures on the spread of Mahomedanism betray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gross ignorance. With these views, however, as we have said,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But we heartily agree with him that “it would be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these industries (the sugar and tea) did not exist at all than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be supported by a form of labour that was going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 to the country”. We also go further with Mr. Tatham and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him, that “these industries will not suffer for want of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labour”. It was to be wished that Mr. Tatham had taken up the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and condemned the system of indenture on merits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its inherent evil. Be that, however, as it may,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that the importation of this servile labour into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>is doomed. And with it must disappear the eternal Asiatic question.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seems to be a fear lurking in the minds of some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abolition of the indenture system may worsen the position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 Indian population. We would venture to point out to such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readers as entertain the fear, that they will not better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countrymen by supporting a system they do not like. We </w:t>
      </w:r>
      <w:r>
        <w:rPr>
          <w:rFonts w:ascii="Times" w:hAnsi="Times" w:eastAsia="Times"/>
          <w:b w:val="0"/>
          <w:i w:val="0"/>
          <w:color w:val="000000"/>
          <w:sz w:val="22"/>
        </w:rPr>
        <w:t>desire to live here not on sufference but as a matter of right and duty.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not mistake the references by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planter-members of the Natal Legislature to the £3 tax as being unjust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women are concerned for their desire to revolutionise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treatment of the Indian question as a whole.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repeatedly declared that they want our labour but not our competition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trade or other branches of industry. They do not want to give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political equality. As we have often said, civil or political equality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matter of gift. We have to create a situation whereunder we can </w:t>
      </w:r>
      <w:r>
        <w:rPr>
          <w:rFonts w:ascii="Times" w:hAnsi="Times" w:eastAsia="Times"/>
          <w:b w:val="0"/>
          <w:i w:val="0"/>
          <w:color w:val="000000"/>
          <w:sz w:val="22"/>
        </w:rPr>
        <w:t>take it. And it must be clear to any commonsense man that such a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At a meeting of the Maritzburg Parliamentary Debating Society on 3-3-1910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things is impossible so long as servile labour pours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Colony from India.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12-3-1910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INDENTURED INDIANS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agitation in India for prohibiting the emigration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Indians has occasioned much discussion here too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Mr. Tatham, a Maritzburg lawyer, stated in a speech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day that under the Union the import of Indian labour must stop.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holds that the civilization of the West is superior to ours, and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quite right that the two should mingle with each 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asserts that we are not good enough to be allowed to associate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He ends up with a few unworthy remarks about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faith, declaring that it would be best if there were no Indians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not pay any attention to this argument; it is [of course]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know what it is. However, we must accept the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stopping the import of indentured labour. Every Indian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the immigration of indentured Indians is neither in </w:t>
      </w:r>
      <w:r>
        <w:rPr>
          <w:rFonts w:ascii="Times" w:hAnsi="Times" w:eastAsia="Times"/>
          <w:b w:val="0"/>
          <w:i w:val="0"/>
          <w:color w:val="000000"/>
          <w:sz w:val="22"/>
        </w:rPr>
        <w:t>the interests of free Indians nor the labourers themselves. It is short-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sighted to attach importance to the trade with indentured labourers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moderate profits some of us make out of the import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foodgrains for them. We do not—we cannot—have much trade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We shall not be allowed to import goods for them and,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were possible, the resulting gain should not tempt us. Certainly,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Indian can claim that the indentured labourer is happy. No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will be ready to put himself in his position. The severity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whichthey are treated, even prisoners never experience. The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 they are required to do, prisoners are never made to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at the end of their days of slavery, they are set free, the taint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 remains with them for many years. It is certainly not desirable </w:t>
      </w:r>
      <w:r>
        <w:rPr>
          <w:rFonts w:ascii="Times" w:hAnsi="Times" w:eastAsia="Times"/>
          <w:b w:val="0"/>
          <w:i w:val="0"/>
          <w:color w:val="000000"/>
          <w:sz w:val="22"/>
        </w:rPr>
        <w:t>that a single Indian should have to live in this condition.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immigration of indentured Indians stops, there will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improvement in the condition of the Indians now settled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Our present plight is entirely due to [the whites’]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Indians. Following the arrival of Chinese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in the Transvaal, the Cape Chinese found themselves in </w:t>
      </w:r>
      <w:r>
        <w:rPr>
          <w:rFonts w:ascii="Times" w:hAnsi="Times" w:eastAsia="Times"/>
          <w:b w:val="0"/>
          <w:i w:val="0"/>
          <w:color w:val="000000"/>
          <w:sz w:val="22"/>
        </w:rPr>
        <w:t>trouble and a harsh law was passed. The whites labour under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apprehension that a population of indentured Indians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lead to a swelling in the numbers of the community. There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way to remove this fear. From every point of view, therefore, the </w:t>
      </w:r>
      <w:r>
        <w:rPr>
          <w:rFonts w:ascii="Times" w:hAnsi="Times" w:eastAsia="Times"/>
          <w:b w:val="0"/>
          <w:i w:val="0"/>
          <w:color w:val="000000"/>
          <w:sz w:val="22"/>
        </w:rPr>
        <w:t>immigration of indentured Indians must stop.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12-3-1910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INDIAN CHAMBER OF COMMERCE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body has recently ventured on a very commendable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undertaking. The suppliers of Nestle’s milk, Needle-point cigarettes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Lion matches refuse to trade with Indians, with the result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traders have to depend on the whites for these items and pay </w:t>
      </w:r>
      <w:r>
        <w:rPr>
          <w:rFonts w:ascii="Times" w:hAnsi="Times" w:eastAsia="Times"/>
          <w:b w:val="0"/>
          <w:i w:val="0"/>
          <w:color w:val="000000"/>
          <w:sz w:val="22"/>
        </w:rPr>
        <w:t>fancy prices.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obvious that if we had any spirit in us, these three firms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afford to slight Indians. Even in trade one must maintain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prestige and dignity. We often neglect to do this, disregarding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 where we expect some profit. The Durban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 of Commerce wants now to change all this. It has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itself both from the insults of the Nestle’s milk-suppliers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loss. This is how it will be done: All the milk needed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will be bought from another firm and a limited liability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will be formed to obtain the necessary supplies;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will then supply the retail traders. All the retailers will bind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not to buy Nestle’s milk but to get their supplies only </w:t>
      </w:r>
      <w:r>
        <w:rPr>
          <w:rFonts w:ascii="Times" w:hAnsi="Times" w:eastAsia="Times"/>
          <w:b w:val="0"/>
          <w:i w:val="0"/>
          <w:color w:val="000000"/>
          <w:sz w:val="22"/>
        </w:rPr>
        <w:t>from this company.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runs so high at the moment that shares to the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about £1,500 have already been subscribed and the retailers have </w:t>
      </w:r>
      <w:r>
        <w:rPr>
          <w:rFonts w:ascii="Times" w:hAnsi="Times" w:eastAsia="Times"/>
          <w:b w:val="0"/>
          <w:i w:val="0"/>
          <w:color w:val="000000"/>
          <w:sz w:val="22"/>
        </w:rPr>
        <w:t>agreed not to buy Nestle’s milk.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most significant step. If it succeeds, the Nestle’s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realize that they cannot afford to insult Indians and the latter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that they can stand their ground by relying on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strength.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will depend on the fulfilment of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conditions:</w:t>
      </w:r>
    </w:p>
    <w:p>
      <w:pPr>
        <w:autoSpaceDN w:val="0"/>
        <w:tabs>
          <w:tab w:pos="1190" w:val="left"/>
        </w:tabs>
        <w:autoSpaceDE w:val="0"/>
        <w:widowControl/>
        <w:spacing w:line="26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Indians must have the necessary enthusiasm and ability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for such undertakings.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(2) The leaders must be honest at least in this field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19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business. It will not do for any of them to appropriate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profits themselves to the exclusion of others, or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company to expect big returns [on the capital].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(3) There must be unity among Indian traders.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(4) The small trader will have to be large-hearted.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(5) And all Indians must have a keen sense of self-respect.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one venture succeeds, it will pave the way for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We congratulate the Indian Chamber of Commerce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office-bearers on taking this step, and wish them success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venture. Success, though, will depend on the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>office-bearers.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12-3-1910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278. JOSEPH ROYEPPEN AS HAWKER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once published a photograph of Mr. Joseph Royeppen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barrister. This time we publish a photograph of Mr. Joseph Royeppen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hawker. In view of the services which he has been rendering,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sure that all readers will be pleased with the present photograph.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uplift will be brought about by those who suffer and take to </w:t>
      </w:r>
      <w:r>
        <w:rPr>
          <w:rFonts w:ascii="Times" w:hAnsi="Times" w:eastAsia="Times"/>
          <w:b w:val="0"/>
          <w:i w:val="0"/>
          <w:color w:val="000000"/>
          <w:sz w:val="22"/>
        </w:rPr>
        <w:t>manual labour; lawyers and barristers will only put her into fetters.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12-3-1910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JOHANNESBURG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13,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ATAL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IGHTERS</w:t>
      </w:r>
    </w:p>
    <w:p>
      <w:pPr>
        <w:autoSpaceDN w:val="0"/>
        <w:autoSpaceDE w:val="0"/>
        <w:widowControl/>
        <w:spacing w:line="260" w:lineRule="exact" w:before="12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recruits, not having been arrested [at the border],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entered the Transvaal. At Volksrust, they were met by an officer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told them that he had no orders to arrest them. This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disappointment to them. They were obliged to buy tickets for </w:t>
      </w:r>
      <w:r>
        <w:rPr>
          <w:rFonts w:ascii="Times" w:hAnsi="Times" w:eastAsia="Times"/>
          <w:b w:val="0"/>
          <w:i w:val="0"/>
          <w:color w:val="000000"/>
          <w:sz w:val="22"/>
        </w:rPr>
        <w:t>Johannesburg, and thus they went ahead.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Cachalia, Mr. Waja, Mr. David Ernest and Mr. David Marie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gone to Charlestown to join the recruits and get arrested. Mr. </w:t>
      </w:r>
      <w:r>
        <w:rPr>
          <w:rFonts w:ascii="Times" w:hAnsi="Times" w:eastAsia="Times"/>
          <w:b w:val="0"/>
          <w:i w:val="0"/>
          <w:color w:val="000000"/>
          <w:sz w:val="22"/>
        </w:rPr>
        <w:t>Saleh Ibrahim also joined them there. Local Indians had turned up 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3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Charlestown, Volksrust and Standerton stations.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arrival at Johannesburg, they were received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Imam Saheb, Mr. Abdool Kadir Bawazeer, early in the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was. He invited them all to lunch. They were then 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with members of their respective communities. An effort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made to lodge all the satyagrahis in one place.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far, what has happened is that a large amount has been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railway fares. Let us see what comes next. It is expected that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will start their hawking rounds from Monday; they will earn </w:t>
      </w:r>
      <w:r>
        <w:rPr>
          <w:rFonts w:ascii="Times" w:hAnsi="Times" w:eastAsia="Times"/>
          <w:b w:val="0"/>
          <w:i w:val="0"/>
          <w:color w:val="000000"/>
          <w:sz w:val="22"/>
        </w:rPr>
        <w:t>their own expenses that way and also get arrested.</w:t>
      </w:r>
    </w:p>
    <w:p>
      <w:pPr>
        <w:autoSpaceDN w:val="0"/>
        <w:autoSpaceDE w:val="0"/>
        <w:widowControl/>
        <w:spacing w:line="266" w:lineRule="exact" w:before="68" w:after="0"/>
        <w:ind w:left="0" w:right="20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WARAJ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ROSCRIBED</w:t>
      </w:r>
    </w:p>
    <w:p>
      <w:pPr>
        <w:autoSpaceDN w:val="0"/>
        <w:autoSpaceDE w:val="0"/>
        <w:widowControl/>
        <w:spacing w:line="260" w:lineRule="exact" w:before="12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a cable report from India that Mr. Gandhi’s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book, </w:t>
      </w:r>
      <w:r>
        <w:rPr>
          <w:rFonts w:ascii="Times" w:hAnsi="Times" w:eastAsia="Times"/>
          <w:b w:val="0"/>
          <w:i/>
          <w:color w:val="000000"/>
          <w:sz w:val="22"/>
        </w:rPr>
        <w:t>Hind 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has been proscribed there. This was not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unexpected. Some of the arguments in the book tend against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rule. It seems the Government was afraid that they might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encouragement to the extremists and promote terrorism. Mr.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intends to publish an English translation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book and wishes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read by a large number of whites. Money will be needed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purpose. The book will be offered at cost price.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buy a copy should write to Mr. Gandhi or to the Manager,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Phoenix. It may take some time to bring out the translation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publication, since it cannot be 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>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it is not likely to cost more than six pence a copy. Every </w:t>
      </w:r>
      <w:r>
        <w:rPr>
          <w:rFonts w:ascii="Times" w:hAnsi="Times" w:eastAsia="Times"/>
          <w:b w:val="0"/>
          <w:i w:val="0"/>
          <w:color w:val="000000"/>
          <w:sz w:val="22"/>
        </w:rPr>
        <w:t>well-wisher of India should help in this venture.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consider whether this step of the Government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repercussions on the Transvaal agitation. It is bound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effect one way or another. The Transvaal struggle betokens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among the Indians. The spirit that Indians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in the Transvaal and in South Africa is not one which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possible to put out. The Government, in its ignorance, cannot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resorting to repression. Mr. Gandhi’s part in the agitation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authorship of the book on </w:t>
      </w:r>
      <w:r>
        <w:rPr>
          <w:rFonts w:ascii="Times" w:hAnsi="Times" w:eastAsia="Times"/>
          <w:b w:val="0"/>
          <w:i/>
          <w:color w:val="000000"/>
          <w:sz w:val="22"/>
        </w:rPr>
        <w:t>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remain unconnected.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man who is a satyagrahi in the Transvaal agitation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one in other situations as well. In this way, the book on </w:t>
      </w:r>
      <w:r>
        <w:rPr>
          <w:rFonts w:ascii="Times" w:hAnsi="Times" w:eastAsia="Times"/>
          <w:b w:val="0"/>
          <w:i/>
          <w:color w:val="000000"/>
          <w:sz w:val="22"/>
        </w:rPr>
        <w:t>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strengthen or weaken [the Transvaal agitation].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timid will take fright and protest that they have nothing to do with </w:t>
      </w:r>
      <w:r>
        <w:rPr>
          <w:rFonts w:ascii="Times" w:hAnsi="Times" w:eastAsia="Times"/>
          <w:b w:val="0"/>
          <w:i/>
          <w:color w:val="000000"/>
          <w:sz w:val="22"/>
        </w:rPr>
        <w:t>swaraj</w:t>
      </w:r>
      <w:r>
        <w:rPr>
          <w:rFonts w:ascii="Times" w:hAnsi="Times" w:eastAsia="Times"/>
          <w:b w:val="0"/>
          <w:i w:val="0"/>
          <w:color w:val="000000"/>
          <w:sz w:val="22"/>
        </w:rPr>
        <w:t>, that they do not want to invite ruin on themselves. Those who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“Preface to </w:t>
      </w:r>
      <w:r>
        <w:rPr>
          <w:rFonts w:ascii="Times" w:hAnsi="Times" w:eastAsia="Times"/>
          <w:b w:val="0"/>
          <w:i/>
          <w:color w:val="000000"/>
          <w:sz w:val="18"/>
        </w:rPr>
        <w:t>Indian Home Rule</w:t>
      </w:r>
      <w:r>
        <w:rPr>
          <w:rFonts w:ascii="Times" w:hAnsi="Times" w:eastAsia="Times"/>
          <w:b w:val="0"/>
          <w:i w:val="0"/>
          <w:color w:val="000000"/>
          <w:sz w:val="18"/>
        </w:rPr>
        <w:t>”, 20-3-1910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bold, who are satyagrahis through and through, will fight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redoubled strength and determination, knowing that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holds the key to </w:t>
      </w:r>
      <w:r>
        <w:rPr>
          <w:rFonts w:ascii="Times" w:hAnsi="Times" w:eastAsia="Times"/>
          <w:b w:val="0"/>
          <w:i/>
          <w:color w:val="000000"/>
          <w:sz w:val="22"/>
        </w:rPr>
        <w:t>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India. This will be a test for Mr. </w:t>
      </w:r>
      <w:r>
        <w:rPr>
          <w:rFonts w:ascii="Times" w:hAnsi="Times" w:eastAsia="Times"/>
          <w:b w:val="0"/>
          <w:i w:val="0"/>
          <w:color w:val="000000"/>
          <w:sz w:val="22"/>
        </w:rPr>
        <w:t>Gandhi as also for other Indians.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speaking, those who have been fighting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have no cause to fear anything. The utmost that can happen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thefate of the book on </w:t>
      </w:r>
      <w:r>
        <w:rPr>
          <w:rFonts w:ascii="Times" w:hAnsi="Times" w:eastAsia="Times"/>
          <w:b w:val="0"/>
          <w:i/>
          <w:color w:val="000000"/>
          <w:sz w:val="22"/>
        </w:rPr>
        <w:t>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have the effect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prolonging the Transvaal campaign. Every Indian can see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 other result. There may be other consequences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personally. He cannot choose but suffer them. One cannot </w:t>
      </w:r>
      <w:r>
        <w:rPr>
          <w:rFonts w:ascii="Times" w:hAnsi="Times" w:eastAsia="Times"/>
          <w:b w:val="0"/>
          <w:i w:val="0"/>
          <w:color w:val="000000"/>
          <w:sz w:val="22"/>
        </w:rPr>
        <w:t>serve one’s motherland in any other way or on any other terms.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19-3-1910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280. LETTER TO M. P. FANCY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March 16, 1910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SHETH SHRI M. P. FANCY,</w:t>
      </w:r>
    </w:p>
    <w:p>
      <w:pPr>
        <w:autoSpaceDN w:val="0"/>
        <w:autoSpaceDE w:val="0"/>
        <w:widowControl/>
        <w:spacing w:line="260" w:lineRule="exact" w:before="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raised a question in connection with the interview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Moulvi Saheb Ahmed Mukhtiar had with me and which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tell me that it has been a matter of controversy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Indians and you therefore feel that I should make a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>whether the ‘interview’ has been correctly reported or not.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not the least intention to do this. The community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me; and if it does not yet do so, it is not possible for me to introduce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to it now. An Indian can immediately know the truth of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statements attributed to me, whether they were made by me or not.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However, in response to your request I make the following reply: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find that, in the ‘interview’ as published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Moulvi Saheb, the statements made by me have been twisted.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our meeting he expressed his satisfaction and told me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received full explanation and would render every assistance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Yet the twist he has given to the interview is likely to harm </w:t>
      </w:r>
      <w:r>
        <w:rPr>
          <w:rFonts w:ascii="Times" w:hAnsi="Times" w:eastAsia="Times"/>
          <w:b w:val="0"/>
          <w:i w:val="0"/>
          <w:color w:val="000000"/>
          <w:sz w:val="22"/>
        </w:rPr>
        <w:t>the struggle.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explained to him the origin of the Satyagraha Fund. I told him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Not available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3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written from England to Prof. Gokhale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Mr. Polak. I informed the Moulvi Saheb that in these letters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written about the debt I had incurred in connection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>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account of the struggle. I explained to him how the funds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in response to those letters. I further told him that in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Prof. Gokhale I had intimated to him that the funds would be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clear off the debt incurred on account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expenditure on the office of the Association as well as the office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and to maintain the families of poor satyagrahis.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alsoinformed him of Prof. Gokhale’s letter approving the expenditure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told him that, though Prof. Gokhale as well as Mr. Petit had left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to decide how the funds were disposed of, I had no intention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spending the money solely according to my discretion. I informed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I consulted Mr. Cachalia and other satyagrahis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 of the funds, that a separate account had been opened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fund and that a statement of all the disbursements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at the end of the struggle; and that even now Prof. Gokhale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kept posted about how the money was spent.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Moulvi </w:t>
      </w:r>
      <w:r>
        <w:rPr>
          <w:rFonts w:ascii="Times" w:hAnsi="Times" w:eastAsia="Times"/>
          <w:b w:val="0"/>
          <w:i w:val="0"/>
          <w:color w:val="000000"/>
          <w:sz w:val="22"/>
        </w:rPr>
        <w:t>Saheb expressed complete satisfaction.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travelling third class, I told the Moulvi Saheb that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the present advise other Indians to travel third, but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was concerned I had decided to travel third for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(1) The Transvaal Railway Regulations had come into force.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(2) Money was being spent from the Satyagraha Fund.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(3) I had become poor and so had other satyagrahis.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(4) My present state of mind favoured such travelling.</w:t>
      </w:r>
    </w:p>
    <w:p>
      <w:pPr>
        <w:autoSpaceDN w:val="0"/>
        <w:autoSpaceDE w:val="0"/>
        <w:widowControl/>
        <w:spacing w:line="260" w:lineRule="exact" w:before="40" w:after="0"/>
        <w:ind w:left="1010" w:right="30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I shuddered to read the account of the hardships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Kaffirs had to suffer in the third-class carriages in the Cape </w:t>
      </w:r>
      <w:r>
        <w:rPr>
          <w:rFonts w:ascii="Times" w:hAnsi="Times" w:eastAsia="Times"/>
          <w:b w:val="0"/>
          <w:i w:val="0"/>
          <w:color w:val="000000"/>
          <w:sz w:val="22"/>
        </w:rPr>
        <w:t>and I wanted to experience the same hardships myself.</w:t>
      </w:r>
    </w:p>
    <w:p>
      <w:pPr>
        <w:autoSpaceDN w:val="0"/>
        <w:autoSpaceDE w:val="0"/>
        <w:widowControl/>
        <w:spacing w:line="260" w:lineRule="exact" w:before="40" w:after="0"/>
        <w:ind w:left="1010" w:right="34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(6) When I was arrested in Natal in connection with the Poll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Tax, I thought I could serve [the community] better if I </w:t>
      </w:r>
      <w:r>
        <w:rPr>
          <w:rFonts w:ascii="Times" w:hAnsi="Times" w:eastAsia="Times"/>
          <w:b w:val="0"/>
          <w:i w:val="0"/>
          <w:color w:val="000000"/>
          <w:sz w:val="22"/>
        </w:rPr>
        <w:t>lived like a poor Indian.</w:t>
      </w:r>
    </w:p>
    <w:p>
      <w:pPr>
        <w:autoSpaceDN w:val="0"/>
        <w:autoSpaceDE w:val="0"/>
        <w:widowControl/>
        <w:spacing w:line="234" w:lineRule="exact" w:before="234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K Gokhale”,23-7-1909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available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K Gokhale”, 6-12-1909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K. Gokhale”,25-4-1910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this explanation of mine, the Moulvi Saheb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a mistake on my part, similar to the one I had committed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finger-prints, to have begun to travel third. Upon this,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I did not believe that I had committed a mistake in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finger-prints and that I had taken the right step in travelling third.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made it clear to him that I was not always going to travel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third. I also argued that it would be very expensive if the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Indians who came forward to be arrested travelled first or </w:t>
      </w:r>
      <w:r>
        <w:rPr>
          <w:rFonts w:ascii="Times" w:hAnsi="Times" w:eastAsia="Times"/>
          <w:b w:val="0"/>
          <w:i w:val="0"/>
          <w:color w:val="000000"/>
          <w:sz w:val="22"/>
        </w:rPr>
        <w:t>second.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Swami Shri Shankeranand’s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views, I told him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approved of what the Swami said at the Kathiawad Arya Mandal, viz.,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wanted to stay together as equals should be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strong. I also liked Swamiji’s statement that if, of a group of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comrades, three were armed, the fourth also must arm himself.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saying this I told him that to me ‘arms’ meant satyagraha. I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that I considered the sword powerless before a satyagrahi.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said that I was opposed to any person who tried to set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against another. The Moulvi Saheb expressed his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satisfaction at these views also and we parted.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therefore, I saw the ‘interview’ published by him,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for the community. What I have given above is a bare summary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‘interview’. I have given a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Moulvi Saheb’s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particularly in connection with the money spent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>Opinion</w:t>
      </w:r>
      <w:r>
        <w:rPr>
          <w:rFonts w:ascii="Times" w:hAnsi="Times" w:eastAsia="Times"/>
          <w:b w:val="0"/>
          <w:i w:val="0"/>
          <w:color w:val="000000"/>
          <w:sz w:val="22"/>
        </w:rPr>
        <w:t>, a copy of which is enclosed herewith.</w:t>
      </w:r>
    </w:p>
    <w:p>
      <w:pPr>
        <w:autoSpaceDN w:val="0"/>
        <w:autoSpaceDE w:val="0"/>
        <w:widowControl/>
        <w:spacing w:line="220" w:lineRule="exact" w:before="66" w:after="0"/>
        <w:ind w:left="0" w:right="12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7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a servant of India,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19-3-1910</w:t>
      </w:r>
    </w:p>
    <w:p>
      <w:pPr>
        <w:autoSpaceDN w:val="0"/>
        <w:autoSpaceDE w:val="0"/>
        <w:widowControl/>
        <w:spacing w:line="240" w:lineRule="exact" w:before="20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“Swamiji’s Speech in the </w:t>
      </w:r>
      <w:r>
        <w:rPr>
          <w:rFonts w:ascii="Times" w:hAnsi="Times" w:eastAsia="Times"/>
          <w:b w:val="0"/>
          <w:i/>
          <w:color w:val="000000"/>
          <w:sz w:val="18"/>
        </w:rPr>
        <w:t>Mercury</w:t>
      </w:r>
      <w:r>
        <w:rPr>
          <w:rFonts w:ascii="Times" w:hAnsi="Times" w:eastAsia="Times"/>
          <w:b w:val="0"/>
          <w:i w:val="0"/>
          <w:color w:val="000000"/>
          <w:sz w:val="18"/>
        </w:rPr>
        <w:t>”, 2-7-1910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Moulvi Ahmed Mukhtiar”, 11-3-1910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INTERVIEW TO “THE STAR”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04" w:lineRule="exact" w:before="68" w:after="0"/>
        <w:ind w:left="4990" w:right="0" w:firstLine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17, 1910</w:t>
      </w:r>
    </w:p>
    <w:p>
      <w:pPr>
        <w:autoSpaceDN w:val="0"/>
        <w:autoSpaceDE w:val="0"/>
        <w:widowControl/>
        <w:spacing w:line="260" w:lineRule="exact" w:before="7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have taken steps to arrest the Indians who came into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with Mr. Gandhi on Sunday morning. Two were arrested on Monday, six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Tuesday, and two yesterday, and all are under order of deportation and are being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Pretoria to-day, from where they will be deported to Natal. All these men are either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educated Indians or pre-war residents, and in spite of their right of domicile or of entry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reason of education, they will, if necessary, we understand, return to Natal when </w:t>
      </w:r>
      <w:r>
        <w:rPr>
          <w:rFonts w:ascii="Times" w:hAnsi="Times" w:eastAsia="Times"/>
          <w:b w:val="0"/>
          <w:i w:val="0"/>
          <w:color w:val="000000"/>
          <w:sz w:val="18"/>
        </w:rPr>
        <w:t>the struggle ends.</w:t>
      </w:r>
    </w:p>
    <w:p>
      <w:pPr>
        <w:autoSpaceDN w:val="0"/>
        <w:tabs>
          <w:tab w:pos="550" w:val="left"/>
          <w:tab w:pos="730" w:val="left"/>
        </w:tabs>
        <w:autoSpaceDE w:val="0"/>
        <w:widowControl/>
        <w:spacing w:line="264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told our representative this morning that the Indians had come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Johannesburg not to assert their personal rights, but to take part in the struggle.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will return and be re-arrested at Volksrust and imprisoned. The balance will be </w:t>
      </w:r>
      <w:r>
        <w:rPr>
          <w:rFonts w:ascii="Times" w:hAnsi="Times" w:eastAsia="Times"/>
          <w:b w:val="0"/>
          <w:i w:val="0"/>
          <w:color w:val="000000"/>
          <w:sz w:val="18"/>
        </w:rPr>
        <w:t>arrested in a few days. Mr. Gandhi said: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 do not know why the Government do not arrest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freely admit that I am instrumental in bringing these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introducing them into the Colony, and it has really been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bringing them into the Colony I am supposed to commit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the Immigration Law in that I aid and abet prohibited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immigrants to enter the Colony. Personally I do not consider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to be prohibited immigrants at all. Our struggle principally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in suffering, and by suffering bringing the desired relief.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Diepkloof prison there are 100 passive resisters, including Chinese, </w:t>
      </w:r>
      <w:r>
        <w:rPr>
          <w:rFonts w:ascii="Times" w:hAnsi="Times" w:eastAsia="Times"/>
          <w:b w:val="0"/>
          <w:i w:val="0"/>
          <w:color w:val="000000"/>
          <w:sz w:val="22"/>
        </w:rPr>
        <w:t>and about 36 are now awaiting deportation.”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Star, </w:t>
      </w:r>
      <w:r>
        <w:rPr>
          <w:rFonts w:ascii="Times" w:hAnsi="Times" w:eastAsia="Times"/>
          <w:b w:val="0"/>
          <w:i w:val="0"/>
          <w:color w:val="000000"/>
          <w:sz w:val="22"/>
        </w:rPr>
        <w:t>17-3-1910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6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report of this appeared also in </w:t>
      </w:r>
      <w:r>
        <w:rPr>
          <w:rFonts w:ascii="Times" w:hAnsi="Times" w:eastAsia="Times"/>
          <w:b w:val="0"/>
          <w:i/>
          <w:color w:val="000000"/>
          <w:sz w:val="18"/>
        </w:rPr>
        <w:t>The Natal Mercury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18-3-1910, and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19-3-1910.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282. LETTER TO COLONIAL SECRETARY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 19,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is informed that four Indians who were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taken from Pretoria to Lourenco Marques prior to deportation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India were detained at the Lourenco Marques Prison; that 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 had to pay 5/- to the Prison Authorities;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provided no food whatsoever, nor could the men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if they offered to pay for it. My Association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>requests that you will kindly make immediate inquiry into the matter.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19-3-1910.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283. LETTER TO POLICE COMMISSIONER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 19,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is informed that, when Indian prisoners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awaiting trial at the Fort are brought down to the Court for the hearing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cases, no provision is made by the Government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midday meal while there, and the men have thus to remain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until 6 p.m. on these days, unless friends supply it from outside.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is further informed that the same thing has occurred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regard to men who have been taken to Pretoria prior to deportation, </w:t>
      </w:r>
      <w:r>
        <w:rPr>
          <w:rFonts w:ascii="Times" w:hAnsi="Times" w:eastAsia="Times"/>
          <w:b w:val="0"/>
          <w:i w:val="0"/>
          <w:color w:val="000000"/>
          <w:sz w:val="22"/>
        </w:rPr>
        <w:t>no lunch being provided on the journey.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requests that you will kindly inquire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and have the grievance remedied.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19-3-1910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letter, presumably drafted by Gandhiji, was sent over the signature of the </w:t>
      </w:r>
      <w:r>
        <w:rPr>
          <w:rFonts w:ascii="Times" w:hAnsi="Times" w:eastAsia="Times"/>
          <w:b w:val="0"/>
          <w:i w:val="0"/>
          <w:color w:val="000000"/>
          <w:sz w:val="18"/>
        </w:rPr>
        <w:t>Acting Chairman, British Indian Association.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letter, presumably drafted by Gandhiji, was sent to the Commissioner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Police, Pretoria, over the signature of A. M. Cachalia, Chairman, British Indian </w:t>
      </w:r>
      <w:r>
        <w:rPr>
          <w:rFonts w:ascii="Times" w:hAnsi="Times" w:eastAsia="Times"/>
          <w:b w:val="0"/>
          <w:i w:val="0"/>
          <w:color w:val="000000"/>
          <w:sz w:val="18"/>
        </w:rPr>
        <w:t>Association.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7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MORE CRUSADERS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took with him to the Transvaal last week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quite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respectable number of crusaders. The list we publish in our columns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cosmopolitan and representative of most of the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of India. That many colonial-born Indians are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join the struggle is a healthy sign. Apart from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these recruits give to the struggle, there is no doubt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benefit very greatly in that they receive true education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school of suffering. The experience that the young Indians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proceeded to the Transvaal are now gaining will stand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stead in after life. We congratulate the brave men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gone to the Transvaal to court trouble. It was a fitting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that a large and representative gathering of Indians saw them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Station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Government again disappointed the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resisters. The Immigration Officer would not arrest them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border. We take it as a splendid certificate of honesty for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resisters. These men entered that Colony without giving names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signatures or finger-impressions. Their identification,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consisted in their own good faith. The Government know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 have no desire to serve their own ends and remain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but that they are quite ready to quit the Colony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 demands are granted.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Yet this non-arrest at the border means a great deal of waste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and energy to the Indian community. This is inevitable.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Government intend to exhaust our resources. And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prepared to meet them. This can be done simply by going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undaunted without caring for consequences. A passive resister must be </w:t>
      </w:r>
      <w:r>
        <w:rPr>
          <w:rFonts w:ascii="Times" w:hAnsi="Times" w:eastAsia="Times"/>
          <w:b w:val="0"/>
          <w:i w:val="0"/>
          <w:color w:val="000000"/>
          <w:sz w:val="22"/>
        </w:rPr>
        <w:t>satisfied with the right deed.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19-3-1910</w:t>
      </w:r>
    </w:p>
    <w:p>
      <w:pPr>
        <w:autoSpaceDN w:val="0"/>
        <w:autoSpaceDE w:val="0"/>
        <w:widowControl/>
        <w:spacing w:line="220" w:lineRule="exact" w:before="1448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11-3-1910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Durban Station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285. INDIAN VOTERS AT THE CAPE</w:t>
      </w:r>
    </w:p>
    <w:p>
      <w:pPr>
        <w:autoSpaceDN w:val="0"/>
        <w:autoSpaceDE w:val="0"/>
        <w:widowControl/>
        <w:spacing w:line="28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has asked us how the Indian voters should 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Union Parliament elections. It is not an easy matter to lay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rule. But it is safe to say that the Indian question will not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party question even if the elections take place on party lines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coalition Government. There will be men belonging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parties who would generally sympathise with us. We would,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suggest that the candidates may be asked set questions,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answer them favourably may receive the Indian vote,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irrespective of party. The Indian voters should also realise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abstention should be practised without fail if no candidate be found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constituency who would favour the Indian cause. The questions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asked may be on the working of the Cape Immigration Law,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amendment of the Dealers’ [Licenses] Act,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and the stoppage of indentured labour in Natal. The last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now properly South African questions and should engage the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 of all the public men of South Africa.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we would suggest to the Indian voters at the Cape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have their own organisation which ought to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the whole of the Indian vote and which should define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for the guidance of its members. The candidates will not listen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individual voters, but a body with the whole Indian vote behind it </w:t>
      </w:r>
      <w:r>
        <w:rPr>
          <w:rFonts w:ascii="Times" w:hAnsi="Times" w:eastAsia="Times"/>
          <w:b w:val="0"/>
          <w:i w:val="0"/>
          <w:color w:val="000000"/>
          <w:sz w:val="22"/>
        </w:rPr>
        <w:t>cannot but command attention.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19-3-1910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76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286. LETTER TO BRITISH CONSUL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1910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the receipt of your letter No.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61/ 10/M of the 15th instant.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based on the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contained in a Tamil letter received by a member of the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from one of the parties. My Association is very careful as to </w:t>
      </w:r>
      <w:r>
        <w:rPr>
          <w:rFonts w:ascii="Times" w:hAnsi="Times" w:eastAsia="Times"/>
          <w:b w:val="0"/>
          <w:i w:val="0"/>
          <w:color w:val="000000"/>
          <w:sz w:val="22"/>
        </w:rPr>
        <w:t>acceptance of statements made by complainants.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thanking you for the suggestion that future allegations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received with the utmost caution, I venture to state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made to you by the Administrator of the Municipality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Lourenco Marques can by no means be accepted as conclusive.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Administrator himself see the prisoners? Did anyone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Consulate see them? Unless these obvious precautions were taken, it </w:t>
      </w:r>
      <w:r>
        <w:rPr>
          <w:rFonts w:ascii="Times" w:hAnsi="Times" w:eastAsia="Times"/>
          <w:b w:val="0"/>
          <w:i w:val="0"/>
          <w:color w:val="000000"/>
          <w:sz w:val="22"/>
        </w:rPr>
        <w:t>can hardly be said that the statements passed to my Association are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“wholly inaccurate and devoid of all foundation”. If the inquiry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by the Administrator only to the officials in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complainants, it is clear that they would be interested in denying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statements, which might incriminate them or at least make them liable </w:t>
      </w:r>
      <w:r>
        <w:rPr>
          <w:rFonts w:ascii="Times" w:hAnsi="Times" w:eastAsia="Times"/>
          <w:b w:val="0"/>
          <w:i w:val="0"/>
          <w:color w:val="000000"/>
          <w:sz w:val="22"/>
        </w:rPr>
        <w:t>to remonstrance from their superiors.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26-3-1910</w:t>
      </w:r>
    </w:p>
    <w:p>
      <w:pPr>
        <w:autoSpaceDN w:val="0"/>
        <w:autoSpaceDE w:val="0"/>
        <w:widowControl/>
        <w:spacing w:line="220" w:lineRule="exact" w:before="27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letter, presumably drafted by Gandhiji, was addressed to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Consul, Lourenco Marques, by A. M. Cachalia, Chairman, British Indian Association,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the former’s denial of the Lourenco Marques incident;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Colonial Secretary”, Before 19-3-1910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Colonial Secretary”, Before 19-3-1910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287. PREFACE TO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INDIAN HOME RULE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2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1910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without hesitation that the translation of </w:t>
      </w:r>
      <w:r>
        <w:rPr>
          <w:rFonts w:ascii="Times" w:hAnsi="Times" w:eastAsia="Times"/>
          <w:b w:val="0"/>
          <w:i/>
          <w:color w:val="000000"/>
          <w:sz w:val="22"/>
        </w:rPr>
        <w:t>Hind 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to the public. A European friend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with whom I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contents, wanted to see a translation of it and, during our spare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moments, I hurriedly dictated and he took it down. It is not a literal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but it is a faithful rendering of the original. Several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have read it, and whilst opinions were being invited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advisability of publishing the work, news was received that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seized in India.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information hastened the decision to publish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translation without a moment’s delay. My fellow-workers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International Printing Press shared my view and, by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overtime—a labour of love,—they have enabled me to place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before the public in an unexpectedly short time.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being given to the public at what is practically cost price.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financial assistance of the many Indians who promised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 copies for themselves and for distribution, it might never have </w:t>
      </w:r>
      <w:r>
        <w:rPr>
          <w:rFonts w:ascii="Times" w:hAnsi="Times" w:eastAsia="Times"/>
          <w:b w:val="0"/>
          <w:i w:val="0"/>
          <w:color w:val="000000"/>
          <w:sz w:val="22"/>
        </w:rPr>
        <w:t>seen the light of day.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aware of the many imperfections in the original.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rendering, besides sharing these, must naturally exaggerate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owing to my inability to convey the exact meaning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original. Some of the friends who have read the translation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objected that the subject-matter has been dealt with in the form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dialogue. I have no answer to offer to this objection except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language readily lends itself to such treatment and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the best method of treating difficult subjects. Had I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English readers in the first instance, the subject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handled in a different manner. Moreover, the dialogue, as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given, actually took place between several friends, mostly readers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and myself.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views expressed in </w:t>
      </w:r>
      <w:r>
        <w:rPr>
          <w:rFonts w:ascii="Times" w:hAnsi="Times" w:eastAsia="Times"/>
          <w:b w:val="0"/>
          <w:i/>
          <w:color w:val="000000"/>
          <w:sz w:val="22"/>
        </w:rPr>
        <w:t>Hind 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held by me, I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appeared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the captions: The Publication of “lndian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Home Rule”: English Translation of the Gujarati Work: Hind Swaraj: Proscribed by </w:t>
      </w:r>
      <w:r>
        <w:rPr>
          <w:rFonts w:ascii="Times" w:hAnsi="Times" w:eastAsia="Times"/>
          <w:b w:val="0"/>
          <w:i w:val="0"/>
          <w:color w:val="000000"/>
          <w:sz w:val="18"/>
        </w:rPr>
        <w:t>the Indian Government.</w:t>
      </w:r>
    </w:p>
    <w:p>
      <w:pPr>
        <w:autoSpaceDN w:val="0"/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Kallenbach,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Desai’s Preface to </w:t>
      </w:r>
      <w:r>
        <w:rPr>
          <w:rFonts w:ascii="Times" w:hAnsi="Times" w:eastAsia="Times"/>
          <w:b w:val="0"/>
          <w:i/>
          <w:color w:val="000000"/>
          <w:sz w:val="18"/>
        </w:rPr>
        <w:t>Hind Swaraj</w:t>
      </w:r>
      <w:r>
        <w:rPr>
          <w:rFonts w:ascii="Times" w:hAnsi="Times" w:eastAsia="Times"/>
          <w:b w:val="0"/>
          <w:i w:val="0"/>
          <w:color w:val="000000"/>
          <w:sz w:val="18"/>
        </w:rPr>
        <w:t>, 1938.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“Our Publications”, 7-5-1910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7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but endeavoured humbly to follow Tolstoy, Ruskin, Thoreau,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Emerson and other writers, besides the masters of Indian philosophy.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Tolstoy has been one of my teachers for a number of years.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want to see a corroboration of the views submitted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chapters will find it in the words of the above-named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masters. For ready reference, some of the books are mentioned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Appendices.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why </w:t>
      </w:r>
      <w:r>
        <w:rPr>
          <w:rFonts w:ascii="Times" w:hAnsi="Times" w:eastAsia="Times"/>
          <w:b w:val="0"/>
          <w:i/>
          <w:color w:val="000000"/>
          <w:sz w:val="22"/>
        </w:rPr>
        <w:t>Hind 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seized in India.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the seizure constitutes further condemnation of the civilization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by the British Government. There is in the book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trace of approval of violence in any shape or form. The methods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 are, undoubtedly, severely condemned.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would be for me to be a traitor to Truth; to India, and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to which I own allegiance. My notion of loyalty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 acceptance of current rule or government, irrespective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righteousness or otherwise. Such notion is based upon the belief—not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present justice or morality but—in a future acceptance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that standard of morality in practice which it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vaguely and hypocritically believes in, in theory. But I must frankly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that I am not so much concerned about the stability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as I am about that of the ancient civilization of India which,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opinion, represents the best that the world has ever seen.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 in India constitutes a struggle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Civilisation, which is the Kingdom of Satan, and the Ancient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Civilisation, which is the Kingdom of God. The one is the God of War,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is the God of Love. My countrymen impute the evils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civilisation to the English people and, therefore,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people are bad, and not the civilisation they represent.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countrymen, therefore, believe that they should adopt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civilisation and modern methods of violence to drive out the English. </w:t>
      </w:r>
      <w:r>
        <w:rPr>
          <w:rFonts w:ascii="Times" w:hAnsi="Times" w:eastAsia="Times"/>
          <w:b w:val="0"/>
          <w:i/>
          <w:color w:val="000000"/>
          <w:sz w:val="22"/>
        </w:rPr>
        <w:t>Hind 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written in order to show that they are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suicidal policy, and that, if they would but revert to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glorious civilisation, either the English would adopt the latter and </w:t>
      </w:r>
      <w:r>
        <w:rPr>
          <w:rFonts w:ascii="Times" w:hAnsi="Times" w:eastAsia="Times"/>
          <w:b w:val="0"/>
          <w:i w:val="0"/>
          <w:color w:val="000000"/>
          <w:sz w:val="22"/>
        </w:rPr>
        <w:t>become Indianised or find their occupation in India gone.</w:t>
      </w:r>
    </w:p>
    <w:p>
      <w:pPr>
        <w:autoSpaceDN w:val="0"/>
        <w:tabs>
          <w:tab w:pos="550" w:val="left"/>
          <w:tab w:pos="4750" w:val="left"/>
          <w:tab w:pos="58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at first intended to publish the translation as a part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the seizure of the original rendered such a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inadvisable.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represents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</w:t>
      </w:r>
      <w:r>
        <w:rPr>
          <w:rFonts w:ascii="Times" w:hAnsi="Times" w:eastAsia="Times"/>
          <w:b w:val="0"/>
          <w:i w:val="0"/>
          <w:color w:val="000000"/>
          <w:sz w:val="22"/>
        </w:rPr>
        <w:t>Resistance struggle and ventilates the grievances of British Indians in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I to </w:t>
      </w:r>
      <w:r>
        <w:rPr>
          <w:rFonts w:ascii="Times" w:hAnsi="Times" w:eastAsia="Times"/>
          <w:b w:val="0"/>
          <w:i/>
          <w:color w:val="000000"/>
          <w:sz w:val="18"/>
        </w:rPr>
        <w:t>Hind Swaraj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generally. It was, therefore, thought desirable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through a representative organ views which are held by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and which may even be considered dangerous or disloyal.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naturally anxious not to compromise a great struggle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of mine which has noconnection with it. Had I not known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danger of methods of violence becoming popular,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had I not been called upon by hundreds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countrymen, and not a few English friends, to express my opinion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Nationalist movement in India, I would even have refrained,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the struggle, from reducing my views to writing.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occupying the position I do, it would have been cowardice on my part </w:t>
      </w:r>
      <w:r>
        <w:rPr>
          <w:rFonts w:ascii="Times" w:hAnsi="Times" w:eastAsia="Times"/>
          <w:b w:val="0"/>
          <w:i w:val="0"/>
          <w:color w:val="000000"/>
          <w:sz w:val="22"/>
        </w:rPr>
        <w:t>to postpone publication under the circumstances just referred to.</w:t>
      </w:r>
    </w:p>
    <w:p>
      <w:pPr>
        <w:autoSpaceDN w:val="0"/>
        <w:autoSpaceDE w:val="0"/>
        <w:widowControl/>
        <w:spacing w:line="266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2-4-1910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288. LETTER TO DIRECTOR OF PRISONS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1910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9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the receipt of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19th instant in reply to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23rd ultimo addressed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Colonial Secretary, on the subject of the treatment of Mr. Parsee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Rustomjee and other matters. I beg to thank you for the exhaustive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 given to my Association.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Mr. Rustomjee’s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Press, he was seen leg-ironed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many Indians, and the matter was reported to my Association on </w:t>
      </w:r>
      <w:r>
        <w:rPr>
          <w:rFonts w:ascii="Times" w:hAnsi="Times" w:eastAsia="Times"/>
          <w:b w:val="0"/>
          <w:i w:val="0"/>
          <w:color w:val="000000"/>
          <w:sz w:val="22"/>
        </w:rPr>
        <w:t>the very day that he was seen in that condition.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Medical Officer’s opinion, I venture to draw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fact that the Medical Officer at Volksrust did prescribe a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 for Mr. Rustomjee. That the language ascribed to the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at Diepkloof by Mr. Rustomjee was used by him is beyond </w:t>
      </w:r>
      <w:r>
        <w:rPr>
          <w:rFonts w:ascii="Times" w:hAnsi="Times" w:eastAsia="Times"/>
          <w:b w:val="0"/>
          <w:i w:val="0"/>
          <w:color w:val="000000"/>
          <w:sz w:val="22"/>
        </w:rPr>
        <w:t>question, if a host of passive resisters discharged from Diepkloof are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letter, presumably drafted by Gandhiji, was signed by A. M. Cachalia, </w:t>
      </w:r>
      <w:r>
        <w:rPr>
          <w:rFonts w:ascii="Times" w:hAnsi="Times" w:eastAsia="Times"/>
          <w:b w:val="0"/>
          <w:i w:val="0"/>
          <w:color w:val="000000"/>
          <w:sz w:val="18"/>
        </w:rPr>
        <w:t>Chairman, British Indian Association.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26-3-1910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Colonial Secretary”, 23-2-1910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II.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3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believed. Indeed, most of them have complained of unbecoming </w:t>
      </w:r>
      <w:r>
        <w:rPr>
          <w:rFonts w:ascii="Times" w:hAnsi="Times" w:eastAsia="Times"/>
          <w:b w:val="0"/>
          <w:i w:val="0"/>
          <w:color w:val="000000"/>
          <w:sz w:val="22"/>
        </w:rPr>
        <w:t>language used by that Officer.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only at a later period that special instructions were issued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Mr. Rustomjee might be allowed to take exercise. A certificate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family physician of Mr. Rustomjee has been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became necessary to challenge the opinion of the 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Officer; and I may state that Mr. Rustomjee is still far from </w:t>
      </w:r>
      <w:r>
        <w:rPr>
          <w:rFonts w:ascii="Times" w:hAnsi="Times" w:eastAsia="Times"/>
          <w:b w:val="0"/>
          <w:i w:val="0"/>
          <w:color w:val="000000"/>
          <w:sz w:val="22"/>
        </w:rPr>
        <w:t>well, and is undergoing treatment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humble opinion, the question of the religious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a cap is one which Mr. Rustomjee is best able to decide.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gravamen of the complaint is, however, not that Mr. Rustomjee’s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cap was taken away, but that he was compelled to take it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the Governor and other officers appeared, instead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retain the cap, as was done in Volksrust and Houtpoort, </w:t>
      </w:r>
      <w:r>
        <w:rPr>
          <w:rFonts w:ascii="Times" w:hAnsi="Times" w:eastAsia="Times"/>
          <w:b w:val="0"/>
          <w:i w:val="0"/>
          <w:color w:val="000000"/>
          <w:sz w:val="22"/>
        </w:rPr>
        <w:t>where a salaam was accepted as an equivalent.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loss of weight complained of by Mr. Rustomjee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period of incarceration at Diepkloof alone, but includes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Volksrust gaol also. Mr. Rustomjee was undoubtedly grateful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obesity was reduced, but reduction took place at very great risk to his </w:t>
      </w:r>
      <w:r>
        <w:rPr>
          <w:rFonts w:ascii="Times" w:hAnsi="Times" w:eastAsia="Times"/>
          <w:b w:val="0"/>
          <w:i w:val="0"/>
          <w:color w:val="000000"/>
          <w:sz w:val="22"/>
        </w:rPr>
        <w:t>general health.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is deeply grateful for the fact that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 are translated to Diepkloof in order that they may be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together. But, if that be so, may I ask that the special provision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prisoners at Diepkloof receiving a visitor and being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correspond only after three months may be withdrawn,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be, as in other gaols which are not penal settlements,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correspond every month, and to receive visitors also </w:t>
      </w:r>
      <w:r>
        <w:rPr>
          <w:rFonts w:ascii="Times" w:hAnsi="Times" w:eastAsia="Times"/>
          <w:b w:val="0"/>
          <w:i w:val="0"/>
          <w:color w:val="000000"/>
          <w:sz w:val="22"/>
        </w:rPr>
        <w:t>likewise?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sanitary services of the prison, regard being had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prejudices of British Indians in this matter, before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commenced, Indian prisoners were exempted from sanitary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It was only after their removal to Diepkloof that this hardship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imposed upon them, and, if it is not the intention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subject passive resisters to special harassment,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of my Association would once more venture to ask that </w:t>
      </w:r>
      <w:r>
        <w:rPr>
          <w:rFonts w:ascii="Times" w:hAnsi="Times" w:eastAsia="Times"/>
          <w:b w:val="0"/>
          <w:i w:val="0"/>
          <w:color w:val="000000"/>
          <w:sz w:val="22"/>
        </w:rPr>
        <w:t>this requirement may be waived.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statement to the Governor of the Gaol at Johannesburg,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Rustomjee undoubtedly expressed his thanks for the better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 that was accorded to him at the Fort and the consideration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was invariably shown to him by the Governor himself.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Mr. Bawazeer, I notice that his complaint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admitted by the Government. In his case, the seriousness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complaint lies in the fact that his disease was ignored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was pooh-poohed until after the discovery that he had a </w:t>
      </w:r>
      <w:r>
        <w:rPr>
          <w:rFonts w:ascii="Times" w:hAnsi="Times" w:eastAsia="Times"/>
          <w:b w:val="0"/>
          <w:i w:val="0"/>
          <w:color w:val="000000"/>
          <w:sz w:val="22"/>
        </w:rPr>
        <w:t>high temperature.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has once more to report that the passive resisters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Diepkloof continue to send messages through discharged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insufficiently fed, and that the want of ghee is felt as an </w:t>
      </w:r>
      <w:r>
        <w:rPr>
          <w:rFonts w:ascii="Times" w:hAnsi="Times" w:eastAsia="Times"/>
          <w:b w:val="0"/>
          <w:i w:val="0"/>
          <w:color w:val="000000"/>
          <w:sz w:val="22"/>
        </w:rPr>
        <w:t>additional punishment.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is glad that your Department recognise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made about Mr. Joseph Royeppen and his fellow-prisoners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made to walk bareheaded and barefooted and sent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any breakfast.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I venture to trust that the outstanding points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supply of ghee, the sanitary service and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and visitors to passive resisters will receive the attention they </w:t>
      </w:r>
      <w:r>
        <w:rPr>
          <w:rFonts w:ascii="Times" w:hAnsi="Times" w:eastAsia="Times"/>
          <w:b w:val="0"/>
          <w:i w:val="0"/>
          <w:color w:val="000000"/>
          <w:sz w:val="22"/>
        </w:rPr>
        <w:t>deserve.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26-3-1910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289. JOHANNESBURG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23,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RANGLE OVER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RUGERSDORP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OCATION</w:t>
      </w:r>
    </w:p>
    <w:p>
      <w:pPr>
        <w:autoSpaceDN w:val="0"/>
        <w:autoSpaceDE w:val="0"/>
        <w:widowControl/>
        <w:spacing w:line="260" w:lineRule="exact" w:before="1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on this Location has had its last meeting.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Burger, former [Mining] Commissioner, gave evidence before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with contempt and arrogance, he deposed that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had already been decided upon before the War, and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carried out had the War not broken out in the meantime.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Referring to Indians, he always used the word “coolie” in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offensive manner. The gentleman stated that the Location for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placed where it was because of intervention by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The Government then could not have done otherwise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the London Convention. If it had, the British Resident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protested. Mr. Burger pointed out that, since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no longer existed, the “coolies” must be removed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He could not understand why for removing them an </w:t>
      </w:r>
      <w:r>
        <w:rPr>
          <w:rFonts w:ascii="Times" w:hAnsi="Times" w:eastAsia="Times"/>
          <w:b w:val="0"/>
          <w:i w:val="0"/>
          <w:color w:val="000000"/>
          <w:sz w:val="22"/>
        </w:rPr>
        <w:t>inquiry such as the present one was being held.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3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mosque, too, he was offensive and said that 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what promise he had made when granting the site for it. He </w:t>
      </w:r>
      <w:r>
        <w:rPr>
          <w:rFonts w:ascii="Times" w:hAnsi="Times" w:eastAsia="Times"/>
          <w:b w:val="0"/>
          <w:i w:val="0"/>
          <w:color w:val="000000"/>
          <w:sz w:val="22"/>
        </w:rPr>
        <w:t>would, of course, not care to remember anything relating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“coolies”. He said further, replying to Mr. Seehoff, that if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any promise about not shifting the Location, it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writing. The whole of this evidence is worth reading. Its gist is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above. The Location is in immediate danger.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courage if they want to save it. If they refuse to move,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easily be made to. The Location will be saved if there is unity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 Indians there; otherwise it is as good as lost.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26-3-1910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LETTER TO T. STREENIVAS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1910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80" w:lineRule="exact" w:before="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pardon my not having written to you earlier in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the 20th January. The fact is that I have not been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Johannesburg. The Tamil Indians here are largely Pillays, Moodleys,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Naidoos, Chettys and Padiachys. There are very few Tamil Brahmins.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are Christians having been converted in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are sons of Christian parents. These latter are largely sons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Indians. The Christians are a small community, but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standpoint somewhat progressive. They have almost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Western habits and customs. This, however, does not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affected their love for the Motherland. I do not know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information I have given you is what you wanted.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write to me further, I shall be pleased to reply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communications. When the battle is won, as it is bound to be,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that its end will have been hastened by the unexampled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bravery and self-sacrifice shown by the Tamil portion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When I first landed in South Africa, there was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them which drew me to them, but I never dreamed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>capable of the grand pluck and capacity for suffering for the national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cause that they have shown.</w:t>
      </w:r>
    </w:p>
    <w:p>
      <w:pPr>
        <w:autoSpaceDN w:val="0"/>
        <w:autoSpaceDE w:val="0"/>
        <w:widowControl/>
        <w:spacing w:line="294" w:lineRule="exact" w:before="0" w:after="302"/>
        <w:ind w:left="5328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T. S</w:t>
      </w:r>
      <w:r>
        <w:rPr>
          <w:rFonts w:ascii="Times" w:hAnsi="Times" w:eastAsia="Times"/>
          <w:b w:val="0"/>
          <w:i w:val="0"/>
          <w:color w:val="000000"/>
          <w:sz w:val="16"/>
        </w:rPr>
        <w:t>TREENIVAS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ARRISTER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>-L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RITIC </w:t>
      </w:r>
      <w:r>
        <w:rPr>
          <w:rFonts w:ascii="Times" w:hAnsi="Times" w:eastAsia="Times"/>
          <w:b w:val="0"/>
          <w:i/>
          <w:color w:val="000000"/>
          <w:sz w:val="20"/>
        </w:rPr>
        <w:t>O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OMALESWARANPET</w:t>
      </w:r>
    </w:p>
    <w:p>
      <w:pPr>
        <w:sectPr>
          <w:type w:val="continuous"/>
          <w:pgSz w:w="9360" w:h="12960"/>
          <w:pgMar w:top="544" w:right="1412" w:bottom="468" w:left="1440" w:header="720" w:footer="720" w:gutter="0"/>
          <w:cols w:num="2" w:equalWidth="0">
            <w:col w:w="3504" w:space="0"/>
            <w:col w:w="300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1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44" w:right="1412" w:bottom="468" w:left="1440" w:header="720" w:footer="720" w:gutter="0"/>
          <w:cols w:num="2" w:equalWidth="0">
            <w:col w:w="3504" w:space="0"/>
            <w:col w:w="300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original signed by Gandhiji: G.N. 3779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DEPORTATIONS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deportations of Transvaal Indians that are going on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furnish painful reading to any lover of justice. These deportations,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are to Natal, are not of any very great consequence,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future legal effect, which we do not propose to consider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But when passive resisters are deported to India,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deportations become a very serious matter. They are of men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several cases been voluntarily registered, whose credentials are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to the Asiatic Department, and who have even 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already as passive resisters. They savour very much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process of “hunting out every Asiatic”. Our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has often drawn attention to the fact that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deported are born in South Africa and some of them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families behind them. Thanks to the magnificent response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Motherland, these families are being supported out of the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fund. Had the timely help not arrived, what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the consequence? Starvation would certainly have stared them in </w:t>
      </w:r>
      <w:r>
        <w:rPr>
          <w:rFonts w:ascii="Times" w:hAnsi="Times" w:eastAsia="Times"/>
          <w:b w:val="0"/>
          <w:i w:val="0"/>
          <w:color w:val="000000"/>
          <w:sz w:val="22"/>
        </w:rPr>
        <w:t>the face.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risk of repeating what has been often stated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columns, we may remind our readers that these far-reaching orders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place without any judicial trial. The cases are administratively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under semi-secrecy. Against these administrative acts,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 Supreme Court. Thus, under a totally un-British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procedure, the liberty of a subject is taken away with a stroke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pen. What is lacking in the law has been supplied by the astute </w:t>
      </w:r>
      <w:r>
        <w:rPr>
          <w:rFonts w:ascii="Times" w:hAnsi="Times" w:eastAsia="Times"/>
          <w:b w:val="0"/>
          <w:i w:val="0"/>
          <w:color w:val="000000"/>
          <w:sz w:val="22"/>
        </w:rPr>
        <w:t>subtlety of an unscrupulous Department. Legally, these deportations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type w:val="continuous"/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take place only as far as the Transvaal boundary.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have, therefore, entered into an understanding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Portuguese authorities (the neighbouring British Colonies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could not enter into such a nefarious contract), whereby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 deported to the boundary of the Portuguese territories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by the Portuguese Government and, without any trial, put on </w:t>
      </w:r>
      <w:r>
        <w:rPr>
          <w:rFonts w:ascii="Times" w:hAnsi="Times" w:eastAsia="Times"/>
          <w:b w:val="0"/>
          <w:i w:val="0"/>
          <w:color w:val="000000"/>
          <w:sz w:val="22"/>
        </w:rPr>
        <w:t>board a steamer going to India.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naturally arises: Assuming that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cannot interfere with the course of the law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self-governing Colony that has received His Majesty’s sanction,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Imperial Government look with criminal indifference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smuggling away of British Indians domiciled in the Transvaal to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Delagoa Bay? There is no legal justification for it. If,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British Colony, it was a foreign state that had entered into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compact with the Portuguese Government, it would be a breach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treaty and might even justify a declaration of war.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concurrence, then, of the Imperial Government,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could not have carried out these Indian deportations.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Government are, therefore, party to the desolation of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home. The conclusion is irresistible that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abdicated its primary function of protecting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against British subjects. It is paralysed before the might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Government. It is unable to shield the weak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oppression by the strong. It exists to strengthen the tyranny of tyrants.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a tragical conclusion; but it is inevitable.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Imperialists of South Africa ponder well over the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given above, and ask themselves whether the conclusion we </w:t>
      </w:r>
      <w:r>
        <w:rPr>
          <w:rFonts w:ascii="Times" w:hAnsi="Times" w:eastAsia="Times"/>
          <w:b w:val="0"/>
          <w:i w:val="0"/>
          <w:color w:val="000000"/>
          <w:sz w:val="22"/>
        </w:rPr>
        <w:t>have drawn is not warranted by them.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26-3-1910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292. KRUGERSDORP LOCATION COMMITTEE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evidence of Mr. Burger given before the Location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is remarkable for its frankness, callousness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impertinence. We are unable to  endorse the  congratulations offered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 the  Committee  to Mr. Burger for his so-called valua-ble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evidence. Mr. Burger has forfeited all right to be treated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unbiased witness owing to the statement made by him that 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>attach sufficient importance to “the coolies”, as he contemptuously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termed the respectable Indian merchants who saw him before the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official capacity, to remember all that passed between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Mr. Burger was, however, ingenuous enough to tell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that the Republican Government could do nothing,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was hampered by the London Convention and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Agent. But now, adds Mr. Burger, that the Government have a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they should drive away “the coolies” without any fuss.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Government that protected the Indians during the Republican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regime and that insisted on Indian Bazaars abutting public roads,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 be utilised to drive them to an inaccessible place where they </w:t>
      </w:r>
      <w:r>
        <w:rPr>
          <w:rFonts w:ascii="Times" w:hAnsi="Times" w:eastAsia="Times"/>
          <w:b w:val="0"/>
          <w:i w:val="0"/>
          <w:color w:val="000000"/>
          <w:sz w:val="22"/>
        </w:rPr>
        <w:t>cannot do any business at all.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is clear from Mr. Burger’s evidence. A site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mosque was granted by the Government with due deliberation.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Burger is unable to swear that he did not promise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that waited on him that the Location might be treated as </w:t>
      </w:r>
      <w:r>
        <w:rPr>
          <w:rFonts w:ascii="Times" w:hAnsi="Times" w:eastAsia="Times"/>
          <w:b w:val="0"/>
          <w:i w:val="0"/>
          <w:color w:val="000000"/>
          <w:sz w:val="22"/>
        </w:rPr>
        <w:t>permanent.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26-3-1910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DEPORTATION—ITS MEANING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large number of Indians in South Africa are developing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patriotism. If they can render some service to the Motherland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effort, they certainly want to do so; but they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helpless before the claims of self-interest. There are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Indians who pay sufficient attention to the manner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campaign is proceeding at the moment. Being engrossed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affairs, they are ignorant of what atrocities are committed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brethren, and why. There are also some who think that,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those who go in for self-sacrifice are Tamils, no notice need </w:t>
      </w:r>
      <w:r>
        <w:rPr>
          <w:rFonts w:ascii="Times" w:hAnsi="Times" w:eastAsia="Times"/>
          <w:b w:val="0"/>
          <w:i w:val="0"/>
          <w:color w:val="000000"/>
          <w:sz w:val="22"/>
        </w:rPr>
        <w:t>be taken of them.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94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We draw the attention of such Indians to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considerations. Those who find themselves in agreement with them are </w:t>
      </w:r>
      <w:r>
        <w:rPr>
          <w:rFonts w:ascii="Times" w:hAnsi="Times" w:eastAsia="Times"/>
          <w:b w:val="0"/>
          <w:i w:val="0"/>
          <w:color w:val="000000"/>
          <w:sz w:val="22"/>
        </w:rPr>
        <w:t>requested to bring them to the notice of other Indians.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time past, Indian satyagrahis are being deported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Several brave Tamils have been so deported. Some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born in South Africa. The families of some are left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without any means of support. It is impossible to say what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happened to them, had no aid been received from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Indians who are deported are not tried in a court of law, but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3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private. There is no provision for appeal to the Supreme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an order so made. However, there is no great difficulty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men are deported only to Natal, for the Indians concerned can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 return from Natal and go to gaol.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practice of deporting to India that calls for urgent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attention. The Transvaal Government has legal authority only to put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across its own border. How, then, can it carry anyone to India?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being in a position to achieve its mean object through a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the Transvaal Government has entered into an arrangement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Portuguese Government and executes its barbarous plan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help. It is clear, however, that the Transvaal Government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competent to enter into such an agreement. No such step can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consent of the Imperial Government. If any other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entered into an agreement of this kind with the Portuguese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that might have led to war. This means that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unable to prevent its own subjects from oppressing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fellow-subjects, that it is afraid of the Transvaal. This also implies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authority of the Imperial Government is used to perpetuate </w:t>
      </w:r>
      <w:r>
        <w:rPr>
          <w:rFonts w:ascii="Times" w:hAnsi="Times" w:eastAsia="Times"/>
          <w:b w:val="0"/>
          <w:i w:val="0"/>
          <w:color w:val="000000"/>
          <w:sz w:val="22"/>
        </w:rPr>
        <w:t>the tyranny of the tyrant, is used to help the tyrant.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we do in such a situation? If Indians have any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them, those who have capitulated out of timidity should rouse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again. We shall obtain no justice by going to courts of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fight on, relying on our own strength. As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repression grows, we must display correspondingly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strength, endurance and firmness. We desire that a large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Indians should join the struggle.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26-3-1910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294. PARSEE RUSTOMJEE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Government has sent a long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Rustomjee; Mr. Cachalia has written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again. The matter has [also]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in the House of Commons. All this is to the good. The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>stopped at nothing in their effort to break Mr. Rustomjee’s spirit.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 from the Director of Prisons to the Chairman, British Indian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Association, 19-3-1910,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Opinions</w:t>
      </w:r>
      <w:r>
        <w:rPr>
          <w:rFonts w:ascii="Times" w:hAnsi="Times" w:eastAsia="Times"/>
          <w:b w:val="0"/>
          <w:i w:val="0"/>
          <w:color w:val="000000"/>
          <w:sz w:val="18"/>
        </w:rPr>
        <w:t>, 26-3-1910.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Director of Prisons”, 22-3-1910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suffering the consequence now. However brave a face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put on it in public, they appear to have received quite a severe </w:t>
      </w:r>
      <w:r>
        <w:rPr>
          <w:rFonts w:ascii="Times" w:hAnsi="Times" w:eastAsia="Times"/>
          <w:b w:val="0"/>
          <w:i w:val="0"/>
          <w:color w:val="000000"/>
          <w:sz w:val="22"/>
        </w:rPr>
        <w:t>reprimand over this affair.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letter, the Government has referred to the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regard to the Imam Saheb. It had to admit the justice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complaint. The sufferings of these two will help the prisoners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follow. Such is the mysterious law of God. We must learn to submit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law. Any man who puts himself to suffering will diminish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of that suffering if he himself enjoys its fruits.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self-sacrifice to be perfect, he must go on suffering as long 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 holds out and he must leave the fruits of his suffering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enjoyed by those who come after. We wish such goodness and such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to Mr. Rustomjee and the Imam Saheb.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26-3-1910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LETTER TO NARANDAS GANDHI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Phagan Vadi 4, Samvat 1966</w:t>
      </w:r>
    </w:p>
    <w:p>
      <w:pPr>
        <w:autoSpaceDN w:val="0"/>
        <w:autoSpaceDE w:val="0"/>
        <w:widowControl/>
        <w:spacing w:line="294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29,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appreciate your inability to come here without respected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Khushalbhai’s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permission. It is your duty to act according to his </w:t>
      </w:r>
      <w:r>
        <w:rPr>
          <w:rFonts w:ascii="Times" w:hAnsi="Times" w:eastAsia="Times"/>
          <w:b w:val="0"/>
          <w:i w:val="0"/>
          <w:color w:val="000000"/>
          <w:sz w:val="22"/>
        </w:rPr>
        <w:t>wishes.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assist the objectives of our struggle here even if you </w:t>
      </w:r>
      <w:r>
        <w:rPr>
          <w:rFonts w:ascii="Times" w:hAnsi="Times" w:eastAsia="Times"/>
          <w:b w:val="0"/>
          <w:i w:val="0"/>
          <w:color w:val="000000"/>
          <w:sz w:val="22"/>
        </w:rPr>
        <w:t>remain there. Now that [</w:t>
      </w:r>
      <w:r>
        <w:rPr>
          <w:rFonts w:ascii="Times" w:hAnsi="Times" w:eastAsia="Times"/>
          <w:b w:val="0"/>
          <w:i/>
          <w:color w:val="000000"/>
          <w:sz w:val="22"/>
        </w:rPr>
        <w:t>Hind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>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proscribed, I see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strenuous fight will have to be put up there too. To do that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 your character. Do you know the fundamental principles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religion? You will, perhaps, say that you are able to recite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also know its meaning and wonder why I am asking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fundamental principles. Knowing the fundamentals, as I </w:t>
      </w:r>
      <w:r>
        <w:rPr>
          <w:rFonts w:ascii="Times" w:hAnsi="Times" w:eastAsia="Times"/>
          <w:b w:val="0"/>
          <w:i w:val="0"/>
          <w:color w:val="000000"/>
          <w:sz w:val="22"/>
        </w:rPr>
        <w:t>interpret it, means putting them into practice. The first attribute of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cousin, addressee’s father; Gandhiji had asked the addressee to 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South Africa;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Narandas Gandhi”, 3-10-1909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1350" w:val="left"/>
          <w:tab w:pos="2750" w:val="left"/>
          <w:tab w:pos="2850" w:val="left"/>
          <w:tab w:pos="3930" w:val="left"/>
          <w:tab w:pos="637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 heritage is ‘fearlessness’. I hope you remember that verse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attained to the state of ‘fearlessness’ to any extent?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is right fearlessly, even at the cost of your life? Practise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fearlessness and try to attain that state till you succeed.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do a lot if you achieve that. In this context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 lives of Prahlad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Sudhanva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others. Please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all these are legends. There have been many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who have done such deeds and that is why we memorize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stories of their lives. We should not think that Prahlad and Sudhanva,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Harishchandra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Shravana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not exist in India even today.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meet them when we deserve. They are not to be found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chawlsof Bombay. You cannot expect a wheat crop from rocky soil.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write more. Do ponder over the attributes of the divine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heritage again. Read this letter bearing in mind those attributes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try to act accordingly. Do read afresh the chapters on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>in [</w:t>
      </w:r>
      <w:r>
        <w:rPr>
          <w:rFonts w:ascii="Times" w:hAnsi="Times" w:eastAsia="Times"/>
          <w:b w:val="0"/>
          <w:i/>
          <w:color w:val="000000"/>
          <w:sz w:val="22"/>
        </w:rPr>
        <w:t>Hind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>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ponder over them. Do ask me any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feel like doing so. You may live in Bombay but be quite </w:t>
      </w:r>
      <w:r>
        <w:rPr>
          <w:rFonts w:ascii="Times" w:hAnsi="Times" w:eastAsia="Times"/>
          <w:b w:val="0"/>
          <w:i w:val="0"/>
          <w:color w:val="000000"/>
          <w:sz w:val="22"/>
        </w:rPr>
        <w:t>sure that Bombay is a veritable hell, absolutely useless.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4925Courtesy: Narandas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17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The Bhagavat 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XVI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1-3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Son of demon-King Hiranyakashipu, he was a great devotee of Vishnu and </w:t>
      </w:r>
      <w:r>
        <w:rPr>
          <w:rFonts w:ascii="Times" w:hAnsi="Times" w:eastAsia="Times"/>
          <w:b w:val="0"/>
          <w:i w:val="0"/>
          <w:color w:val="000000"/>
          <w:sz w:val="18"/>
        </w:rPr>
        <w:t>came out unscathed from many ordeals.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“Message to Tamil Brethren”, 25-2-1909 &amp; “Who Can go to Gaol?”, 5-</w:t>
      </w:r>
      <w:r>
        <w:rPr>
          <w:rFonts w:ascii="Times" w:hAnsi="Times" w:eastAsia="Times"/>
          <w:b w:val="0"/>
          <w:i w:val="0"/>
          <w:color w:val="000000"/>
          <w:sz w:val="18"/>
        </w:rPr>
        <w:t>6-1909.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King of Ayodhya who suffered great hardships and, while in the service of a </w:t>
      </w:r>
      <w:r>
        <w:rPr>
          <w:rFonts w:ascii="Times" w:hAnsi="Times" w:eastAsia="Times"/>
          <w:b w:val="0"/>
          <w:i/>
          <w:color w:val="000000"/>
          <w:sz w:val="18"/>
        </w:rPr>
        <w:t>chandala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(out-caste), he was even ready to kill his wife Taramati for the sake of truth.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devoted son, who carried his blind parents to various places of pilgrimage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baskets put in slings attached to the two ends of a pole. While fetching water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river, he was killed by King Dasharatha, who mistook the sound of the water filling </w:t>
      </w:r>
      <w:r>
        <w:rPr>
          <w:rFonts w:ascii="Times" w:hAnsi="Times" w:eastAsia="Times"/>
          <w:b w:val="0"/>
          <w:i w:val="0"/>
          <w:color w:val="000000"/>
          <w:sz w:val="18"/>
        </w:rPr>
        <w:t>the pitcher for an elephant drinking.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296. LETTER TO GENERAL MANAGER, C. S. A. R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1910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incident has been reported to my Association by </w:t>
      </w:r>
      <w:r>
        <w:rPr>
          <w:rFonts w:ascii="Times" w:hAnsi="Times" w:eastAsia="Times"/>
          <w:b w:val="0"/>
          <w:i w:val="0"/>
          <w:color w:val="000000"/>
          <w:sz w:val="22"/>
        </w:rPr>
        <w:t>Mr. Ismail Adam of Pretoria, Merchant. He holds a first-class return-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ticket from Park to Pretoria, which is numbered 9271.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last evening by the 8.10 p.m. train to Pretoria. He boarded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train, his ticket was clipped, and, as there was no room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reserved compartment, he entered the next compartment,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by four Europeans, who did not object to Mr. Ismail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Adam’s presence in the compartment. The conductor, however,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in that compartment, asked him why he was there, to which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Ismail Adam replied that he would gladly go to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compartment if he could find a seat. The conductor then said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to change. Mr. Ismail Adam, thinking that this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to another train, asked why. The conductor thereupon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become angry, and told him that he would have to get down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Doornfontein, and there, whilst the train was in motion but had slowed </w:t>
      </w:r>
      <w:r>
        <w:rPr>
          <w:rFonts w:ascii="Times" w:hAnsi="Times" w:eastAsia="Times"/>
          <w:b w:val="0"/>
          <w:i w:val="0"/>
          <w:color w:val="000000"/>
          <w:sz w:val="22"/>
        </w:rPr>
        <w:t>down, he pulled Mr. Ismail Adam out of the train on to the platform.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opinion of my Association, this seems to be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worst cases that have been brought to its notice. My Association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glad to be assured that you will be pleased to take prompt action in </w:t>
      </w:r>
      <w:r>
        <w:rPr>
          <w:rFonts w:ascii="Times" w:hAnsi="Times" w:eastAsia="Times"/>
          <w:b w:val="0"/>
          <w:i w:val="0"/>
          <w:color w:val="000000"/>
          <w:sz w:val="22"/>
        </w:rPr>
        <w:t>the matter. Mr. Ismail Adam’s address in Pretoria is 63, Queen Street.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my Association draws attention to this incident as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public duty and in the interests of the community represented byit,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knowing whether Mr. Ismail Adam will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steps. That the conductor should not mind even risking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lives of passengers in taking them down from a train in motion </w:t>
      </w:r>
      <w:r>
        <w:rPr>
          <w:rFonts w:ascii="Times" w:hAnsi="Times" w:eastAsia="Times"/>
          <w:b w:val="0"/>
          <w:i w:val="0"/>
          <w:color w:val="000000"/>
          <w:sz w:val="22"/>
        </w:rPr>
        <w:t>seems to show an extraordinary state of affairs.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9-4-1910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letter, presumably drafted by Gandhiji, was sent over the signature of the </w:t>
      </w:r>
      <w:r>
        <w:rPr>
          <w:rFonts w:ascii="Times" w:hAnsi="Times" w:eastAsia="Times"/>
          <w:b w:val="0"/>
          <w:i w:val="0"/>
          <w:color w:val="000000"/>
          <w:sz w:val="18"/>
        </w:rPr>
        <w:t>Chairman, British Indian Association.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68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297. WAR AGAINST COLOUR</w:t>
      </w:r>
    </w:p>
    <w:p>
      <w:pPr>
        <w:autoSpaceDN w:val="0"/>
        <w:autoSpaceDE w:val="0"/>
        <w:widowControl/>
        <w:spacing w:line="28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Johannesburg Municipality is being goaded into removing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and Native employee, no matter how faithful his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and no matter what their length. That the Municipality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Department may not take a fresh supply of Coloured or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is a position against which not much can be said,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summary dismissal of those who are already in its employ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neither to the Municipality nor to those who force its hands.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South African News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very properly puts it: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Replace the black man at the bottom by the white, take away as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suggested the farms farmed by Natives and give them to white occupiers. Do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and what is to happen to the replaced Natives? That will be a harder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problem to settle than that of the poor whites, but so long as the Natives’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opportunities are not taken away from them, there need be no problem 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solve. Segregate, repress or turn the Native into permanent unemployed and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madness known as sitting on the safety-valve will have begun.</w:t>
      </w:r>
    </w:p>
    <w:p>
      <w:pPr>
        <w:autoSpaceDN w:val="0"/>
        <w:autoSpaceDE w:val="0"/>
        <w:widowControl/>
        <w:spacing w:line="28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doubt that a ruthless removal of Asiatic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especially Native servants will only end in disaster, but it behoves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and other Asiatics, as also the Natives, to learn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needful lesson from the present activity against Asiatic and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races. The latter must not rely upon the white Colonists finding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 or giving it to them. They will have to find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earning a livelihood, and once a few leaders set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towards solving the problem, it will be found exceedingly easy.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2-4-1910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DUTY OF NATAL INDIAN CONGRESS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cable-reports from India, we learn that a Bill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prohibiting indentured labour has been passed in the Viceroy’s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Council. The Viceroy has said that the law will be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effect only after full negotiations with the Government of Natal.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suggests that the Viceroy, left to himself, will not stop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if Indians remain inactive. If they do their duty, the system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end; but we observe that some Indians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of indenture will be a disadvantage. Disadvantage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whom? If one thinks it is a disadvantage to those who offer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indenture that they should be saved from slavery, there is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said. Who else will stand to lose? As for free Indians, we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immigration of indentured labourers is a great disadvantage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Those free Indians who live by their labour do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employment, or, if they do, it is on a very low wage.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labourers and other Indians are humiliated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immigration of the former leads to increased resentment </w:t>
      </w:r>
      <w:r>
        <w:rPr>
          <w:rFonts w:ascii="Times" w:hAnsi="Times" w:eastAsia="Times"/>
          <w:b w:val="0"/>
          <w:i w:val="0"/>
          <w:color w:val="000000"/>
          <w:sz w:val="22"/>
        </w:rPr>
        <w:t>against us.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indenture is prohibited, Indians can hope for an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in their status. Once slavery has disappeared,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get the laws about passes, etc., repealed, and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fewer attacks on traders. No doubt, even afterwards the struggle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continued, but it can be continued with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and better hope [of success]. When only free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left in South Africa, the community will be in a position to do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many things. Thus, from every point of view, the interests of </w:t>
      </w:r>
      <w:r>
        <w:rPr>
          <w:rFonts w:ascii="Times" w:hAnsi="Times" w:eastAsia="Times"/>
          <w:b w:val="0"/>
          <w:i w:val="0"/>
          <w:color w:val="000000"/>
          <w:sz w:val="22"/>
        </w:rPr>
        <w:t>Indians will be best served by the stopping of indenture.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be borne in mind that even if Indians were to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for the prohibition of indentured labour,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 will certainly prohibit it on its own. Indians would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small and would lose the credit which they have a chance of </w:t>
      </w:r>
      <w:r>
        <w:rPr>
          <w:rFonts w:ascii="Times" w:hAnsi="Times" w:eastAsia="Times"/>
          <w:b w:val="0"/>
          <w:i w:val="0"/>
          <w:color w:val="000000"/>
          <w:sz w:val="22"/>
        </w:rPr>
        <w:t>earning today.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2-4-1910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299. TERRIBLE CIVILIZATION OF THE WEST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English journal called </w:t>
      </w:r>
      <w:r>
        <w:rPr>
          <w:rFonts w:ascii="Times" w:hAnsi="Times" w:eastAsia="Times"/>
          <w:b w:val="0"/>
          <w:i/>
          <w:color w:val="000000"/>
          <w:sz w:val="22"/>
        </w:rPr>
        <w:t>The New Age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published a cartoon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subject, which we reproduce in this issue. It shows an army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march. Behind, there is a grotesque figure, that of a general.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of this terrible form are hanging a gun emitting smoke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direction and swords dripping with blood, and on its head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cannon. There is the drawing of a skull on a badge hanging on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side. On the arm, moreover, there is a cross. (This cross is the emblem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batch which looks after the wounded.) In the mouth, held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teeth, there is a dagger dripping with blood. On the shoulder is seen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belt studded with live cartridges. The drawing is entitled “March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Civilization”. No one who reads this description of the cartoon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becoming grave. On reflection, we cannot help feeling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civilization is as cruel as, perhaps more cruel than, the terrible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on the face of the man in the cartoon. The sight which fills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with the utmost indignation is that of the cross in the midst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weapons dripping with blood. Here the hypocrisy of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 reaches its climax. In former times, too, there used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bloody wars, but they were free from the hypocrisy of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civilization. While drawing our readers, attention to this cartoon,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give them at the same time a glimpse of the divine light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On one side, look at the picture of civilization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above, a civilization grown as terrible as a wolf through its hunger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 and its greedy pursuit of worldly pleasures. On the other,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figure of a satyagrahi who, out of his loyalty to truth,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as a spiritual being and out of a desire to obey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command, submits to the suffering inflicted by wicked men,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fortitude in his breast, with a smile on his face and without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tear in his eyes. Of the two pictures, towards which will the reader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attracted? We are sure it is the vision of the satyagrahi which will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 of mankind, and that the effect will grow deeper 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 increase. Is there anyone who, looking at this cartoon alone,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feel in his heart that satyagraha is the only way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 can attain freedom and strength? We admit, of course, that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shot dead or hanged when trying to shoot another does test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fortitude; but dying in the attempt to kill another does not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hundredth part of the fortitude and courage implicit in the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 that a satyagrahi goes through, in the slow, prolonged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torture that he calmly endures in facing a bullet without firing 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return. No one wields a sword strong enough to bear down the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satyagraha; on the contrary, a man brandishing a sword of steel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ground when confronted by a sword sharper than his.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why the story of a satyagrahi is read with a 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reverence. One who is not strong enough to practise satyagraha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tempted to resort to brute force, which is, in comparison,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easy to employ. There are some desperate Indians who,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 obsession with </w:t>
      </w:r>
      <w:r>
        <w:rPr>
          <w:rFonts w:ascii="Times" w:hAnsi="Times" w:eastAsia="Times"/>
          <w:b w:val="0"/>
          <w:i/>
          <w:color w:val="000000"/>
          <w:sz w:val="22"/>
        </w:rPr>
        <w:t>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India, seem to imagine that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bound to be followed by resort to brute force—that is,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but one step in the effort to key oneself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fanaticism of violence. It would not be wrong to compare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such views to the frog in the well who sought to conceive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ocean [as a big, big well]. The truth of the matter is that the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cultivate to its utmost limit the capacity for endurance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satyagraha turns in his impatience to brute force and,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desperate, takes a blind leap in an effort to end his suffering quickly.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man has never been a satyagrahi. He does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what satyagraha means.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2-4-1910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300. LETTER TO MAGANLAL GANDHI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Phagan Vadi 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Samvat 1966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I return it to you so that you can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my reply to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try to answer the questions you have raised. But even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not understand thoroughly. You will perhaps find the </w:t>
      </w:r>
      <w:r>
        <w:rPr>
          <w:rFonts w:ascii="Times" w:hAnsi="Times" w:eastAsia="Times"/>
          <w:b w:val="0"/>
          <w:i w:val="0"/>
          <w:color w:val="000000"/>
          <w:sz w:val="22"/>
        </w:rPr>
        <w:t>explanations you have sought from [</w:t>
      </w:r>
      <w:r>
        <w:rPr>
          <w:rFonts w:ascii="Times" w:hAnsi="Times" w:eastAsia="Times"/>
          <w:b w:val="0"/>
          <w:i/>
          <w:color w:val="000000"/>
          <w:sz w:val="22"/>
        </w:rPr>
        <w:t>Hind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if you read it </w:t>
      </w:r>
      <w:r>
        <w:rPr>
          <w:rFonts w:ascii="Times" w:hAnsi="Times" w:eastAsia="Times"/>
          <w:b w:val="0"/>
          <w:i w:val="0"/>
          <w:color w:val="000000"/>
          <w:sz w:val="22"/>
        </w:rPr>
        <w:t>afresh once or twice.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we shall have to go back to the extent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have imbibed [modern] civilization. This part of the task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difficult one, but it will have to be done. When we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path there is no alternative but to go back. We have got to free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from attachment to the things we are enjoying. For this it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that we begin to feel disgust for them. Whatever means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instruments appear to us to be beneficial are not going to be given 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he who realizes that there is more harm than the apparent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particular thing will give it up. I personally feel that no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derived from our being able to send letters quickly.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railways and such other means we shall not bother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writing letters. A thing which is really free from fault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a certain extent. We who are engulfed in this civilization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 ourselves of postal and other facilities as long as we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engulfed. If we make use of these things with knowledge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we shall not go crazy over them, and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our preoccupations we shall gradually reduce them.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understand this will not be tempted to take the post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to the villages which do not have these. You and I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passive and increase the use of steamers and other evil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fear that these things cannot be abolished forthwith and that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will not give them up. Even if one man reduces or stops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use, others will learn to do so. He who believes that it is good to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go on doing so irrespective of others. This is the only way of </w:t>
      </w:r>
      <w:r>
        <w:rPr>
          <w:rFonts w:ascii="Times" w:hAnsi="Times" w:eastAsia="Times"/>
          <w:b w:val="0"/>
          <w:i w:val="0"/>
          <w:color w:val="000000"/>
          <w:sz w:val="22"/>
        </w:rPr>
        <w:t>spreading the truth; there is no other in the world.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difficult to get rid of our fondness for Parliament.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doubt barbarous when people tore off the skin, burned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alive and cut off their ears or nose; but the tyranny of Parliament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greater than that of Chengiz Khan, Tamerlane and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it is that we are caught in its meshes. Modern tyranny is a trap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temptation and therefore does greater mischief. One can withstand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atrocities committed by one individual as such; but it is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cope with the tyranny perpetrated upon a people in the name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It seems to have happened in the past that some rulers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King Foolishman while others turned out to be wise. Had Edward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been our ruler it would not have been so objectionable;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Englishman is ruling over you and me. Please ponder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this statement. I do not refer here to people’s fondness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world. The common man in India at least believes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 is a hoax. Even an extraordinarily intelligent man, caught </w:t>
      </w:r>
      <w:r>
        <w:rPr>
          <w:rFonts w:ascii="Times" w:hAnsi="Times" w:eastAsia="Times"/>
          <w:b w:val="0"/>
          <w:i w:val="0"/>
          <w:color w:val="000000"/>
          <w:sz w:val="22"/>
        </w:rPr>
        <w:t>in the meshes of this civilization, loses his sanity in Parliament.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saying that mercy cannot have any effect on the Pindaris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denied the very existence of the soul or its [essential]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attribute. Lord Patanjali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emphasized the greatness of mercy,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a way that we feel delighted even while thinking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virtues. The real fact is that fear has taken deep root in 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consequently truth, mercy and such other virtues do not develop.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we think that mercy has no effect on cruel people. If we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mercy to the person who shows mercy to us it is no mercy; it is only </w:t>
      </w:r>
      <w:r>
        <w:rPr>
          <w:rFonts w:ascii="Times" w:hAnsi="Times" w:eastAsia="Times"/>
          <w:b w:val="0"/>
          <w:i w:val="0"/>
          <w:color w:val="000000"/>
          <w:sz w:val="22"/>
        </w:rPr>
        <w:t>the return for mercy.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be considered weak if someone protects us free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or even if we pay him for doing so. If we have to seek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to be free from the menace of the Pindaris, etc., we are unfit for </w:t>
      </w:r>
      <w:r>
        <w:rPr>
          <w:rFonts w:ascii="Times" w:hAnsi="Times" w:eastAsia="Times"/>
          <w:b w:val="0"/>
          <w:i/>
          <w:color w:val="000000"/>
          <w:sz w:val="22"/>
        </w:rPr>
        <w:t>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we would subdue them with physical force, we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that force in ourselves. We shall not then have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blackmail or tribute. A woman seeks her husband’s protection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right; but she is considered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abala </w:t>
      </w:r>
      <w:r>
        <w:rPr>
          <w:rFonts w:ascii="Times" w:hAnsi="Times" w:eastAsia="Times"/>
          <w:b w:val="0"/>
          <w:i w:val="0"/>
          <w:color w:val="000000"/>
          <w:sz w:val="22"/>
        </w:rPr>
        <w:t>(weak) after all.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98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 those who understand it. You and I can enjoy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today. All the others will have to learn to do likewise.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secured for us by others is 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rPr>
          <w:rFonts w:ascii="Times" w:hAnsi="Times" w:eastAsia="Times"/>
          <w:b w:val="0"/>
          <w:i/>
          <w:color w:val="000000"/>
          <w:sz w:val="22"/>
        </w:rPr>
        <w:t>pararaj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i.e., foreign rule, </w:t>
      </w:r>
      <w:r>
        <w:rPr>
          <w:rFonts w:ascii="Times" w:hAnsi="Times" w:eastAsia="Times"/>
          <w:b w:val="0"/>
          <w:i w:val="0"/>
          <w:color w:val="000000"/>
          <w:sz w:val="22"/>
        </w:rPr>
        <w:t>whether they be Indians or Englishmen.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calling the cow-protection societies cow-killing societies,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but stated the truth; for their object is to rescue the cow or </w:t>
      </w:r>
      <w:r>
        <w:rPr>
          <w:rFonts w:ascii="Times" w:hAnsi="Times" w:eastAsia="Times"/>
          <w:b w:val="0"/>
          <w:i w:val="0"/>
          <w:color w:val="000000"/>
          <w:sz w:val="22"/>
        </w:rPr>
        <w:t>protect her by bringing pressure on Mussalmans.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rescue the cow by paying money is no protection of the cow;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way to teach the butcher to be deceitful. If we try to coerce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they will slaughter more cows. But if we persuade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offer satyagraha against them they will protect her.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cow-protection society is necessary for doing this. That body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for teaching Hinduism to the Hindus. It is better to kill an ox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blow of the sword than to kill it by starving it, by pricking it, by </w:t>
      </w:r>
      <w:r>
        <w:rPr>
          <w:rFonts w:ascii="Times" w:hAnsi="Times" w:eastAsia="Times"/>
          <w:b w:val="0"/>
          <w:i w:val="0"/>
          <w:color w:val="000000"/>
          <w:sz w:val="22"/>
        </w:rPr>
        <w:t>over-working it and thus torturing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very confusing to take the examples of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 and others literally. I have never imagined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a Ravana in the physical form of a man with ten heads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twenty arms. But to imagine that he was a huge passionate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senseless animal and that he was killed by Shri Ramachandra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representing the divine essence may appeal to the intellect. Tulsidasji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48" w:after="0"/>
        <w:ind w:left="5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sage who systematized the Yoga darshana (philosophy)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great Hindi poet-saint, author of </w:t>
      </w:r>
      <w:r>
        <w:rPr>
          <w:rFonts w:ascii="Times" w:hAnsi="Times" w:eastAsia="Times"/>
          <w:b w:val="0"/>
          <w:i/>
          <w:color w:val="000000"/>
          <w:sz w:val="18"/>
        </w:rPr>
        <w:t>Ramacharitamanasa</w:t>
      </w:r>
      <w:r>
        <w:rPr>
          <w:rFonts w:ascii="Times" w:hAnsi="Times" w:eastAsia="Times"/>
          <w:b w:val="0"/>
          <w:i w:val="0"/>
          <w:color w:val="000000"/>
          <w:sz w:val="18"/>
        </w:rPr>
        <w:t>, a Hindi version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10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described Ramachandraji as the forces of the Sun who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destroyer of pride, infatuation, and the darkness of the night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excessive attachment. Do you think we shall have the least desire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us to destroy anybody when we are rid of all pride, infatuation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attachment? If you say ‘no’, how could Ramchandraji who was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pride, infatuation and attachment and who was an ocean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mercy destroy Ravana? However, let us first attain his stage,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Lakshmana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 up sleep and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fourteen </w:t>
      </w:r>
      <w:r>
        <w:rPr>
          <w:rFonts w:ascii="Times" w:hAnsi="Times" w:eastAsia="Times"/>
          <w:b w:val="0"/>
          <w:i w:val="0"/>
          <w:color w:val="000000"/>
          <w:sz w:val="22"/>
        </w:rPr>
        <w:t>years and then see where physical force could be used.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say that everything is achieved by humility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you gave of the Transvaal is quite appropriate.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merely to profess orally to have the above sentiment;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the test when the occasion comes. Think of the numberless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adversities Harishchandra had to face before his [devotion to]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proved. Think of the suffering Sudhanva had to undergo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(devotion) was proved to be genuine. We may not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as mere legends. It may be that the names and forms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different; but they who have composed these stories have given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experiences through them. Even in the Transvaal the babblings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persons like me are being put to the test. Also bear in mind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who were regarded as satyagrahis have proved to be insincere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demagogues. Who, then, should be regarded as true satyagrahis?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they who possess virtues like compassion, etc. Nowhere has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said that suffering may not have to be undergone.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suffering after all mean? It is the mind, says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our bondage as well as of our freedom.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Sudhanva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into boiling oil. The person who got him thrown into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he was inflicting suffering on Sudhanva; but for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>it was a grand opportunity to show the intensity of his devotion.</w:t>
      </w:r>
    </w:p>
    <w:p>
      <w:pPr>
        <w:autoSpaceDN w:val="0"/>
        <w:autoSpaceDE w:val="0"/>
        <w:widowControl/>
        <w:spacing w:line="260" w:lineRule="exact" w:before="40" w:after="288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never happen that all are equally rich or equally poor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time. But if we consider the good and evil aspects [of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professions] it seems that the world is sustained by farmers.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Farmers are of course poor. If a lawyer would boast of his altruism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spirituality, let him earn his livelihood through physical labour and </w:t>
      </w:r>
      <w:r>
        <w:rPr>
          <w:rFonts w:ascii="Times" w:hAnsi="Times" w:eastAsia="Times"/>
          <w:b w:val="0"/>
          <w:i w:val="0"/>
          <w:color w:val="000000"/>
          <w:sz w:val="22"/>
        </w:rPr>
        <w:t>carry on his legal practice without charging anything for it. You will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672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3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476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9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Brother of Shri Ramachandra; he accompanied him to the forest.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Literally, bowing at the feet</w:t>
            </w:r>
          </w:p>
          <w:p>
            <w:pPr>
              <w:autoSpaceDN w:val="0"/>
              <w:tabs>
                <w:tab w:pos="130" w:val="left"/>
                <w:tab w:pos="200" w:val="left"/>
                <w:tab w:pos="2270" w:val="left"/>
              </w:tabs>
              <w:autoSpaceDE w:val="0"/>
              <w:widowControl/>
              <w:spacing w:line="240" w:lineRule="auto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drawing>
                <wp:inline xmlns:a="http://schemas.openxmlformats.org/drawingml/2006/main" xmlns:pic="http://schemas.openxmlformats.org/drawingml/2006/picture">
                  <wp:extent cx="1320800" cy="127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This sentence, though generally attributed to the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Gita,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is from the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Brahmabindu Upanished.</w:t>
            </w:r>
          </w:p>
          <w:p>
            <w:pPr>
              <w:autoSpaceDN w:val="0"/>
              <w:autoSpaceDE w:val="0"/>
              <w:widowControl/>
              <w:spacing w:line="240" w:lineRule="exact" w:before="4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easily realize that the lawyer is lazy. Just as a sensuous man,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exhausted by indulging in passions, remains engrossed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sensual pleasures, so a lawyer, even when he is exhausted, goes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straining his nerves to the breaking point in his practice in the hope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wealth and attaining to greatness and later on passing a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luxury and comfort. This is his objective. I am conscious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exaggeration in this; but, what I have said above is true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most part.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service will an army of doctors render to the country?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great things are they going to achieve by dissecting dead bodies,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killing animals, and by cramming worthless dicta for five or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years? What will the country gain by the ability to cure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diseases? That will simply increase our attachment to the body.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formulate a plan for preventing the growth of disease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knowledge of medical science. This does not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doctors or physicians at all. They will always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us. The point is that many a young man who gives an undue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to this profession and wastes hundreds of rupees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years qualifying for it, ought not to do so. We must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not, nor are we going to be, benefited in the least by allopathic </w:t>
      </w:r>
      <w:r>
        <w:rPr>
          <w:rFonts w:ascii="Times" w:hAnsi="Times" w:eastAsia="Times"/>
          <w:b w:val="0"/>
          <w:i w:val="0"/>
          <w:color w:val="000000"/>
          <w:sz w:val="22"/>
        </w:rPr>
        <w:t>doctors.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I have replied to all your questions. Please do not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unnecessarily on your head the burden of emancipating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Emancipate your own self. Even that burden is very great. Apply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to yourself. Nobility of soul consists in realizing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yourself India. In your emancipation is the emancipation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else is make-believe. If you feel interested, do persevere.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not worry about others. If we bother about others,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our own task and lose everything. Please ponder over this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 of view of altruism, not of selfishness. If you want to ask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more, please do.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</w:t>
      </w:r>
      <w:r>
        <w:rPr>
          <w:rFonts w:ascii="Times" w:hAnsi="Times" w:eastAsia="Times"/>
          <w:b w:val="0"/>
          <w:i/>
          <w:color w:val="000000"/>
          <w:sz w:val="18"/>
        </w:rPr>
        <w:t>Gandhiji-ni Sadhana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Raojibhai Patel, and </w:t>
      </w:r>
      <w:r>
        <w:rPr>
          <w:rFonts w:ascii="Times" w:hAnsi="Times" w:eastAsia="Times"/>
          <w:b w:val="0"/>
          <w:i/>
          <w:color w:val="000000"/>
          <w:sz w:val="18"/>
        </w:rPr>
        <w:t>Mahatma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Gandhiji-na Patro</w:t>
      </w:r>
      <w:r>
        <w:rPr>
          <w:rFonts w:ascii="Times" w:hAnsi="Times" w:eastAsia="Times"/>
          <w:b w:val="0"/>
          <w:i w:val="0"/>
          <w:color w:val="000000"/>
          <w:sz w:val="18"/>
        </w:rPr>
        <w:t>, edited by Dahyabhai Patel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FROM “TRANSVAAL NOTES”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4,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David Solomon, Moonsamy Chellan, Moonsamy Paul,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John Edward, Dhobi Samy and Chillia have now been deported.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2nd instant were arrested Messrs Govindsamy N. Pillay, Kanabathe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N. Pillay, Ellary Moonsamy, Maduray Muthoo, John Lazarus,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Moonsamy, Chinasamy and Govindsamy. Of these, two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youngsters, and they were all engaged at a European cigar factory.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very typical cases; Mr. David Solomon and his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 were serving as waiters at the Trocadero. So that, literally,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 had been taken out of their mouths. Most of these men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registered, but the fact is that the Government intend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crush the Tamil community, and so they are hunting them out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nook and corner, and these men, instead of being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sentenced, are driven from pillar to post, undergo all kinds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administrative inquiry, and then, if the Government can possibly </w:t>
      </w:r>
      <w:r>
        <w:rPr>
          <w:rFonts w:ascii="Times" w:hAnsi="Times" w:eastAsia="Times"/>
          <w:b w:val="0"/>
          <w:i w:val="0"/>
          <w:color w:val="000000"/>
          <w:sz w:val="22"/>
        </w:rPr>
        <w:t>arrange it, they are deported to India.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on this question of deportation, I have just heard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steamer after steamer refuses to take these deportees. I trust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is true. The remedy certainly lies with the shippers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If they would make it known to the different steamship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companies that, if they become party to the nefarious design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Government, they will not receive Indian patronage,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certainly decline to take these unlawfully deported Indians.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9-4-1910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JOHANNESBURG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4,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RRESTS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Dhobi Samy and Mr. Chillia were arrested along with Mr. David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Solomon, Mr. Moonsamy Chellan, Mr. Moonsamy Paul and Mr. John </w:t>
      </w:r>
      <w:r>
        <w:rPr>
          <w:rFonts w:ascii="Times" w:hAnsi="Times" w:eastAsia="Times"/>
          <w:b w:val="0"/>
          <w:i w:val="0"/>
          <w:color w:val="000000"/>
          <w:sz w:val="22"/>
        </w:rPr>
        <w:t>Edward. All of them have been ordered to be deported.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Besides these, on Saturday, April 2, were arrested Messrs</w:t>
      </w:r>
    </w:p>
    <w:p>
      <w:pPr>
        <w:autoSpaceDN w:val="0"/>
        <w:autoSpaceDE w:val="0"/>
        <w:widowControl/>
        <w:spacing w:line="240" w:lineRule="exact" w:before="468" w:after="0"/>
        <w:ind w:left="5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“Johannesburg”, 11-4-1910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Govindsamy Naran Pillay, Kanabathe Naran Pillay, Ellary Moonsamy,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Madurai Muthoo, Moonsamy, K. Chinasamy and Govindsamy.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are just youngsters. They were all employed in a cigar factory </w:t>
      </w:r>
      <w:r>
        <w:rPr>
          <w:rFonts w:ascii="Times" w:hAnsi="Times" w:eastAsia="Times"/>
          <w:b w:val="0"/>
          <w:i w:val="0"/>
          <w:color w:val="000000"/>
          <w:sz w:val="22"/>
        </w:rPr>
        <w:t>owned by a white.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 I have heard, it appears that all these persons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at the instance of an Indian. They were, of course, ready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arrest. But it is surprising how any Indian could have the courage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contrive their arrest. It would have been a different matter if,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and consent, the arrests had been contrived in order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into the movement. As it is, their arrests were the result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grudge. Of course, the movement has stood to gain by the </w:t>
      </w:r>
      <w:r>
        <w:rPr>
          <w:rFonts w:ascii="Times" w:hAnsi="Times" w:eastAsia="Times"/>
          <w:b w:val="0"/>
          <w:i w:val="0"/>
          <w:color w:val="000000"/>
          <w:sz w:val="22"/>
        </w:rPr>
        <w:t>action of those Indians.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602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These are very remarkable cases. Most of them had taken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registers, which they subsequently burned. Four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serving as waiters at the Trocadero. They have let go their jobs.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seven had been long employed in a cigar factory. They,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go their jobs. Some of them used to earn as much as eight to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pounds a month. Such self-sacrifice is rare to come across.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noted that all of them are Tamils, and that they show no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nervousness when they are taken away. Some of them have mothers,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some children. With such brave Indians among us, the fight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only one issue. This sacrifice of the Tamil community will surely </w:t>
      </w:r>
      <w:r>
        <w:rPr>
          <w:rFonts w:ascii="Times" w:hAnsi="Times" w:eastAsia="Times"/>
          <w:b w:val="0"/>
          <w:i w:val="0"/>
          <w:color w:val="000000"/>
          <w:sz w:val="22"/>
        </w:rPr>
        <w:t>find a place in, history the world over.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very much wish that other Indian communities make at least a </w:t>
      </w:r>
      <w:r>
        <w:rPr>
          <w:rFonts w:ascii="Times" w:hAnsi="Times" w:eastAsia="Times"/>
          <w:b w:val="0"/>
          <w:i w:val="0"/>
          <w:color w:val="000000"/>
          <w:sz w:val="22"/>
        </w:rPr>
        <w:t>fraction of such sacrifice.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ARASSMENT 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AILWAYS</w:t>
      </w:r>
    </w:p>
    <w:p>
      <w:pPr>
        <w:autoSpaceDN w:val="0"/>
        <w:autoSpaceDE w:val="0"/>
        <w:widowControl/>
        <w:spacing w:line="28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Ismail Adam is a Pretoria merchant. He was travelling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first-class compartment from Park to Pretoria. He was made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while the train was in motion. Mr. Cachalia has addressed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the Manager in connection with this incident. Below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General Manager has stated in reply that an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 will be held. Railway officials have already called on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Ismail Adam. I gather that the latter intends taking steps on his own </w:t>
      </w:r>
      <w:r>
        <w:rPr>
          <w:rFonts w:ascii="Times" w:hAnsi="Times" w:eastAsia="Times"/>
          <w:b w:val="0"/>
          <w:i w:val="0"/>
          <w:color w:val="000000"/>
          <w:sz w:val="22"/>
        </w:rPr>
        <w:t>also.</w:t>
      </w:r>
    </w:p>
    <w:p>
      <w:pPr>
        <w:autoSpaceDN w:val="0"/>
        <w:autoSpaceDE w:val="0"/>
        <w:widowControl/>
        <w:spacing w:line="240" w:lineRule="exact" w:before="508" w:after="0"/>
        <w:ind w:left="5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General Manager, C.S.A.R.”, 31-3-1910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AKIRA AND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HARMOO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AICKER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where discharged on Friday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Mr. Fakira is one of the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 who have remained staunch satyagrahis. He has served six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terms of imprisonment, taking no thought of himself.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Cachalia went [to the prison] to receive him and Mr. Naicker. Mr. </w:t>
      </w:r>
      <w:r>
        <w:rPr>
          <w:rFonts w:ascii="Times" w:hAnsi="Times" w:eastAsia="Times"/>
          <w:b w:val="0"/>
          <w:i w:val="0"/>
          <w:color w:val="000000"/>
          <w:sz w:val="22"/>
        </w:rPr>
        <w:t>Fakira reports that all satyagrahis are cheerful.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RISONERS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ISITED</w:t>
      </w:r>
    </w:p>
    <w:p>
      <w:pPr>
        <w:autoSpaceDN w:val="0"/>
        <w:autoSpaceDE w:val="0"/>
        <w:widowControl/>
        <w:spacing w:line="26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Sunday, Mr. Kallenbach went to Diepkloof to visit [the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prisoners]. He saw Mr. Sorabji, whom he found in good health.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Sorabji has sent the message that the satyagrahis are maintaining an </w:t>
      </w:r>
      <w:r>
        <w:rPr>
          <w:rFonts w:ascii="Times" w:hAnsi="Times" w:eastAsia="Times"/>
          <w:b w:val="0"/>
          <w:i w:val="0"/>
          <w:color w:val="000000"/>
          <w:sz w:val="22"/>
        </w:rPr>
        <w:t>unflinching spirit. Mr. Kallenbach spent nearly an hour with him.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ATYAGRAHIS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ELAGOA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AY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letter from Mr. Chokalingam Pillay from Delagoa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Bay, saying that eighteen Indians had not been put on ship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of writing. He adds that there has been a change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better in their diet, thanks to his agitation.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ATYAGRAHIS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practice of satyagraha by the Indian community has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quite fashionable. A stringent law has been passed in the Orange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River Colony, compelling British children to learn Dutch.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Director of Education there has resigned in protest against the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have taken the thing very much to heart.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Colony’s Parliament advises the British not to submit to that law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it in any manner whatsoever. A controversy is going on </w:t>
      </w:r>
      <w:r>
        <w:rPr>
          <w:rFonts w:ascii="Times" w:hAnsi="Times" w:eastAsia="Times"/>
          <w:b w:val="0"/>
          <w:i w:val="0"/>
          <w:color w:val="000000"/>
          <w:sz w:val="22"/>
        </w:rPr>
        <w:t>over the issue, which is being fanned by the newspapers here.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9-4-1910</w:t>
      </w:r>
    </w:p>
    <w:p>
      <w:pPr>
        <w:autoSpaceDN w:val="0"/>
        <w:autoSpaceDE w:val="0"/>
        <w:widowControl/>
        <w:spacing w:line="240" w:lineRule="exact" w:before="1208" w:after="0"/>
        <w:ind w:left="5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fact, on the 2nd which was a Saturday;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“Transvaal Notes”, </w:t>
      </w:r>
      <w:r>
        <w:rPr>
          <w:rFonts w:ascii="Times" w:hAnsi="Times" w:eastAsia="Times"/>
          <w:b w:val="0"/>
          <w:i/>
          <w:color w:val="000000"/>
          <w:sz w:val="18"/>
        </w:rPr>
        <w:t>Indian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Opinion</w:t>
      </w:r>
      <w:r>
        <w:rPr>
          <w:rFonts w:ascii="Times" w:hAnsi="Times" w:eastAsia="Times"/>
          <w:b w:val="0"/>
          <w:i w:val="0"/>
          <w:color w:val="000000"/>
          <w:sz w:val="18"/>
        </w:rPr>
        <w:t>, 9-4-1910.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96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303. LETTER TO LEO TOLSTOY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FRICA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1910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recollect my having carried on correspondence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whilst I was temporarily in London.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 humble follower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yours, I send you herewith a booklet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have written.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translation of a Gujarati writing. Curiously enough,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has been confiscated by the Government of India.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hastened the above publication of the translation. I am most anxious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worry you, but, if your health permits it and if you can find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go through the booklet, needless to say I shall value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your criticism of the writing. I am sending also a few copies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Letter to a Hindoo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you authorised me to publish. It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translated in one of the Indian languages also.</w:t>
      </w:r>
    </w:p>
    <w:p>
      <w:pPr>
        <w:autoSpaceDN w:val="0"/>
        <w:autoSpaceDE w:val="0"/>
        <w:widowControl/>
        <w:spacing w:line="220" w:lineRule="exact" w:before="66" w:after="0"/>
        <w:ind w:left="0" w:right="7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322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OUNT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ASNAYA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OLYANA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USSIA</w:t>
      </w:r>
    </w:p>
    <w:p>
      <w:pPr>
        <w:sectPr>
          <w:type w:val="continuous"/>
          <w:pgSz w:w="9360" w:h="12960"/>
          <w:pgMar w:top="726" w:right="1398" w:bottom="468" w:left="1440" w:header="720" w:footer="720" w:gutter="0"/>
          <w:cols w:num="2" w:equalWidth="0">
            <w:col w:w="3426" w:space="0"/>
            <w:col w:w="309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94"/>
        <w:ind w:left="0" w:right="2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398" w:bottom="468" w:left="1440" w:header="720" w:footer="720" w:gutter="0"/>
          <w:cols w:num="2" w:equalWidth="0">
            <w:col w:w="3426" w:space="0"/>
            <w:col w:w="3096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block of the typewritten original signed by Gandhiji published in </w:t>
      </w:r>
      <w:r>
        <w:rPr>
          <w:rFonts w:ascii="Times" w:hAnsi="Times" w:eastAsia="Times"/>
          <w:b w:val="0"/>
          <w:i/>
          <w:color w:val="000000"/>
          <w:sz w:val="18"/>
        </w:rPr>
        <w:t>Mahatma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by D. G. Tendulkar</w:t>
      </w:r>
    </w:p>
    <w:p>
      <w:pPr>
        <w:autoSpaceDN w:val="0"/>
        <w:autoSpaceDE w:val="0"/>
        <w:widowControl/>
        <w:spacing w:line="240" w:lineRule="exact" w:before="1680" w:after="0"/>
        <w:ind w:left="5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Tolstoy’s reply,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III.</w:t>
      </w:r>
    </w:p>
    <w:p>
      <w:pPr>
        <w:autoSpaceDN w:val="0"/>
        <w:autoSpaceDE w:val="0"/>
        <w:widowControl/>
        <w:spacing w:line="240" w:lineRule="exact" w:before="0" w:after="0"/>
        <w:ind w:left="5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 “Letter to Leo Tolstoy”, 1-10-1909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&amp; ; 10-11-1909.</w:t>
      </w:r>
    </w:p>
    <w:p>
      <w:pPr>
        <w:autoSpaceDN w:val="0"/>
        <w:tabs>
          <w:tab w:pos="51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Hind Swaraj </w:t>
      </w:r>
      <w:r>
        <w:rPr>
          <w:rFonts w:ascii="Times" w:hAnsi="Times" w:eastAsia="Times"/>
          <w:b w:val="0"/>
          <w:i w:val="0"/>
          <w:color w:val="000000"/>
          <w:sz w:val="18"/>
        </w:rPr>
        <w:t>or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Indian Home Rule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Gujarati rendering of the letter appeared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25-12-1909 and 1-1-1910. It was also issued as a booklet.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481</w:t>
      </w:r>
    </w:p>
    <w:p>
      <w:pPr>
        <w:sectPr>
          <w:type w:val="continuous"/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304. LETTER TO DIRECTOR OF PRISONS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1910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the receipt of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1459/10 of the 1st instant regarding the treatment of passive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prisoners. My Association has no desire to ask for passive resisters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treatment than that to which their classification entitles them;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complaint of my Association is that, if the Government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impose additional hardships on these prisoners, they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sent to a penal settlement, where, my Association imagines,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hardened criminals are sent, and where they are deprived of facilities </w:t>
      </w:r>
      <w:r>
        <w:rPr>
          <w:rFonts w:ascii="Times" w:hAnsi="Times" w:eastAsia="Times"/>
          <w:b w:val="0"/>
          <w:i w:val="0"/>
          <w:color w:val="000000"/>
          <w:sz w:val="22"/>
        </w:rPr>
        <w:t>allowed in all other prisons.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restoration of ghee to the diet-scale,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does not ask for it in connection with passive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only, but regarding all Indian prisoners,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deprivation places them in a position more unfortunate than that of </w:t>
      </w:r>
      <w:r>
        <w:rPr>
          <w:rFonts w:ascii="Times" w:hAnsi="Times" w:eastAsia="Times"/>
          <w:b w:val="0"/>
          <w:i w:val="0"/>
          <w:color w:val="000000"/>
          <w:sz w:val="22"/>
        </w:rPr>
        <w:t>the Natives, who are allowed one ounce of fat per day.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9-4-1910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LETTER TO UMIASHANKAR MEHTA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Phagan Vad 11, 1966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6, 1910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UMIASHANKAR,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well that you wrote to me. But I had never meant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voice any criticism of Phoenix. You have got to see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out any real shortcoming. We do not wish to conceal faults. Now </w:t>
      </w:r>
      <w:r>
        <w:rPr>
          <w:rFonts w:ascii="Times" w:hAnsi="Times" w:eastAsia="Times"/>
          <w:b w:val="0"/>
          <w:i w:val="0"/>
          <w:color w:val="000000"/>
          <w:sz w:val="22"/>
        </w:rPr>
        <w:t>I am investigating into the matter you have mentioned.</w:t>
      </w:r>
    </w:p>
    <w:p>
      <w:pPr>
        <w:autoSpaceDN w:val="0"/>
        <w:tabs>
          <w:tab w:pos="610" w:val="left"/>
          <w:tab w:pos="21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Chi Jayashankar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done a wise thing if he has abandoned </w:t>
      </w:r>
      <w:r>
        <w:rPr>
          <w:rFonts w:ascii="Times" w:hAnsi="Times" w:eastAsia="Times"/>
          <w:b w:val="0"/>
          <w:i w:val="0"/>
          <w:color w:val="000000"/>
          <w:sz w:val="22"/>
        </w:rPr>
        <w:t>the idea of a second marriage. I had spoken emphatically.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business there? Have you been able to sell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>clothes you had taken?</w:t>
      </w:r>
    </w:p>
    <w:p>
      <w:pPr>
        <w:autoSpaceDN w:val="0"/>
        <w:tabs>
          <w:tab w:pos="51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letter, presumably drafted by Gandhiji, was signed by A. M. Cachalia, </w:t>
      </w:r>
      <w:r>
        <w:rPr>
          <w:rFonts w:ascii="Times" w:hAnsi="Times" w:eastAsia="Times"/>
          <w:b w:val="0"/>
          <w:i w:val="0"/>
          <w:color w:val="000000"/>
          <w:sz w:val="18"/>
        </w:rPr>
        <w:t>Chairman, British Indian Association.</w:t>
      </w:r>
    </w:p>
    <w:p>
      <w:pPr>
        <w:autoSpaceDN w:val="0"/>
        <w:tabs>
          <w:tab w:pos="51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“Letter to Director of Prisons”, 22-3-1910, and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9-4-1910.</w:t>
      </w:r>
    </w:p>
    <w:p>
      <w:pPr>
        <w:autoSpaceDN w:val="0"/>
        <w:autoSpaceDE w:val="0"/>
        <w:widowControl/>
        <w:spacing w:line="240" w:lineRule="exact" w:before="0" w:after="0"/>
        <w:ind w:left="5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brother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your health?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1630. Courtesy: Gunawant Umia- shankar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306. LETTER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1910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report of the unfortunate Indian disturbance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took place yesterday.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entirely an error to suppose that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do with the passive resistance struggle that is going 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fight took place among the members of a particular clan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for its martial spirit. The members had mutual quarrels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into which I need not go, and they thought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settle their differences by duelling. It is remarkable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police, according to the reports, knew that thefight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to take place, they were unable to take sufficient precautions to </w:t>
      </w:r>
      <w:r>
        <w:rPr>
          <w:rFonts w:ascii="Times" w:hAnsi="Times" w:eastAsia="Times"/>
          <w:b w:val="0"/>
          <w:i w:val="0"/>
          <w:color w:val="000000"/>
          <w:sz w:val="22"/>
        </w:rPr>
        <w:t>prevent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16-4-1910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NEVER MIND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great Tolstoy which was published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 was reproduced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Nadiad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notice under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law has been served on the journal, that it is to be prosecuted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Our readers probably remember the letter from Tolstoy.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not read it, our advice is that they read it immediately.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little surprising that, though it does not contain a single sentence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promote violence, the person who reproduced it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prosecuted. This betrays sheer madness on the part of the officers.</w:t>
      </w:r>
    </w:p>
    <w:p>
      <w:pPr>
        <w:autoSpaceDN w:val="0"/>
        <w:tabs>
          <w:tab w:pos="51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letter, presumably drafted by Gandhiji, was sent over the signature of A. </w:t>
      </w:r>
      <w:r>
        <w:rPr>
          <w:rFonts w:ascii="Times" w:hAnsi="Times" w:eastAsia="Times"/>
          <w:b w:val="0"/>
          <w:i w:val="0"/>
          <w:color w:val="000000"/>
          <w:sz w:val="18"/>
        </w:rPr>
        <w:t>M. Cachalia, Chairman, British Indian Association.</w:t>
      </w:r>
    </w:p>
    <w:p>
      <w:pPr>
        <w:autoSpaceDN w:val="0"/>
        <w:autoSpaceDE w:val="0"/>
        <w:widowControl/>
        <w:spacing w:line="240" w:lineRule="exact" w:before="0" w:after="0"/>
        <w:ind w:left="5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refers to a row between two hostile camps of the Kanamias;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tabs>
          <w:tab w:pos="51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“Johannesburg”,11-4-1910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Letter to a Hindoo; vide  1st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of “Preface to Leo Tolstoy’s “Letter to a</w:t>
      </w:r>
    </w:p>
    <w:p>
      <w:pPr>
        <w:autoSpaceDN w:val="0"/>
        <w:tabs>
          <w:tab w:pos="510" w:val="left"/>
        </w:tabs>
        <w:autoSpaceDE w:val="0"/>
        <w:widowControl/>
        <w:spacing w:line="220" w:lineRule="exact" w:before="20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Hindoo”, 19-11-1909.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town in Gujarat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483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in a panic and in that state of mind they are not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what is permissible and what is not. Our only regret is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ours is the primary responsibility for publishing this letter,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is done to us and it is the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in danger.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hope that the editor and the manager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their duty </w:t>
      </w:r>
      <w:r>
        <w:rPr>
          <w:rFonts w:ascii="Times" w:hAnsi="Times" w:eastAsia="Times"/>
          <w:b w:val="0"/>
          <w:i w:val="0"/>
          <w:color w:val="000000"/>
          <w:sz w:val="22"/>
        </w:rPr>
        <w:t>fearlessly and not retrace a single step.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being severely tested now. For the repressive laws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passed and the suppression of writings, the primary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lies with the terrorists but the matter does not rest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Indiscriminate suppression of newspapers by the Government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 peace. We think this kind of suppression will not lead to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will on the contrary increase the unrest. Those who have no </w:t>
      </w:r>
      <w:r>
        <w:rPr>
          <w:rFonts w:ascii="Times" w:hAnsi="Times" w:eastAsia="Times"/>
          <w:b w:val="0"/>
          <w:i w:val="0"/>
          <w:color w:val="000000"/>
          <w:sz w:val="22"/>
        </w:rPr>
        <w:t>bitterness in their minds will also be embittered now.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fact, Tolstoy’s letter was intended to calm the people’s minds,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them see their own faults instead of others. True,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a vivid account of the harm done by British rule. That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erased by suppressing writings. The people’s eyes have </w:t>
      </w:r>
      <w:r>
        <w:rPr>
          <w:rFonts w:ascii="Times" w:hAnsi="Times" w:eastAsia="Times"/>
          <w:b w:val="0"/>
          <w:i w:val="0"/>
          <w:color w:val="000000"/>
          <w:sz w:val="22"/>
        </w:rPr>
        <w:t>opened and will not close again.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connection, we want to address a few words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readers. We think they ought not to remain quiet. We certainly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It is not possible for us to look on helplessly when someone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into trouble for reproducing what was published by us.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does not mean only its editor and management; the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those connected with it are its readers. Will our readers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intimidated by these developments or will they do their duty?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remains to be seen. Everyone who reads an issue should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someone else to read it. The chief object of anewspaper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 the propagation of the views expressed and to see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acted upon. This cannot be done without the co-operation of its </w:t>
      </w:r>
      <w:r>
        <w:rPr>
          <w:rFonts w:ascii="Times" w:hAnsi="Times" w:eastAsia="Times"/>
          <w:b w:val="0"/>
          <w:i w:val="0"/>
          <w:color w:val="000000"/>
          <w:sz w:val="22"/>
        </w:rPr>
        <w:t>readers.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9-4-1910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7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40" w:lineRule="exact" w:before="468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LORD AMPTHILL’S INTRODUCTION TO “M. K. GANDHI : </w:t>
      </w:r>
      <w:r>
        <w:rPr>
          <w:rFonts w:ascii="Times" w:hAnsi="Times" w:eastAsia="Times"/>
          <w:b w:val="0"/>
          <w:i/>
          <w:color w:val="000000"/>
          <w:sz w:val="24"/>
        </w:rPr>
        <w:t>AN INDIAN PATRIOT IN SOUTH AFRICA”</w:t>
      </w:r>
    </w:p>
    <w:p>
      <w:pPr>
        <w:autoSpaceDN w:val="0"/>
        <w:autoSpaceDE w:val="0"/>
        <w:widowControl/>
        <w:spacing w:line="240" w:lineRule="exact" w:before="126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writer of this book is not known to me personally, but there is a bond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sympathy between him and me in the sentiments which we share in regard to the cause </w:t>
      </w:r>
      <w:r>
        <w:rPr>
          <w:rFonts w:ascii="Times" w:hAnsi="Times" w:eastAsia="Times"/>
          <w:b w:val="0"/>
          <w:i w:val="0"/>
          <w:color w:val="000000"/>
          <w:sz w:val="18"/>
        </w:rPr>
        <w:t>of which he is so courageous and devoted an advocate.</w:t>
      </w:r>
    </w:p>
    <w:p>
      <w:pPr>
        <w:autoSpaceDN w:val="0"/>
        <w:autoSpaceDE w:val="0"/>
        <w:widowControl/>
        <w:spacing w:line="24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commend his book to all who are willing to take my word that it is worth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reading. I respectfully suggest that others who attach no value to my opinion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well to avail themselves of the information afforded by this book in regard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which few, unfortunately, in this country have any knowledge, but which </w:t>
      </w:r>
      <w:r>
        <w:rPr>
          <w:rFonts w:ascii="Times" w:hAnsi="Times" w:eastAsia="Times"/>
          <w:b w:val="0"/>
          <w:i w:val="0"/>
          <w:color w:val="000000"/>
          <w:sz w:val="18"/>
        </w:rPr>
        <w:t>is nevertheless an Imperial question of the highest importance.</w:t>
      </w:r>
    </w:p>
    <w:p>
      <w:pPr>
        <w:autoSpaceDN w:val="0"/>
        <w:autoSpaceDE w:val="0"/>
        <w:widowControl/>
        <w:spacing w:line="240" w:lineRule="exact" w:before="4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Doke does not pretend to give more than a short biography and character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sketch of Mr. Mohandas Karamchand Gandhi, the leader of the Indian community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Transvaal, but the importance of the book is due to the facts that men and matters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inseparably connected in all human affairs, and that the proper comprehension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affairs in particular ever depends on a knowledge of the character and </w:t>
      </w:r>
      <w:r>
        <w:rPr>
          <w:rFonts w:ascii="Times" w:hAnsi="Times" w:eastAsia="Times"/>
          <w:b w:val="0"/>
          <w:i w:val="0"/>
          <w:color w:val="000000"/>
          <w:sz w:val="18"/>
        </w:rPr>
        <w:t>motives of those who direct them.</w:t>
      </w:r>
    </w:p>
    <w:p>
      <w:pPr>
        <w:autoSpaceDN w:val="0"/>
        <w:autoSpaceDE w:val="0"/>
        <w:widowControl/>
        <w:spacing w:line="240" w:lineRule="exact" w:before="4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I am not in a position to criticise I do not doubt that in these pages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facts are accurately recorded, and I have sufficient reason to believe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appreciation is just.</w:t>
      </w:r>
    </w:p>
    <w:p>
      <w:pPr>
        <w:autoSpaceDN w:val="0"/>
        <w:autoSpaceDE w:val="0"/>
        <w:widowControl/>
        <w:spacing w:line="24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subject of the sketch, Mr. Gandhi, has been denounced in this country,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by responsible persons, as an ordinary agitator; his acts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misrepresented as mere vulgar defiance of the law; there have not even been wanting </w:t>
      </w:r>
      <w:r>
        <w:rPr>
          <w:rFonts w:ascii="Times" w:hAnsi="Times" w:eastAsia="Times"/>
          <w:b w:val="0"/>
          <w:i w:val="0"/>
          <w:color w:val="000000"/>
          <w:sz w:val="18"/>
        </w:rPr>
        <w:t>suggestion that his motives are those of self-interest and pecuniary profit.</w:t>
      </w:r>
    </w:p>
    <w:p>
      <w:pPr>
        <w:autoSpaceDN w:val="0"/>
        <w:autoSpaceDE w:val="0"/>
        <w:widowControl/>
        <w:spacing w:line="24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perusal of these pages ought to dispel any such notions from the mind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fair man who has been misled into entertaining them. And with a better </w:t>
      </w:r>
      <w:r>
        <w:rPr>
          <w:rFonts w:ascii="Times" w:hAnsi="Times" w:eastAsia="Times"/>
          <w:b w:val="0"/>
          <w:i w:val="0"/>
          <w:color w:val="000000"/>
          <w:sz w:val="18"/>
        </w:rPr>
        <w:t>knowledge of the man there must come a better knowledge of the matter.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community in the Transvaal are struggling for the maintenance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and the removal of a degradation. Can we as Englishmen find fault with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that? The only method of protest, except that of violence and disorder, which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 to them, who have neither votes nor representation, is that of passive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resistance. Can we find fault with for that? They are not selfishly resisting a tax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insidiously striving for new political privileges; they are merely trying to regain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has been taken from them—the honour of their community. Let him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blames them say what he would do in similar circumstances. Is there one of us who,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of respect for the law, would submit meekly and without protest to deprivation of </w:t>
      </w:r>
      <w:r>
        <w:rPr>
          <w:rFonts w:ascii="Times" w:hAnsi="Times" w:eastAsia="Times"/>
          <w:b w:val="0"/>
          <w:i w:val="0"/>
          <w:color w:val="000000"/>
          <w:sz w:val="18"/>
        </w:rPr>
        <w:t>rights and social degradation?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Colonial Government can remove both grievances without sacrificing 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485</w:t>
      </w:r>
    </w:p>
    <w:p>
      <w:pPr>
        <w:sectPr>
          <w:pgSz w:w="9360" w:h="12960"/>
          <w:pgMar w:top="724" w:right="133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10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ounce of principle or losing a grain of dignity. Will the Colonial Government do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sake of the Empire at this moment of reconciliation, union, and new hope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future? That is the question to which we are anxiously expecting an answer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moment—the question whether or not the Indians, who have their homes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Transvaal and who have assisted as a community in the development of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Africa, who are British citizens and subjects of His Majesty the King, are to have any </w:t>
      </w:r>
      <w:r>
        <w:rPr>
          <w:rFonts w:ascii="Times" w:hAnsi="Times" w:eastAsia="Times"/>
          <w:b w:val="0"/>
          <w:i w:val="0"/>
          <w:color w:val="000000"/>
          <w:sz w:val="18"/>
        </w:rPr>
        <w:t>lot or share in the general rejoicing over the Union of South Africa.</w:t>
      </w:r>
    </w:p>
    <w:p>
      <w:pPr>
        <w:autoSpaceDN w:val="0"/>
        <w:autoSpaceDE w:val="0"/>
        <w:widowControl/>
        <w:spacing w:line="240" w:lineRule="exact" w:before="4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Colonial Government has but to repeal an Act, which has served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purpose, which is now useless and unworkable, and which they themselves declare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 dead letter, and to make slight amendment of another Act, so as to remove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explicitracial distinction imposed by these laws and in practice admit a maximum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six Indians annually to the Colony, on the old principle of right, and the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settled. The Indians would then have no further reason for persisting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 which for them means suffering and ruin while for the Colony it means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scandal and disgrace. This does not imply that they have no further grievances.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still labour under the disabilities imposed by the late Transvaal Republic—the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incapacity to acquire the franchise and to own land, and the liability to segregation in </w:t>
      </w:r>
      <w:r>
        <w:rPr>
          <w:rFonts w:ascii="Times" w:hAnsi="Times" w:eastAsia="Times"/>
          <w:b w:val="0"/>
          <w:i w:val="0"/>
          <w:color w:val="000000"/>
          <w:sz w:val="18"/>
        </w:rPr>
        <w:t>Locations.</w:t>
      </w:r>
    </w:p>
    <w:p>
      <w:pPr>
        <w:autoSpaceDN w:val="0"/>
        <w:autoSpaceDE w:val="0"/>
        <w:widowControl/>
        <w:spacing w:line="24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not realised in this country that in the Transvaal, during the past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years, Indians have for the first time been deprived of a right which they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enjoyed, at any rate in theory, and still enjoy in every other part of the Empire, viz.,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legal right of migration on the same terms as other civilized subjects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Majesty. That is the simple but startling fact, and if this were understood, as it 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understood, surely there would be protest from men of all parties in both Houses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Parliament who have so solemnly expressed their disapproval and regret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establishment of a “colour bar“ under the new Constitution for South Africa.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Undoubtedly this disfranchisement, under a Liberal administration, of men on account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their colour, this deprivation of an elementary right of British citizenship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racial grounds, constitutes a reactionary step in Imperial Government almost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parallel, and perhaps there never has been so great or momentous a departure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principles on which the Empire has been built up and by which we have been wont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justify its existence; the principles of that true Liberalism which has hitherto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belonged to Englishmen of all parties. But the violation of the political ethics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race is even greater in the case of the “colour bar“ which has been established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than in that of the new South African Constitution. If the Houses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 and the Press cannot see this and do not think it worth while to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account of so momentous a reaction, it would seem that our genius for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of an Empire has commenced its decline.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is to be the result in India if it should finally be proved that we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 British subjects under the British Flag, and that we are powerless to abide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pledges of our Sovereign and our statesmen? Those who know about India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 doubt as to the consequences. And what if India—irritated, mortified and </w:t>
      </w:r>
      <w:r>
        <w:rPr>
          <w:rFonts w:ascii="Times" w:hAnsi="Times" w:eastAsia="Times"/>
          <w:b w:val="0"/>
          <w:i w:val="0"/>
          <w:color w:val="000000"/>
          <w:sz w:val="18"/>
        </w:rPr>
        <w:t>humiliated—should become an unwilling and refractory partner in the great Imperial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3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concern? Surely it would be the beginning of the end of the Empire.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These, briefly, are the reasons why this question of “the British Indians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Transvaal” is a great Imperial question and not one of mere internal administration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self-governing Colony in which the Mother Country has neither right nor reason to </w:t>
      </w:r>
      <w:r>
        <w:rPr>
          <w:rFonts w:ascii="Times" w:hAnsi="Times" w:eastAsia="Times"/>
          <w:b w:val="0"/>
          <w:i w:val="0"/>
          <w:color w:val="000000"/>
          <w:sz w:val="18"/>
        </w:rPr>
        <w:t>interfere.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a matter which touches the honour of our race and affects the unity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Empire as a whole; it therefore concerns every part of the Empire. Moreover,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that any departure from principle, which may be sanctioned or ignored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 of the Empire, will operate as a mischievous example to other places inside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out, and then only by some rude shock to the whole system will the arrest of moral </w:t>
      </w:r>
      <w:r>
        <w:rPr>
          <w:rFonts w:ascii="Times" w:hAnsi="Times" w:eastAsia="Times"/>
          <w:b w:val="0"/>
          <w:i w:val="0"/>
          <w:color w:val="000000"/>
          <w:sz w:val="18"/>
        </w:rPr>
        <w:t>decay be possible.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matter therefore concerns all who would “think Imperially”, and it needs </w:t>
      </w:r>
      <w:r>
        <w:rPr>
          <w:rFonts w:ascii="Times" w:hAnsi="Times" w:eastAsia="Times"/>
          <w:b w:val="0"/>
          <w:i w:val="0"/>
          <w:color w:val="000000"/>
          <w:sz w:val="18"/>
        </w:rPr>
        <w:t>more “clear thinking” than it has hitherto received.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must be decided, not by methods of temporary expediency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practice ignores theory, but on the fundamental principles of the ethics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race. Theory can be modified in practice to suit the exigencies of time and place, but if </w:t>
      </w:r>
      <w:r>
        <w:rPr>
          <w:rFonts w:ascii="Times" w:hAnsi="Times" w:eastAsia="Times"/>
          <w:b w:val="0"/>
          <w:i w:val="0"/>
          <w:color w:val="000000"/>
          <w:sz w:val="18"/>
        </w:rPr>
        <w:t>theory is cast to the winds, there is no means of steering practice.</w:t>
      </w:r>
    </w:p>
    <w:p>
      <w:pPr>
        <w:autoSpaceDN w:val="0"/>
        <w:autoSpaceDE w:val="0"/>
        <w:widowControl/>
        <w:spacing w:line="240" w:lineRule="exact" w:before="40" w:after="3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still hope that the danger may be realised and averted, for as I write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 that negotiations for a settlement of the British Indian question in 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still proceeding. I have no more earnest hope than that Mr. Gandhi and his fellow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countrymen may see the accomplishment of that end, for which they have struggled </w:t>
      </w:r>
      <w:r>
        <w:rPr>
          <w:rFonts w:ascii="Times" w:hAnsi="Times" w:eastAsia="Times"/>
          <w:b w:val="0"/>
          <w:i w:val="0"/>
          <w:color w:val="000000"/>
          <w:sz w:val="18"/>
        </w:rPr>
        <w:t>so bravely and sacrificed so much, before this book is published.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22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6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ILTON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RNEST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ALL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EDFORD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MPTHILL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26th August, 1909</w:t>
      </w:r>
    </w:p>
    <w:p>
      <w:pPr>
        <w:autoSpaceDN w:val="0"/>
        <w:autoSpaceDE w:val="0"/>
        <w:widowControl/>
        <w:spacing w:line="220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M. K. Gandhi : An Indian Patriot in South Africa</w:t>
      </w:r>
    </w:p>
    <w:p>
      <w:pPr>
        <w:autoSpaceDN w:val="0"/>
        <w:autoSpaceDE w:val="0"/>
        <w:widowControl/>
        <w:spacing w:line="266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APPENDIX II</w:t>
      </w:r>
    </w:p>
    <w:p>
      <w:pPr>
        <w:autoSpaceDN w:val="0"/>
        <w:autoSpaceDE w:val="0"/>
        <w:widowControl/>
        <w:spacing w:line="244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STATEMENT MADE ON BEHALF OF NATAL DELEGATES</w:t>
      </w:r>
    </w:p>
    <w:p>
      <w:pPr>
        <w:autoSpaceDN w:val="0"/>
        <w:autoSpaceDE w:val="0"/>
        <w:widowControl/>
        <w:spacing w:line="220" w:lineRule="exact" w:before="7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August 12, 1909</w:t>
      </w:r>
    </w:p>
    <w:p>
      <w:pPr>
        <w:autoSpaceDN w:val="0"/>
        <w:autoSpaceDE w:val="0"/>
        <w:widowControl/>
        <w:spacing w:line="240" w:lineRule="exact" w:before="6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and my co-delegates have to thank Your Lordship for receiving us here today.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reason why we have come is to lay before you some of the very serious </w:t>
      </w:r>
      <w:r>
        <w:rPr>
          <w:rFonts w:ascii="Times" w:hAnsi="Times" w:eastAsia="Times"/>
          <w:b w:val="0"/>
          <w:i w:val="0"/>
          <w:color w:val="000000"/>
          <w:sz w:val="18"/>
        </w:rPr>
        <w:t>grievances we labour under in the Colony of Natal.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statement which has been sent to you deals slightly with three of the most </w:t>
      </w:r>
      <w:r>
        <w:rPr>
          <w:rFonts w:ascii="Times" w:hAnsi="Times" w:eastAsia="Times"/>
          <w:b w:val="0"/>
          <w:i w:val="0"/>
          <w:color w:val="000000"/>
          <w:sz w:val="18"/>
        </w:rPr>
        <w:t>important cases, which have been referred to in the statement.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Indian population of Natal is a very large one—more than that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 Colonies combined together;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vested rights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interests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are also very </w:t>
      </w:r>
      <w:r>
        <w:rPr>
          <w:rFonts w:ascii="Times" w:hAnsi="Times" w:eastAsia="Times"/>
          <w:b w:val="0"/>
          <w:i w:val="0"/>
          <w:color w:val="000000"/>
          <w:sz w:val="18"/>
        </w:rPr>
        <w:t>large. As regards the grievance of the Licensing Act of 1897, the manner in which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Licensing Officers have been using their discretion in refusing British Indian licenses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caused great consternation amongst our mercantile community. It is therefore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of life and death to us, as we do not know who will be the next unfortunate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trader to be deprived of his license, no matter how long he may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established. This spells, practically, ruination, some of the most glaring instances of </w:t>
      </w:r>
      <w:r>
        <w:rPr>
          <w:rFonts w:ascii="Times" w:hAnsi="Times" w:eastAsia="Times"/>
          <w:b w:val="0"/>
          <w:i w:val="0"/>
          <w:color w:val="000000"/>
          <w:sz w:val="18"/>
        </w:rPr>
        <w:t>which have been stated in the statement.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Chamberlain, who was then the Colonial Secretary, had to enter a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 protest against its very one-sided administration. This protest has also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slightly cited in the statement. This attitude has been followed by all his successors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Colonial Office. The reasons given for refusal of some of the British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licenses by the Licensing Officers were (1) “to satisfy the popular feeling”—i.e.,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 trade rivals (for whose sake our long-acquired interests are sacrificed); and </w:t>
      </w:r>
      <w:r>
        <w:rPr>
          <w:rFonts w:ascii="Times" w:hAnsi="Times" w:eastAsia="Times"/>
          <w:b w:val="0"/>
          <w:i w:val="0"/>
          <w:color w:val="000000"/>
          <w:sz w:val="18"/>
        </w:rPr>
        <w:t>(2) on account of extreme prejudice, which would not hold good in courts of equity.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the European traders complain of us competing unfairly in business,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is not only incorrect, but in all civilised countries competition is considered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healthy. Considerable misunderstanding exists upon the question of how we live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feed. Our business premises are open to inspection, and compare favourably with </w:t>
      </w:r>
      <w:r>
        <w:rPr>
          <w:rFonts w:ascii="Times" w:hAnsi="Times" w:eastAsia="Times"/>
          <w:b w:val="0"/>
          <w:i w:val="0"/>
          <w:color w:val="000000"/>
          <w:sz w:val="18"/>
        </w:rPr>
        <w:t>premises of the Europeans.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burdened with such restricting laws that our fate hangs practically on a </w:t>
      </w:r>
      <w:r>
        <w:rPr>
          <w:rFonts w:ascii="Times" w:hAnsi="Times" w:eastAsia="Times"/>
          <w:b w:val="0"/>
          <w:i w:val="0"/>
          <w:color w:val="000000"/>
          <w:sz w:val="18"/>
        </w:rPr>
        <w:t>balance, especially those who possess vested interests in the Colony.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Indian merchants buy land, erect business premises thereon, pay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rates and taxes, custom dues, etc. The small shopkeepers purchase their stock from </w:t>
      </w:r>
      <w:r>
        <w:rPr>
          <w:rFonts w:ascii="Times" w:hAnsi="Times" w:eastAsia="Times"/>
          <w:b w:val="0"/>
          <w:i w:val="0"/>
          <w:color w:val="000000"/>
          <w:sz w:val="18"/>
        </w:rPr>
        <w:t>local European merchants.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refusal to transfer British Indian licenses to other of the same standing is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unjust. Not only are Licensing Officers satisfied so far, but they go even further and </w:t>
      </w:r>
      <w:r>
        <w:rPr>
          <w:rFonts w:ascii="Times" w:hAnsi="Times" w:eastAsia="Times"/>
          <w:b w:val="0"/>
          <w:i w:val="0"/>
          <w:color w:val="000000"/>
          <w:sz w:val="18"/>
        </w:rPr>
        <w:t>refuse transfers between relatives and even sons or partners.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Natal is our adopted country, and many of us have children who have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seen India. We feel very much for their future because our own is not safeguarded, </w:t>
      </w:r>
      <w:r>
        <w:rPr>
          <w:rFonts w:ascii="Times" w:hAnsi="Times" w:eastAsia="Times"/>
          <w:b w:val="0"/>
          <w:i w:val="0"/>
          <w:color w:val="000000"/>
          <w:sz w:val="18"/>
        </w:rPr>
        <w:t>although in the past we have helped to push forward the trade of the Colony.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may mention we are not laying great stress on the political franchise,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we have it in India in a different manner. For instance, your humble speaker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Municipal Councillor in India, and was also a member of the local board,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chairman of the school board, and was also elected to vote for the election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 to the Legislative Council, Government of Bombay, on behalf of the </w:t>
      </w:r>
      <w:r>
        <w:rPr>
          <w:rFonts w:ascii="Times" w:hAnsi="Times" w:eastAsia="Times"/>
          <w:b w:val="0"/>
          <w:i w:val="0"/>
          <w:color w:val="000000"/>
          <w:sz w:val="18"/>
        </w:rPr>
        <w:t>Municipality.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Our interest in public concerns has been evidenced on numerous occasions.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furnished Stretcher-Bearer Corps during the Boer War and during the latest Native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rebellions. Moreover, when necessary, we have been ready to help financially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otherwise with any public work. During the late Boer War a relief fund was opened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several Municipalities, advantage of which was taken by large numbers of whites,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non-British subjects. All the Indian refugees were kept by our community. In </w:t>
      </w:r>
      <w:r>
        <w:rPr>
          <w:rFonts w:ascii="Times" w:hAnsi="Times" w:eastAsia="Times"/>
          <w:b w:val="0"/>
          <w:i w:val="0"/>
          <w:color w:val="000000"/>
          <w:sz w:val="18"/>
        </w:rPr>
        <w:t>Maritzburg, Mr. Amod Bayat, one of my co-delegates, and a few others upkept  them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also helped others, while in Durban we never requested any help from the   relief </w:t>
      </w:r>
      <w:r>
        <w:rPr>
          <w:rFonts w:ascii="Times" w:hAnsi="Times" w:eastAsia="Times"/>
          <w:b w:val="0"/>
          <w:i w:val="0"/>
          <w:color w:val="000000"/>
          <w:sz w:val="18"/>
        </w:rPr>
        <w:t>fund, which was publicly praised by the then Mayor of Durban, Mr. Nicol,   C.M.G.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spite of all protests made by the Colonial Office and the request for fair </w:t>
      </w:r>
      <w:r>
        <w:rPr>
          <w:rFonts w:ascii="Times" w:hAnsi="Times" w:eastAsia="Times"/>
          <w:b w:val="0"/>
          <w:i w:val="0"/>
          <w:color w:val="000000"/>
          <w:sz w:val="18"/>
        </w:rPr>
        <w:t>treatment made by us, no redress has yet been granted.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not our profession to agitate, as we are born traders, and what we only ask </w:t>
      </w:r>
      <w:r>
        <w:rPr>
          <w:rFonts w:ascii="Times" w:hAnsi="Times" w:eastAsia="Times"/>
          <w:b w:val="0"/>
          <w:i w:val="0"/>
          <w:color w:val="000000"/>
          <w:sz w:val="18"/>
        </w:rPr>
        <w:t>for is justice, which if denied now, it will be difficult for us what to say to the people.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a recognised loyal and law-abiding people, and we wish for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amendment in the Dealers’ Licenses Act, No. 18 of 1897, for which the community </w:t>
      </w:r>
      <w:r>
        <w:rPr>
          <w:rFonts w:ascii="Times" w:hAnsi="Times" w:eastAsia="Times"/>
          <w:b w:val="0"/>
          <w:i w:val="0"/>
          <w:color w:val="000000"/>
          <w:sz w:val="18"/>
        </w:rPr>
        <w:t>will be grateful to Your Lordship.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reference to the Indentured Immigration Act, 1895,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introduction of Indian labour Natal was in a state of bankruptcy, but after their arrival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 began to prosper and the country was placed on a sound financial basis.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chief and nearly all the industries of the Colony rely on this kind of labour for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existence. A reference thereto has been made in the statement.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expiration of the indenture, and after having given the best part of their lives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welfare of the Colony, they are allowed to settle there, on the annual payment of £3,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irrespective of sex and age. The age limit for boys and girls is 14. The treatment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meted to them is in some cases horrible, as the case which occurred of Armitage, who </w:t>
      </w:r>
      <w:r>
        <w:rPr>
          <w:rFonts w:ascii="Times" w:hAnsi="Times" w:eastAsia="Times"/>
          <w:b w:val="0"/>
          <w:i w:val="0"/>
          <w:color w:val="000000"/>
          <w:sz w:val="18"/>
        </w:rPr>
        <w:t>cut out a portion of his Indian’s ear and openly admitted doing so in the courts of law.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we wish done in this connection has been mentioned in the statement.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education of Indian children has been ridiculously restricted recently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Natal Government. No child can now attend any Government School who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completed the age of 13. This is a deliberate way in which education—which is sorely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needed for the benefit of both the country and the community—is hampered. It is our </w:t>
      </w:r>
      <w:r>
        <w:rPr>
          <w:rFonts w:ascii="Times" w:hAnsi="Times" w:eastAsia="Times"/>
          <w:b w:val="0"/>
          <w:i w:val="0"/>
          <w:color w:val="000000"/>
          <w:sz w:val="18"/>
        </w:rPr>
        <w:t>duty, therefore, to protest against such curtailing of education.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Immigration Restriction Act is also one of the injustices. No father,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mother, brother, or sister of Indian birth can join a person who may have established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himself, and even children of over certain age limit cannot join their parents who can </w:t>
      </w:r>
      <w:r>
        <w:rPr>
          <w:rFonts w:ascii="Times" w:hAnsi="Times" w:eastAsia="Times"/>
          <w:b w:val="0"/>
          <w:i w:val="0"/>
          <w:color w:val="000000"/>
          <w:sz w:val="18"/>
        </w:rPr>
        <w:t>upkeep them, and their presence cannot but be considered as beneficial.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many more injustices, but we have related a few only of the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heartrending cases. I and my co-delegates again thank Your Lordship for giving us </w:t>
      </w:r>
      <w:r>
        <w:rPr>
          <w:rFonts w:ascii="Times" w:hAnsi="Times" w:eastAsia="Times"/>
          <w:b w:val="0"/>
          <w:i w:val="0"/>
          <w:color w:val="000000"/>
          <w:sz w:val="18"/>
        </w:rPr>
        <w:t>this patient interview and a patient hearing.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Lordship is doubtless aware of the pressing circumstances under which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labouring in Natal, and humbly hope that you will be kind enough to give us a </w:t>
      </w:r>
      <w:r>
        <w:rPr>
          <w:rFonts w:ascii="Times" w:hAnsi="Times" w:eastAsia="Times"/>
          <w:b w:val="0"/>
          <w:i w:val="0"/>
          <w:color w:val="000000"/>
          <w:sz w:val="18"/>
        </w:rPr>
        <w:t>message to convey to our people.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introduction, Mr. Abdul Caadir, on behalf of the Natal delegates, </w:t>
      </w:r>
      <w:r>
        <w:rPr>
          <w:rFonts w:ascii="Times" w:hAnsi="Times" w:eastAsia="Times"/>
          <w:b w:val="0"/>
          <w:i w:val="0"/>
          <w:color w:val="000000"/>
          <w:sz w:val="18"/>
        </w:rPr>
        <w:t>thanked His Lordship for kindly consenting to grant them an interview.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cablegram received from a mass meeting held in Natal was also read to His </w:t>
      </w:r>
      <w:r>
        <w:rPr>
          <w:rFonts w:ascii="Times" w:hAnsi="Times" w:eastAsia="Times"/>
          <w:b w:val="0"/>
          <w:i w:val="0"/>
          <w:color w:val="000000"/>
          <w:sz w:val="18"/>
        </w:rPr>
        <w:t>Lordship, which was in support of the deputation.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close of the interview Mr. Abdul Caadir stated that he had been a </w:t>
      </w:r>
      <w:r>
        <w:rPr>
          <w:rFonts w:ascii="Times" w:hAnsi="Times" w:eastAsia="Times"/>
          <w:b w:val="0"/>
          <w:i w:val="0"/>
          <w:color w:val="000000"/>
          <w:sz w:val="18"/>
        </w:rPr>
        <w:t>member of the Natal community for over 25 years, and that from his experiences 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feared that no justice to British Indians in Natal was to be expected from the Union.</w:t>
      </w:r>
    </w:p>
    <w:p>
      <w:pPr>
        <w:autoSpaceDN w:val="0"/>
        <w:tabs>
          <w:tab w:pos="5450" w:val="left"/>
        </w:tabs>
        <w:autoSpaceDE w:val="0"/>
        <w:widowControl/>
        <w:spacing w:line="20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M. C.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NGLIA </w:t>
      </w:r>
      <w:r>
        <w:rPr>
          <w:rFonts w:ascii="Times" w:hAnsi="Times" w:eastAsia="Times"/>
          <w:b w:val="0"/>
          <w:i w:val="0"/>
          <w:color w:val="000000"/>
          <w:sz w:val="18"/>
        </w:rPr>
        <w:t>India Office Records : 179/09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APPENDIX III</w:t>
      </w:r>
    </w:p>
    <w:p>
      <w:pPr>
        <w:autoSpaceDN w:val="0"/>
        <w:autoSpaceDE w:val="0"/>
        <w:widowControl/>
        <w:spacing w:line="322" w:lineRule="exact" w:before="36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CORRESPONDENCE BETWEEN AMPTHILL, CREWE AND SMUTS </w:t>
      </w:r>
      <w:r>
        <w:rPr>
          <w:rFonts w:ascii="Times" w:hAnsi="Times" w:eastAsia="Times"/>
          <w:b w:val="0"/>
          <w:i w:val="0"/>
          <w:color w:val="000000"/>
          <w:sz w:val="20"/>
        </w:rPr>
        <w:t>(1) L</w:t>
      </w:r>
      <w:r>
        <w:rPr>
          <w:rFonts w:ascii="Times" w:hAnsi="Times" w:eastAsia="Times"/>
          <w:b w:val="0"/>
          <w:i w:val="0"/>
          <w:color w:val="000000"/>
          <w:sz w:val="14"/>
        </w:rPr>
        <w:t>ORD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MPTHILL</w:t>
      </w:r>
      <w:r>
        <w:rPr>
          <w:rFonts w:ascii="Times" w:hAnsi="Times" w:eastAsia="Times"/>
          <w:b w:val="0"/>
          <w:i w:val="0"/>
          <w:color w:val="000000"/>
          <w:sz w:val="16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ETTER TO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MUTS</w:t>
      </w:r>
    </w:p>
    <w:p>
      <w:pPr>
        <w:autoSpaceDN w:val="0"/>
        <w:autoSpaceDE w:val="0"/>
        <w:widowControl/>
        <w:spacing w:line="220" w:lineRule="exact" w:before="15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August 10, 1909</w:t>
      </w:r>
    </w:p>
    <w:p>
      <w:pPr>
        <w:autoSpaceDN w:val="0"/>
        <w:autoSpaceDE w:val="0"/>
        <w:widowControl/>
        <w:spacing w:line="188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GENERAL SMUTS,</w:t>
      </w:r>
    </w:p>
    <w:p>
      <w:pPr>
        <w:autoSpaceDN w:val="0"/>
        <w:autoSpaceDE w:val="0"/>
        <w:widowControl/>
        <w:spacing w:line="26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went to see Mr. Gandhi yesterday afternoon and spoke to him in accordance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your suggestions, but without saying that they came from you. I found him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clear, convincing, and unyielding from his point of view as you are from yours,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two hours of argument, in which we discussed the question from every </w:t>
      </w:r>
      <w:r>
        <w:rPr>
          <w:rFonts w:ascii="Times" w:hAnsi="Times" w:eastAsia="Times"/>
          <w:b w:val="0"/>
          <w:i w:val="0"/>
          <w:color w:val="000000"/>
          <w:sz w:val="18"/>
        </w:rPr>
        <w:t>standpoint, practical, legal and ethical, I came away in despair of any compromise.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is contending for a principle which he regards as essential and,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far as I can judge, he is no more likely to abandon a cause which he considers vital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 than any of us are likely to abandon our life-long principles of politics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religion. Indeed it seems to me that he is less likely to do so, for there are few of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would sacrifice everything in order to secure a theoretical and unavailable right.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impossible not to admire the man, for it is evident that he recognises no court of </w:t>
      </w:r>
      <w:r>
        <w:rPr>
          <w:rFonts w:ascii="Times" w:hAnsi="Times" w:eastAsia="Times"/>
          <w:b w:val="0"/>
          <w:i w:val="0"/>
          <w:color w:val="000000"/>
          <w:sz w:val="18"/>
        </w:rPr>
        <w:t>appeal except that of his own conscience.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Now, I hope you will not think it presumptuous on my part to offer you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suggestion. Why should you not do that which you are prepared to do without making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bargain with the passive resisters? Would you not “take the wind out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sails” if you gave them, at any rate in effect, what they are asking for, namely,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repeal of Act 2 of 1907 and the admission by law of a maximum of six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annually as permanent residents? If it is right to do this, why not do it anyhow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the passive resisters profess themselves contented or not? You would silence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criticism of outsiders and you would be giving the Imperial Government an </w:t>
      </w:r>
      <w:r>
        <w:rPr>
          <w:rFonts w:ascii="Times" w:hAnsi="Times" w:eastAsia="Times"/>
          <w:b w:val="0"/>
          <w:i w:val="0"/>
          <w:color w:val="000000"/>
          <w:sz w:val="18"/>
        </w:rPr>
        <w:t>effective answer to complaints in India.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May I venture a step further and suggest a means by which the limited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admission of Indians could be provided for in the law without maintaining the “colour </w:t>
      </w:r>
      <w:r>
        <w:rPr>
          <w:rFonts w:ascii="Times" w:hAnsi="Times" w:eastAsia="Times"/>
          <w:b w:val="0"/>
          <w:i w:val="0"/>
          <w:color w:val="000000"/>
          <w:sz w:val="18"/>
        </w:rPr>
        <w:t>bar”.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Enclosed is a copy of the amendment of the Immigrants’ Restriction Act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sometime back proposed to you by Mr. Gandhi. I have added a proviso at the end </w:t>
      </w:r>
      <w:r>
        <w:rPr>
          <w:rFonts w:ascii="Times" w:hAnsi="Times" w:eastAsia="Times"/>
          <w:b w:val="0"/>
          <w:i w:val="0"/>
          <w:color w:val="000000"/>
          <w:sz w:val="18"/>
        </w:rPr>
        <w:t>which seems to me to meet the case and of which I venture to beg your consideration.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will see that it avoids making an invidious distinction between Asiatics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immigrants and, incidentally, gives you power which might possibly be useful </w:t>
      </w:r>
      <w:r>
        <w:rPr>
          <w:rFonts w:ascii="Times" w:hAnsi="Times" w:eastAsia="Times"/>
          <w:b w:val="0"/>
          <w:i w:val="0"/>
          <w:color w:val="000000"/>
          <w:sz w:val="18"/>
        </w:rPr>
        <w:t>in future circumstances, and so far as I can judge, it would fully effect your purpose.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distresses me and makes me anxious from the Imperial standpoint is 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thus far Indians have enjoyed the theoretical right of entry to any part of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Empire. It is only in the Transvaal, during the past few years, that the theoretical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has been taken away as well as limited in practice. The perpetuation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extension of this disability seems to me to be fraught with grave peril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influence and reputation in India and that is why I am so persistent in this </w:t>
      </w:r>
      <w:r>
        <w:rPr>
          <w:rFonts w:ascii="Times" w:hAnsi="Times" w:eastAsia="Times"/>
          <w:b w:val="0"/>
          <w:i w:val="0"/>
          <w:color w:val="000000"/>
          <w:sz w:val="18"/>
        </w:rPr>
        <w:t>cause.</w:t>
      </w:r>
    </w:p>
    <w:p>
      <w:pPr>
        <w:autoSpaceDN w:val="0"/>
        <w:autoSpaceDE w:val="0"/>
        <w:widowControl/>
        <w:spacing w:line="220" w:lineRule="exact" w:before="58" w:after="0"/>
        <w:ind w:left="0" w:right="2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Believe me,</w:t>
      </w:r>
    </w:p>
    <w:p>
      <w:pPr>
        <w:autoSpaceDN w:val="0"/>
        <w:autoSpaceDE w:val="0"/>
        <w:widowControl/>
        <w:spacing w:line="220" w:lineRule="exact" w:before="8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1470" w:val="left"/>
        </w:tabs>
        <w:autoSpaceDE w:val="0"/>
        <w:widowControl/>
        <w:spacing w:line="306" w:lineRule="exact" w:before="16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Colonial Office Records : 291/141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 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MPTHILL</w:t>
      </w:r>
      <w:r>
        <w:rPr>
          <w:rFonts w:ascii="Times" w:hAnsi="Times" w:eastAsia="Times"/>
          <w:b w:val="0"/>
          <w:i w:val="0"/>
          <w:color w:val="000000"/>
          <w:sz w:val="16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ETTER TO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ORD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REWE</w:t>
      </w:r>
    </w:p>
    <w:p>
      <w:pPr>
        <w:autoSpaceDN w:val="0"/>
        <w:autoSpaceDE w:val="0"/>
        <w:widowControl/>
        <w:spacing w:line="220" w:lineRule="exact" w:before="52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August 11, 1909</w:t>
      </w:r>
    </w:p>
    <w:p>
      <w:pPr>
        <w:autoSpaceDN w:val="0"/>
        <w:autoSpaceDE w:val="0"/>
        <w:widowControl/>
        <w:spacing w:line="188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LORD CREWE,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Please forgive me if that which I am writing seems to you an intrusion and also </w:t>
      </w:r>
      <w:r>
        <w:rPr>
          <w:rFonts w:ascii="Times" w:hAnsi="Times" w:eastAsia="Times"/>
          <w:b w:val="0"/>
          <w:i w:val="0"/>
          <w:color w:val="000000"/>
          <w:sz w:val="18"/>
        </w:rPr>
        <w:t>for sending you a typed letter. It is too hot to write with any ease.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had long talks with General Smuts and Mr. Gandhi yesterday and found to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bitter disappointment that there is no possible compromise between the views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respectively hold on the abstract question of “right”. You are so familiar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views of both parties that I need not explain this any further, but in order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know what I am doing, I send you the enclosed copy of a letter which I have just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to General Smuts. The suggestions which I made therein are my own; that is,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are not made by way of mediation between Mr. Gandhi and General Smuts, </w:t>
      </w:r>
      <w:r>
        <w:rPr>
          <w:rFonts w:ascii="Times" w:hAnsi="Times" w:eastAsia="Times"/>
          <w:b w:val="0"/>
          <w:i w:val="0"/>
          <w:color w:val="000000"/>
          <w:sz w:val="18"/>
        </w:rPr>
        <w:t>for such mediation only belongs to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venture to hope that they may not seem unworthy of consideration now that </w:t>
      </w:r>
      <w:r>
        <w:rPr>
          <w:rFonts w:ascii="Times" w:hAnsi="Times" w:eastAsia="Times"/>
          <w:b w:val="0"/>
          <w:i w:val="0"/>
          <w:color w:val="000000"/>
          <w:sz w:val="18"/>
        </w:rPr>
        <w:t>you are bringing your negotiations to a head.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great anxiety that there should be a settlement of the difficulty is my </w:t>
      </w:r>
      <w:r>
        <w:rPr>
          <w:rFonts w:ascii="Times" w:hAnsi="Times" w:eastAsia="Times"/>
          <w:b w:val="0"/>
          <w:i w:val="0"/>
          <w:color w:val="000000"/>
          <w:sz w:val="18"/>
        </w:rPr>
        <w:t>excuse for intruding my ideas upon you.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final “denouement” that I should like to see is that, on the occasion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third reading of the South Africa Bill in the House of Commons, Colonel Seely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announce on your behalf that the Transvaal Government have decided spontaneously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an act of generosity which would enable the Indians to participate in the rejoicing </w:t>
      </w:r>
      <w:r>
        <w:rPr>
          <w:rFonts w:ascii="Times" w:hAnsi="Times" w:eastAsia="Times"/>
          <w:b w:val="0"/>
          <w:i w:val="0"/>
          <w:color w:val="000000"/>
          <w:sz w:val="18"/>
        </w:rPr>
        <w:t>over the South Africa Union.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this be greatly to the credit of your Government and would it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worthwhile to avoid the reproach, that, under a Liberal Government, Indians in the </w:t>
      </w:r>
      <w:r>
        <w:rPr>
          <w:rFonts w:ascii="Times" w:hAnsi="Times" w:eastAsia="Times"/>
          <w:b w:val="0"/>
          <w:i w:val="0"/>
          <w:color w:val="000000"/>
          <w:sz w:val="18"/>
        </w:rPr>
        <w:t>Transvaal have been deprived of a right which they enjoy, at any rate, theoretically,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every other part of the British Empire?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do not wish to say a word myself or to appear in the matter at all if you can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bring this about.</w:t>
      </w:r>
    </w:p>
    <w:p>
      <w:pPr>
        <w:autoSpaceDN w:val="0"/>
        <w:autoSpaceDE w:val="0"/>
        <w:widowControl/>
        <w:spacing w:line="220" w:lineRule="exact" w:before="58" w:after="0"/>
        <w:ind w:left="0" w:right="2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Believe me,</w:t>
      </w:r>
    </w:p>
    <w:p>
      <w:pPr>
        <w:autoSpaceDN w:val="0"/>
        <w:autoSpaceDE w:val="0"/>
        <w:widowControl/>
        <w:spacing w:line="220" w:lineRule="exact" w:before="8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MPTHILL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 : 291/141</w:t>
      </w:r>
    </w:p>
    <w:p>
      <w:pPr>
        <w:autoSpaceDN w:val="0"/>
        <w:autoSpaceDE w:val="0"/>
        <w:widowControl/>
        <w:spacing w:line="266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(3) L</w:t>
      </w:r>
      <w:r>
        <w:rPr>
          <w:rFonts w:ascii="Times" w:hAnsi="Times" w:eastAsia="Times"/>
          <w:b w:val="0"/>
          <w:i w:val="0"/>
          <w:color w:val="000000"/>
          <w:sz w:val="14"/>
        </w:rPr>
        <w:t>ORD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REWE</w:t>
      </w:r>
      <w:r>
        <w:rPr>
          <w:rFonts w:ascii="Times" w:hAnsi="Times" w:eastAsia="Times"/>
          <w:b w:val="0"/>
          <w:i w:val="0"/>
          <w:color w:val="000000"/>
          <w:sz w:val="16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ETTER TO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ORD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MPTHILL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ONFIDENTIAL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OLONIAL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FFICE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20" w:lineRule="exact" w:before="5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August 11, 1909</w:t>
      </w:r>
    </w:p>
    <w:p>
      <w:pPr>
        <w:autoSpaceDN w:val="0"/>
        <w:autoSpaceDE w:val="0"/>
        <w:widowControl/>
        <w:spacing w:line="188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MY DEAR AMPTHILL,</w:t>
      </w:r>
    </w:p>
    <w:p>
      <w:pPr>
        <w:autoSpaceDN w:val="0"/>
        <w:autoSpaceDE w:val="0"/>
        <w:widowControl/>
        <w:spacing w:line="220" w:lineRule="exact" w:before="5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also have seen General Smuts and Mr. Gandhi, and I am afraid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divergence in principle which you mention certainly exists, though the difficulty </w:t>
      </w:r>
      <w:r>
        <w:rPr>
          <w:rFonts w:ascii="Times" w:hAnsi="Times" w:eastAsia="Times"/>
          <w:b w:val="0"/>
          <w:i w:val="0"/>
          <w:color w:val="000000"/>
          <w:sz w:val="18"/>
        </w:rPr>
        <w:t>may not be insuperable.</w:t>
      </w:r>
    </w:p>
    <w:p>
      <w:pPr>
        <w:autoSpaceDN w:val="0"/>
        <w:autoSpaceDE w:val="0"/>
        <w:widowControl/>
        <w:spacing w:line="22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Assuming, as one fairly may, that the repeal of Act 2 of 1907 would form part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any settlement, the controversy narrows itself down to the form by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admission of six just men is to be secured. Assuming, again, that to secure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they must be introduced as residents, not under a licence liable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revocation, it appears that legislation would be required for this purpose.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 might provide expressly for executive power to admit a limited number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persons, notwithstanding any existing law to the contrary; or it might proceed,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suggestion does, through the education test. It strikes me, however, as I told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that it is not quite logical to stand by the principle of admission under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 test, and then to say (as your last proviso does) that Government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exclude any man in spite of his having satisfied that test; and I confess I should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feel convinced that the Indian community would accept such a solution, and not use </w:t>
      </w:r>
      <w:r>
        <w:rPr>
          <w:rFonts w:ascii="Times" w:hAnsi="Times" w:eastAsia="Times"/>
          <w:b w:val="0"/>
          <w:i w:val="0"/>
          <w:color w:val="000000"/>
          <w:sz w:val="18"/>
        </w:rPr>
        <w:t>the wide general permission accorded under your clause as a basis for further claims.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General Smuts could be got to agree to it, or something like it, I </w:t>
      </w:r>
      <w:r>
        <w:rPr>
          <w:rFonts w:ascii="Times" w:hAnsi="Times" w:eastAsia="Times"/>
          <w:b w:val="0"/>
          <w:i w:val="0"/>
          <w:color w:val="000000"/>
          <w:sz w:val="18"/>
        </w:rPr>
        <w:t>cannot say. I am expecting to hear from him.</w:t>
      </w:r>
    </w:p>
    <w:p>
      <w:pPr>
        <w:autoSpaceDN w:val="0"/>
        <w:autoSpaceDE w:val="0"/>
        <w:widowControl/>
        <w:spacing w:line="220" w:lineRule="exact" w:before="5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REWE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 : 291/141</w:t>
      </w:r>
    </w:p>
    <w:p>
      <w:pPr>
        <w:autoSpaceDN w:val="0"/>
        <w:autoSpaceDE w:val="0"/>
        <w:widowControl/>
        <w:spacing w:line="266" w:lineRule="exact" w:before="1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(4) L</w:t>
      </w:r>
      <w:r>
        <w:rPr>
          <w:rFonts w:ascii="Times" w:hAnsi="Times" w:eastAsia="Times"/>
          <w:b w:val="0"/>
          <w:i w:val="0"/>
          <w:color w:val="000000"/>
          <w:sz w:val="14"/>
        </w:rPr>
        <w:t>ORD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MPTHILL</w:t>
      </w:r>
      <w:r>
        <w:rPr>
          <w:rFonts w:ascii="Times" w:hAnsi="Times" w:eastAsia="Times"/>
          <w:b w:val="0"/>
          <w:i w:val="0"/>
          <w:color w:val="000000"/>
          <w:sz w:val="16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ETTER TO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ORD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REWE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R. S</w:t>
      </w:r>
      <w:r>
        <w:rPr>
          <w:rFonts w:ascii="Times" w:hAnsi="Times" w:eastAsia="Times"/>
          <w:b w:val="0"/>
          <w:i w:val="0"/>
          <w:color w:val="000000"/>
          <w:sz w:val="14"/>
        </w:rPr>
        <w:t>ECRET</w:t>
      </w:r>
    </w:p>
    <w:p>
      <w:pPr>
        <w:autoSpaceDN w:val="0"/>
        <w:autoSpaceDE w:val="0"/>
        <w:widowControl/>
        <w:spacing w:line="220" w:lineRule="exact" w:before="5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August 12, 1909</w:t>
      </w:r>
    </w:p>
    <w:p>
      <w:pPr>
        <w:autoSpaceDN w:val="0"/>
        <w:autoSpaceDE w:val="0"/>
        <w:widowControl/>
        <w:spacing w:line="188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LORD CREWE,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 a line to thank you for having replied so kindly and speedily, and with </w:t>
      </w:r>
      <w:r>
        <w:rPr>
          <w:rFonts w:ascii="Times" w:hAnsi="Times" w:eastAsia="Times"/>
          <w:b w:val="0"/>
          <w:i w:val="0"/>
          <w:color w:val="000000"/>
          <w:sz w:val="18"/>
        </w:rPr>
        <w:t>your own hand, to my letter of two days ago.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afraid that I cannot tell you whether the Indian community would accept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10" w:right="1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solution which I propose to the extent of undertaking to refrain from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demand. I would not put that question to Mr. Gandhi as I am not in the position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authorized mediator. My impression, however, is that the community as a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[only] too glad to accept it as means of retiring without dishonour from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hopeless contest. But men like Mr. Gandhi will continue the struggle until their last </w:t>
      </w:r>
      <w:r>
        <w:rPr>
          <w:rFonts w:ascii="Times" w:hAnsi="Times" w:eastAsia="Times"/>
          <w:b w:val="0"/>
          <w:i w:val="0"/>
          <w:color w:val="000000"/>
          <w:sz w:val="18"/>
        </w:rPr>
        <w:t>breath for that which they regard as justice and right.</w:t>
      </w:r>
    </w:p>
    <w:p>
      <w:pPr>
        <w:autoSpaceDN w:val="0"/>
        <w:autoSpaceDE w:val="0"/>
        <w:widowControl/>
        <w:spacing w:line="22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failure, however, to satisfy a small band of stalwarts need not, I venture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think, deter you from giving contentment to the great majority. 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can put an end to the disagreeables of ‘passive resistance‘ at any moment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refraining from prosecuting the leaders who are all well known. I think, therefore,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if you were to </w:t>
      </w:r>
      <w:r>
        <w:rPr>
          <w:rFonts w:ascii="Times" w:hAnsi="Times" w:eastAsia="Times"/>
          <w:b w:val="0"/>
          <w:i/>
          <w:color w:val="000000"/>
          <w:sz w:val="18"/>
        </w:rPr>
        <w:t>impose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settlement I suggest without making a bargain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he would accept a situation which would enable him to cease from active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[contest] without disavowing his principles. I should certainly urge him to do so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decline to assist in the furtherance of any further dema[nd]. Indeed, I have told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already that it is worse than useless to ask for m[ore] until time and circumstance </w:t>
      </w:r>
      <w:r>
        <w:rPr>
          <w:rFonts w:ascii="Times" w:hAnsi="Times" w:eastAsia="Times"/>
          <w:b w:val="0"/>
          <w:i w:val="0"/>
          <w:color w:val="000000"/>
          <w:sz w:val="18"/>
        </w:rPr>
        <w:t>have al[tered] the view of South African Colonists.</w:t>
      </w:r>
    </w:p>
    <w:p>
      <w:pPr>
        <w:autoSpaceDN w:val="0"/>
        <w:autoSpaceDE w:val="0"/>
        <w:widowControl/>
        <w:spacing w:line="220" w:lineRule="exact" w:before="18" w:after="1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94"/>
        <w:gridCol w:w="3294"/>
      </w:tblGrid>
      <w:tr>
        <w:trPr>
          <w:trHeight w:hRule="exact" w:val="552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Colonial Office Records : 291/141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MPTHILL</w:t>
            </w:r>
          </w:p>
        </w:tc>
      </w:tr>
    </w:tbl>
    <w:p>
      <w:pPr>
        <w:autoSpaceDN w:val="0"/>
        <w:autoSpaceDE w:val="0"/>
        <w:widowControl/>
        <w:spacing w:line="266" w:lineRule="exact" w:before="340" w:after="0"/>
        <w:ind w:left="0" w:right="26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APPENDIX IV</w:t>
      </w:r>
    </w:p>
    <w:p>
      <w:pPr>
        <w:autoSpaceDN w:val="0"/>
        <w:autoSpaceDE w:val="0"/>
        <w:widowControl/>
        <w:spacing w:line="266" w:lineRule="exact" w:before="94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NATAL DELEGATES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LETTER TO VICEROY</w:t>
      </w:r>
    </w:p>
    <w:p>
      <w:pPr>
        <w:autoSpaceDN w:val="0"/>
        <w:autoSpaceDE w:val="0"/>
        <w:widowControl/>
        <w:spacing w:line="240" w:lineRule="exact" w:before="74" w:after="0"/>
        <w:ind w:left="0" w:right="1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ESTMINSTER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ALACE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OTEL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20" w:after="0"/>
        <w:ind w:left="0" w:right="1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4, 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ICTORIA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TREET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20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ONDON</w:t>
      </w:r>
      <w:r>
        <w:rPr>
          <w:rFonts w:ascii="Times" w:hAnsi="Times" w:eastAsia="Times"/>
          <w:b w:val="0"/>
          <w:i w:val="0"/>
          <w:color w:val="000000"/>
          <w:sz w:val="18"/>
        </w:rPr>
        <w:t>, S. W.</w:t>
      </w:r>
    </w:p>
    <w:p>
      <w:pPr>
        <w:autoSpaceDN w:val="0"/>
        <w:autoSpaceDE w:val="0"/>
        <w:widowControl/>
        <w:spacing w:line="220" w:lineRule="exact" w:before="18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August 27, 1909</w:t>
      </w:r>
    </w:p>
    <w:p>
      <w:pPr>
        <w:autoSpaceDN w:val="0"/>
        <w:autoSpaceDE w:val="0"/>
        <w:widowControl/>
        <w:spacing w:line="188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TO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IS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XCELLENCY THE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ICEROY OF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NDIA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LORD</w:t>
      </w:r>
      <w:r>
        <w:rPr>
          <w:rFonts w:ascii="Times" w:hAnsi="Times" w:eastAsia="Times"/>
          <w:b w:val="0"/>
          <w:i w:val="0"/>
          <w:color w:val="000000"/>
          <w:sz w:val="14"/>
        </w:rPr>
        <w:t>,</w:t>
      </w:r>
    </w:p>
    <w:p>
      <w:pPr>
        <w:autoSpaceDN w:val="0"/>
        <w:autoSpaceDE w:val="0"/>
        <w:widowControl/>
        <w:spacing w:line="240" w:lineRule="exact" w:before="46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took the liberty of sending through Your Lordship’s Private Secretary, a </w:t>
      </w:r>
      <w:r>
        <w:rPr>
          <w:rFonts w:ascii="Times" w:hAnsi="Times" w:eastAsia="Times"/>
          <w:b w:val="0"/>
          <w:i w:val="0"/>
          <w:color w:val="000000"/>
          <w:sz w:val="18"/>
        </w:rPr>
        <w:t>preliminary copy of a statement setting out some of the grievances of our fellow-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country-men in Natal, by the last mail. We now beg to transmit 12 copies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as submitted to the Secretaries of State for the Colonies and India and of the </w:t>
      </w:r>
      <w:r>
        <w:rPr>
          <w:rFonts w:ascii="Times" w:hAnsi="Times" w:eastAsia="Times"/>
          <w:b w:val="0"/>
          <w:i w:val="0"/>
          <w:color w:val="000000"/>
          <w:sz w:val="18"/>
        </w:rPr>
        <w:t>statement read to the Colonial Secretary.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appeal to Your Excellency to give the same the favourable consideration of </w:t>
      </w:r>
      <w:r>
        <w:rPr>
          <w:rFonts w:ascii="Times" w:hAnsi="Times" w:eastAsia="Times"/>
          <w:b w:val="0"/>
          <w:i w:val="0"/>
          <w:color w:val="000000"/>
          <w:sz w:val="18"/>
        </w:rPr>
        <w:t>Your Excellency in Committee and to take such action as the urgently calls for.</w:t>
      </w:r>
    </w:p>
    <w:p>
      <w:pPr>
        <w:autoSpaceDN w:val="0"/>
        <w:autoSpaceDE w:val="0"/>
        <w:widowControl/>
        <w:spacing w:line="240" w:lineRule="exact" w:before="4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Indians form a very important portion of the inhabitants of Natal;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very large interests in that Colony and are drawn from all parts of India.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over 100,000, of whom 60,000 are indentured labourers imported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Natal Government, and it is an acknowledged fact that the prosperity of Natal depends </w:t>
      </w:r>
      <w:r>
        <w:rPr>
          <w:rFonts w:ascii="Times" w:hAnsi="Times" w:eastAsia="Times"/>
          <w:b w:val="0"/>
          <w:i w:val="0"/>
          <w:color w:val="000000"/>
          <w:sz w:val="18"/>
        </w:rPr>
        <w:t>largely if not entirely, on this labour she receives from India.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493</w:t>
      </w:r>
    </w:p>
    <w:p>
      <w:pPr>
        <w:sectPr>
          <w:pgSz w:w="9360" w:h="12960"/>
          <w:pgMar w:top="524" w:right="133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will appear from the statement, we are being crushed out of existence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Natal in a threefold manner. Our trade is slowly being taken from us by means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unjust and tyrannical administration of a Licensing Law, which leaves in the hands of </w:t>
      </w:r>
      <w:r>
        <w:rPr>
          <w:rFonts w:ascii="Times" w:hAnsi="Times" w:eastAsia="Times"/>
          <w:b w:val="0"/>
          <w:i w:val="0"/>
          <w:color w:val="000000"/>
          <w:sz w:val="18"/>
        </w:rPr>
        <w:t>a Licensing Officer and his employers—who are themselves our trade rivals—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unlimited powers in regard to the granting or refusal of trading licenses, old or new,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any check from the judicial tribunals of the Colony. Indian labourers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worked and treated almost as salves for the material profit of Natal, but as soon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have finished their services with the Natal planters or mine-owners to whom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are allotted, they and their wives and their children are subjected to a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exorbitant annual tax, with a view to preventing them from settling in the Colony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freemen and earning an honest livelihood, and our future progress is almost entirely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prevented, by the deprivaton of even ordinary facilities for giving a suitable </w:t>
      </w:r>
      <w:r>
        <w:rPr>
          <w:rFonts w:ascii="Times" w:hAnsi="Times" w:eastAsia="Times"/>
          <w:b w:val="0"/>
          <w:i w:val="0"/>
          <w:color w:val="000000"/>
          <w:sz w:val="18"/>
        </w:rPr>
        <w:t>education to our youths.</w:t>
      </w:r>
    </w:p>
    <w:p>
      <w:pPr>
        <w:autoSpaceDN w:val="0"/>
        <w:autoSpaceDE w:val="0"/>
        <w:widowControl/>
        <w:spacing w:line="24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Unless, therefore, the Government of India as our protector and guardian, takes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our case, and insists on some measure of bare justice being meted out to us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authorities in Natal, it is only a question of time when we will be slowy starved out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Colony. There is a tangible remedy at the disposal of the Indian Government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is, to stop the supply of indentured labour that annually flows into it, unless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 will deal justly by the Indian traders and the Indian labourers. This is no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remedy. Lord Curzon accepted the proposal that was made some years ago by us 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sent a dispatch to the Natal Ministers intimating the taking of action unless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redress was granted. We do not know what was the result of those negotiations.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instead of any redress being vouchsafed to us, our condition ever since that time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much worse, owing to the stringency of the measures stated above and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almost remorseless enforcement. Our means of sabsistence are every day curtailed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very existence in the Colony, in the enjoyment even of the elementary rights of </w:t>
      </w:r>
      <w:r>
        <w:rPr>
          <w:rFonts w:ascii="Times" w:hAnsi="Times" w:eastAsia="Times"/>
          <w:b w:val="0"/>
          <w:i w:val="0"/>
          <w:color w:val="000000"/>
          <w:sz w:val="18"/>
        </w:rPr>
        <w:t>British citizenship, is imperilled.</w:t>
      </w:r>
    </w:p>
    <w:p>
      <w:pPr>
        <w:autoSpaceDN w:val="0"/>
        <w:autoSpaceDE w:val="0"/>
        <w:widowControl/>
        <w:spacing w:line="24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therefore pray that Your Excellency in Council would be pleased to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action and if necessary invite the intervention of the Imperial Government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end, as might secure to us relief from the oppressive and unjust treatment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>Natal authorities.</w:t>
      </w:r>
    </w:p>
    <w:p>
      <w:pPr>
        <w:autoSpaceDN w:val="0"/>
        <w:autoSpaceDE w:val="0"/>
        <w:widowControl/>
        <w:spacing w:line="220" w:lineRule="exact" w:before="58" w:after="0"/>
        <w:ind w:left="0" w:right="9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remain,</w:t>
      </w:r>
    </w:p>
    <w:p>
      <w:pPr>
        <w:autoSpaceDN w:val="0"/>
        <w:autoSpaceDE w:val="0"/>
        <w:widowControl/>
        <w:spacing w:line="220" w:lineRule="exact" w:before="8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Excellency’s obedient servants,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 Records : 179/254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7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V</w:t>
      </w:r>
    </w:p>
    <w:p>
      <w:pPr>
        <w:autoSpaceDN w:val="0"/>
        <w:autoSpaceDE w:val="0"/>
        <w:widowControl/>
        <w:spacing w:line="244" w:lineRule="exact" w:before="74" w:after="0"/>
        <w:ind w:left="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LORD AMPTHILL’S LETTERS TO GANDHIJI AND LORD CREWE</w:t>
      </w:r>
    </w:p>
    <w:p>
      <w:pPr>
        <w:autoSpaceDN w:val="0"/>
        <w:tabs>
          <w:tab w:pos="1690" w:val="left"/>
          <w:tab w:pos="5270" w:val="left"/>
        </w:tabs>
        <w:autoSpaceDE w:val="0"/>
        <w:widowControl/>
        <w:spacing w:line="260" w:lineRule="exact" w:before="17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(1) 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MPTHILL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ETTER TO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ANDHIJI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ERSONAL</w:t>
      </w:r>
      <w:r>
        <w:rPr>
          <w:rFonts w:ascii="Times" w:hAnsi="Times" w:eastAsia="Times"/>
          <w:b w:val="0"/>
          <w:i w:val="0"/>
          <w:color w:val="000000"/>
          <w:sz w:val="20"/>
        </w:rPr>
        <w:t>&amp;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RIVATE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August 31, 1909</w:t>
      </w:r>
    </w:p>
    <w:p>
      <w:pPr>
        <w:autoSpaceDN w:val="0"/>
        <w:autoSpaceDE w:val="0"/>
        <w:widowControl/>
        <w:spacing w:line="212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GANDHI</w:t>
      </w:r>
      <w:r>
        <w:rPr>
          <w:rFonts w:ascii="Times" w:hAnsi="Times" w:eastAsia="Times"/>
          <w:b w:val="0"/>
          <w:i w:val="0"/>
          <w:color w:val="000000"/>
          <w:sz w:val="14"/>
        </w:rPr>
        <w:t>,</w:t>
      </w:r>
    </w:p>
    <w:p>
      <w:pPr>
        <w:autoSpaceDN w:val="0"/>
        <w:autoSpaceDE w:val="0"/>
        <w:widowControl/>
        <w:spacing w:line="24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received your letter of yesterday and I should anyhow have written to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this morning.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not seen the statement by Reuter’s agent to which you refer, but I will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search the newspapers and add a line to this letter if it should be necessary.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Meanwhile, I will tell you that which I should anyhow have written to you this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morning.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Yesterday morning, I received a letter from General Smuts which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hastily on the eve of his departure. he said that he was sorry not to be 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 me again and told me very briefly that he had made certain proposals   to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Crewe. I gather that these proposals are that Act 2 of 1907 should be repealed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permanent certificates of residence should be granted annually    to a limited number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educated Indian immigrants, but, I fear from what he    says that General Smuts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going to meet us on the question of “right”.      I went to London yesterday and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once sought an interview with Lord Crewe in the House of Lords, suggesting to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moment had arrived when I might invite him to make a statement. Lord Crewe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not yet read the communication which had been addressed to him by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Smuts and he objected to making any statement in Parliament (and as I think quite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justifiably) on the grounds that it would not do to anticipate any announcement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Smuts might have to make on his arrival in South Africa. I admitted that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quite fair bur I pointed out that you were waiting for an answer, that your time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precious and that it would not be fair to keep you waiting in this country. Lord Crewe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said that he would ask you to come and see him or some member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department on his behalf  and    I agreed that  he could not do better.  We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proceeded to  discuss the whole question and I argued the question of “right”. 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Crewe seemed to be impressed by my assertion that Indians have always  enjoyed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of  entry,  at any rate in   theory, in every part of the Empire until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deprived  of it in  the  Transvaal.  He is  very anxious  that you  should   be satisfied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his  general attitude was  more sympathetic than it  has been  before.  If,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you see him personally, you  will  have a very good opportunity of making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 position  clear. It will be for  you to  decide   whether you are   bound to  continue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passive resistance for the sake of the theoretical right, but, personally, I hope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will not feel so bound, as I am anxious for the sake of your community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struggle should cease and because I think you have already done enough for the sake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495</w:t>
      </w:r>
    </w:p>
    <w:p>
      <w:pPr>
        <w:sectPr>
          <w:pgSz w:w="9360" w:h="12960"/>
          <w:pgMar w:top="644" w:right="133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3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honour. You will be gaining something very substantial in the repeal of Act 2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1907 and you can make it quite clear that your opinions on the question of right </w:t>
      </w:r>
      <w:r>
        <w:rPr>
          <w:rFonts w:ascii="Times" w:hAnsi="Times" w:eastAsia="Times"/>
          <w:b w:val="0"/>
          <w:i w:val="0"/>
          <w:color w:val="000000"/>
          <w:sz w:val="18"/>
        </w:rPr>
        <w:t>remain unaltered even though you feel justified in giving up a quixotic struggle.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all the advice I can give you at present but we must consult again after you </w:t>
      </w:r>
      <w:r>
        <w:rPr>
          <w:rFonts w:ascii="Times" w:hAnsi="Times" w:eastAsia="Times"/>
          <w:b w:val="0"/>
          <w:i w:val="0"/>
          <w:color w:val="000000"/>
          <w:sz w:val="18"/>
        </w:rPr>
        <w:t>have seen Lord Crewe or his representative.</w:t>
      </w:r>
    </w:p>
    <w:p>
      <w:pPr>
        <w:autoSpaceDN w:val="0"/>
        <w:autoSpaceDE w:val="0"/>
        <w:widowControl/>
        <w:spacing w:line="220" w:lineRule="exact" w:before="2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hope you have seen the introduction which I have written to Mr. Doke’s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book, for I venture to think that it places on record that I am entirely with you on the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question of “right”.</w:t>
      </w:r>
    </w:p>
    <w:p>
      <w:pPr>
        <w:autoSpaceDN w:val="0"/>
        <w:autoSpaceDE w:val="0"/>
        <w:widowControl/>
        <w:spacing w:line="220" w:lineRule="exact" w:before="1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very faithfully,</w:t>
      </w:r>
    </w:p>
    <w:p>
      <w:pPr>
        <w:autoSpaceDN w:val="0"/>
        <w:autoSpaceDE w:val="0"/>
        <w:widowControl/>
        <w:spacing w:line="240" w:lineRule="exact" w:before="42" w:after="0"/>
        <w:ind w:left="0" w:right="4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MPTHILL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original : S. N. 5036</w:t>
      </w:r>
    </w:p>
    <w:p>
      <w:pPr>
        <w:autoSpaceDN w:val="0"/>
        <w:autoSpaceDE w:val="0"/>
        <w:widowControl/>
        <w:spacing w:line="240" w:lineRule="exact" w:before="1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(2) 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MPTHILL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ETTER TO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REWE</w:t>
      </w:r>
    </w:p>
    <w:p>
      <w:pPr>
        <w:autoSpaceDN w:val="0"/>
        <w:tabs>
          <w:tab w:pos="5270" w:val="left"/>
        </w:tabs>
        <w:autoSpaceDE w:val="0"/>
        <w:widowControl/>
        <w:spacing w:line="192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August 30, 1909 </w:t>
      </w:r>
      <w:r>
        <w:rPr>
          <w:rFonts w:ascii="Times" w:hAnsi="Times" w:eastAsia="Times"/>
          <w:b w:val="0"/>
          <w:i w:val="0"/>
          <w:color w:val="000000"/>
          <w:sz w:val="14"/>
        </w:rPr>
        <w:t>DEAR LORD CREWE,</w:t>
      </w:r>
    </w:p>
    <w:p>
      <w:pPr>
        <w:autoSpaceDN w:val="0"/>
        <w:autoSpaceDE w:val="0"/>
        <w:widowControl/>
        <w:spacing w:line="240" w:lineRule="exact" w:before="5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just received a note from General Smuts, written hastily on the eve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departure, to tell me that he has agreed upon a settlement of the British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with you. He does not tell me precisely what it is but I gather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settle[ment] falls short of that which I proposed.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it be convenient to you make a statement in the House of lord on </w:t>
      </w:r>
      <w:r>
        <w:rPr>
          <w:rFonts w:ascii="Times" w:hAnsi="Times" w:eastAsia="Times"/>
          <w:b w:val="0"/>
          <w:i w:val="0"/>
          <w:color w:val="000000"/>
          <w:sz w:val="18"/>
        </w:rPr>
        <w:t>Wednesday?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so, may I put a brief question to you before 4.30 on Wednesday, that is to </w:t>
      </w:r>
      <w:r>
        <w:rPr>
          <w:rFonts w:ascii="Times" w:hAnsi="Times" w:eastAsia="Times"/>
          <w:b w:val="0"/>
          <w:i w:val="0"/>
          <w:color w:val="000000"/>
          <w:sz w:val="18"/>
        </w:rPr>
        <w:t>say, “by private notice” and without speeches?</w:t>
      </w:r>
    </w:p>
    <w:p>
      <w:pPr>
        <w:autoSpaceDN w:val="0"/>
        <w:autoSpaceDE w:val="0"/>
        <w:widowControl/>
        <w:spacing w:line="24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I do not want to press you if it is still inconvenient to make a public an-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noucement, but I think that it would be well to let Mr. Gandhi depart as soon as </w:t>
      </w:r>
      <w:r>
        <w:rPr>
          <w:rFonts w:ascii="Times" w:hAnsi="Times" w:eastAsia="Times"/>
          <w:b w:val="0"/>
          <w:i w:val="0"/>
          <w:color w:val="000000"/>
          <w:sz w:val="18"/>
        </w:rPr>
        <w:t>possible. He is only waiting to know the result of the negotiation, I believe.</w:t>
      </w:r>
    </w:p>
    <w:p>
      <w:pPr>
        <w:autoSpaceDN w:val="0"/>
        <w:autoSpaceDE w:val="0"/>
        <w:widowControl/>
        <w:spacing w:line="220" w:lineRule="exact" w:before="1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MPTHILL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[Lord Crewe’s Note]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seen Lord Ampthill, and explained why no question should be put at </w:t>
      </w:r>
      <w:r>
        <w:rPr>
          <w:rFonts w:ascii="Times" w:hAnsi="Times" w:eastAsia="Times"/>
          <w:b w:val="0"/>
          <w:i w:val="0"/>
          <w:color w:val="000000"/>
          <w:sz w:val="18"/>
        </w:rPr>
        <w:t>present.</w:t>
      </w:r>
    </w:p>
    <w:p>
      <w:pPr>
        <w:autoSpaceDN w:val="0"/>
        <w:autoSpaceDE w:val="0"/>
        <w:widowControl/>
        <w:spacing w:line="266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C[</w:t>
      </w:r>
      <w:r>
        <w:rPr>
          <w:rFonts w:ascii="Times" w:hAnsi="Times" w:eastAsia="Times"/>
          <w:b w:val="0"/>
          <w:i w:val="0"/>
          <w:color w:val="000000"/>
          <w:sz w:val="14"/>
        </w:rPr>
        <w:t>REWE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 : 291/141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7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Lord Ampthill’s introduction amplifying his stand on this question,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XVIII.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APPENDIX VI</w:t>
      </w:r>
    </w:p>
    <w:p>
      <w:pPr>
        <w:autoSpaceDN w:val="0"/>
        <w:autoSpaceDE w:val="0"/>
        <w:widowControl/>
        <w:spacing w:line="244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LORD AMPTHILL’S LETTER TO GANDHIJI</w:t>
      </w:r>
    </w:p>
    <w:p>
      <w:pPr>
        <w:autoSpaceDN w:val="0"/>
        <w:autoSpaceDE w:val="0"/>
        <w:widowControl/>
        <w:spacing w:line="266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RIVATE</w:t>
      </w:r>
    </w:p>
    <w:p>
      <w:pPr>
        <w:autoSpaceDN w:val="0"/>
        <w:autoSpaceDE w:val="0"/>
        <w:widowControl/>
        <w:spacing w:line="220" w:lineRule="exact" w:before="5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September 11, 1909</w:t>
      </w:r>
    </w:p>
    <w:p>
      <w:pPr>
        <w:autoSpaceDN w:val="0"/>
        <w:autoSpaceDE w:val="0"/>
        <w:widowControl/>
        <w:spacing w:line="212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GANDHI</w:t>
      </w:r>
      <w:r>
        <w:rPr>
          <w:rFonts w:ascii="Times" w:hAnsi="Times" w:eastAsia="Times"/>
          <w:b w:val="0"/>
          <w:i w:val="0"/>
          <w:color w:val="000000"/>
          <w:sz w:val="14"/>
        </w:rPr>
        <w:t>,</w:t>
      </w:r>
    </w:p>
    <w:p>
      <w:pPr>
        <w:autoSpaceDN w:val="0"/>
        <w:autoSpaceDE w:val="0"/>
        <w:widowControl/>
        <w:spacing w:line="240" w:lineRule="exact" w:before="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afraid that you cannot have explained sufficiently your reason for asking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 further interview with Lord Morley or you could not have received so </w:t>
      </w:r>
      <w:r>
        <w:rPr>
          <w:rFonts w:ascii="Times" w:hAnsi="Times" w:eastAsia="Times"/>
          <w:b w:val="0"/>
          <w:i w:val="0"/>
          <w:color w:val="000000"/>
          <w:sz w:val="18"/>
        </w:rPr>
        <w:t>discouraging a reply.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Apparently, you said that you wished to “re-state your position”; if so,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hardly a persuasive manner of asking Lord Morley to give you more of his time.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that you ought to have explained the question of “right” in the light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latest developments and in view of the movement in India, so that Lord Morley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seen that you have something new to tell him and that you were able to throw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fresh light on the situation. Even now I think that you would do well to write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in order that your reasons for refusing to regard General Smuts’ proposals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satisfactory settlement may be recorded in advance. Otherwise, you will again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accused of using each concession as an occasion for making fresh demands.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Morley does not understand the question and you ought not to neglect to let him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clear and simple explanation in writing; something to which you will be 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 and refer later on as the definite statement of your case. Could you not draft such </w:t>
      </w:r>
      <w:r>
        <w:rPr>
          <w:rFonts w:ascii="Times" w:hAnsi="Times" w:eastAsia="Times"/>
          <w:b w:val="0"/>
          <w:i w:val="0"/>
          <w:color w:val="000000"/>
          <w:sz w:val="18"/>
        </w:rPr>
        <w:t>a letter and let me see it before you sent it off?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Crewe must be away from London or you would surely have had a reply to </w:t>
      </w:r>
      <w:r>
        <w:rPr>
          <w:rFonts w:ascii="Times" w:hAnsi="Times" w:eastAsia="Times"/>
          <w:b w:val="0"/>
          <w:i w:val="0"/>
          <w:color w:val="000000"/>
          <w:sz w:val="18"/>
        </w:rPr>
        <w:t>your letter. I hope that ere this reaches you it will have arrived.</w:t>
      </w:r>
    </w:p>
    <w:p>
      <w:pPr>
        <w:autoSpaceDN w:val="0"/>
        <w:autoSpaceDE w:val="0"/>
        <w:widowControl/>
        <w:spacing w:line="220" w:lineRule="exact" w:before="58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very faithfully,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34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ANDHI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MPTHILL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original : S. N. 5065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</w:t>
      </w:r>
    </w:p>
    <w:p>
      <w:pPr>
        <w:autoSpaceDN w:val="0"/>
        <w:autoSpaceDE w:val="0"/>
        <w:widowControl/>
        <w:spacing w:line="244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LORD CREWE’S MINUTE</w:t>
      </w:r>
    </w:p>
    <w:p>
      <w:pPr>
        <w:autoSpaceDN w:val="0"/>
        <w:autoSpaceDE w:val="0"/>
        <w:widowControl/>
        <w:spacing w:line="266" w:lineRule="exact" w:before="5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4"/>
        </w:rPr>
        <w:t>ONDON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and Mr. Habib came to see me today. I informed them of the result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our conversations with Mr. Smuts, and of the two concessions which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to make, (a) the repeal of Act 2 of 1907, and (b) the admission of 6 educated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 each year as permanent residents. Mr. Gandhi admitted that these changes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mark a real step in advance, and so far as their practical effect was concerned, he </w:t>
      </w:r>
      <w:r>
        <w:rPr>
          <w:rFonts w:ascii="Times" w:hAnsi="Times" w:eastAsia="Times"/>
          <w:b w:val="0"/>
          <w:i w:val="0"/>
          <w:color w:val="000000"/>
          <w:sz w:val="18"/>
        </w:rPr>
        <w:t>would be ready to accept them. But it was not possible to abandon the position which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497</w:t>
      </w:r>
    </w:p>
    <w:p>
      <w:pPr>
        <w:sectPr>
          <w:pgSz w:w="9360" w:h="12960"/>
          <w:pgMar w:top="7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and his friends had taken up, and for which great sufferings had been undergone,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of the necessity of being equal before the law, even though the equality were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theoretical. So that even the granting of these concessions would not make him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cease from agitating for such equality. He added that the plan suggested in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Ampthill’s letter and encl[osure] to Mr. Smuts of 10 Aug. 1909, would be accepted,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it had been reluctantly agreed to by some, such as Mr. Gokhale. I said that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reason, in addition to dislike of the fictitious character of the proposed admission,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might actuate T[rans]v[aal] Ministers in rejecting this proposal,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probability that, if the exclusion remained purely administrative, there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perpetual agitation to increase the number. Mr. Gandhi said he did not mind 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 an increase were made, if only theoretical equality were maintained,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matter of fact if 6 were admitted, this side of the question would be regarded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closed, though Indians would work for reforms in other matters. I then asked whether,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assuming that TV Ministers would not go beyond what they had offered, the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or would not prefer that the whole question should stand over till Union.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said that, as he read the Act, Asiatics being excluded from TV under the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law, and not by differential treatment, would not for this purpose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Union. I pointed out that there was nothing to prevent the Union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adopting a general Immigration law, which, while in fact excluding, might establish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theoretical equality, if statesmen were so minded. Mr. Gandhi said that at any rate </w:t>
      </w:r>
      <w:r>
        <w:rPr>
          <w:rFonts w:ascii="Times" w:hAnsi="Times" w:eastAsia="Times"/>
          <w:b w:val="0"/>
          <w:i w:val="0"/>
          <w:color w:val="000000"/>
          <w:sz w:val="18"/>
        </w:rPr>
        <w:t>there would be months of intervening agitation.</w:t>
      </w:r>
    </w:p>
    <w:p>
      <w:pPr>
        <w:autoSpaceDN w:val="0"/>
        <w:autoSpaceDE w:val="0"/>
        <w:widowControl/>
        <w:spacing w:line="24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conversation ended by Mr. Gandhi asking me to telegraph to the TV Govt.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though he admitted the practical advances involved in Mr. Smuts’ suggestions, </w:t>
      </w:r>
      <w:r>
        <w:rPr>
          <w:rFonts w:ascii="Times" w:hAnsi="Times" w:eastAsia="Times"/>
          <w:b w:val="0"/>
          <w:i w:val="0"/>
          <w:color w:val="000000"/>
          <w:sz w:val="18"/>
        </w:rPr>
        <w:t>yet he must still hold out for theoretical equality.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impression left on my mind is that, in spite of this, the TV Govt. would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 to make the two concessions, thus removing all practical hardship, and putting </w:t>
      </w:r>
      <w:r>
        <w:rPr>
          <w:rFonts w:ascii="Times" w:hAnsi="Times" w:eastAsia="Times"/>
          <w:b w:val="0"/>
          <w:i w:val="0"/>
          <w:color w:val="000000"/>
          <w:sz w:val="18"/>
        </w:rPr>
        <w:t>themselves right with a considerable section of public opinion.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telegram can accordingly be drafted, giving the substance of Mr. Gandhi’s </w:t>
      </w:r>
      <w:r>
        <w:rPr>
          <w:rFonts w:ascii="Times" w:hAnsi="Times" w:eastAsia="Times"/>
          <w:b w:val="0"/>
          <w:i w:val="0"/>
          <w:color w:val="000000"/>
          <w:sz w:val="18"/>
        </w:rPr>
        <w:t>statement, and adding the substance of the last preceding paragraph.</w:t>
      </w:r>
    </w:p>
    <w:p>
      <w:pPr>
        <w:autoSpaceDN w:val="0"/>
        <w:autoSpaceDE w:val="0"/>
        <w:widowControl/>
        <w:spacing w:line="266" w:lineRule="exact" w:before="40" w:after="16"/>
        <w:ind w:left="0" w:right="4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C[</w:t>
      </w:r>
      <w:r>
        <w:rPr>
          <w:rFonts w:ascii="Times" w:hAnsi="Times" w:eastAsia="Times"/>
          <w:b w:val="0"/>
          <w:i w:val="0"/>
          <w:color w:val="000000"/>
          <w:sz w:val="14"/>
        </w:rPr>
        <w:t>REWE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2008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4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498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Colonial Office Records : 291/41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16.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IX</w:t>
            </w:r>
          </w:p>
        </w:tc>
      </w:tr>
      <w:tr>
        <w:trPr>
          <w:trHeight w:hRule="exact" w:val="1762"/>
        </w:trPr>
        <w:tc>
          <w:tcPr>
            <w:tcW w:type="dxa" w:w="2173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3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APPENDIX VIII</w:t>
      </w:r>
    </w:p>
    <w:p>
      <w:pPr>
        <w:autoSpaceDN w:val="0"/>
        <w:autoSpaceDE w:val="0"/>
        <w:widowControl/>
        <w:spacing w:line="244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LORD AMPTHILL’S LETTER TO GANDHIJI</w:t>
      </w:r>
    </w:p>
    <w:p>
      <w:pPr>
        <w:autoSpaceDN w:val="0"/>
        <w:autoSpaceDE w:val="0"/>
        <w:widowControl/>
        <w:spacing w:line="220" w:lineRule="exact" w:before="7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September 17, 1909</w:t>
      </w:r>
    </w:p>
    <w:p>
      <w:pPr>
        <w:autoSpaceDN w:val="0"/>
        <w:autoSpaceDE w:val="0"/>
        <w:widowControl/>
        <w:spacing w:line="212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GANDHI,</w:t>
      </w:r>
    </w:p>
    <w:p>
      <w:pPr>
        <w:autoSpaceDN w:val="0"/>
        <w:autoSpaceDE w:val="0"/>
        <w:widowControl/>
        <w:spacing w:line="260" w:lineRule="exact" w:before="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letter of yesterday which I have just received has cheered me up. 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beginning to be rather despondent about the whole situation, prejudiced as it is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intense preoccupation of the Government in the critical fortunes of their party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moment. It is indeed satisfactory that Lord Crewe should have actually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promised to telegraph to General Smuts pressing him to accept our amendment.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in correspondence with Sir George Farrar and have arranged to see him when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 from Scotland, so you will see that I have not lost sight of the necessity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squaring the opposition. If you can now get an interview with Lord Morley and enlist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sympathy in the same manner as you did that of Lord Crewe, I think you will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 all that is possible and that you will be able to leave this country feeling that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stone which could be of any avail has been unturned. If you are leaving shortly,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afraid that I shall have no opportunity of seeing you again, which is a matter of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regret to me. I am obliged at last to take a short holiday while it is still possible and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 up to Scotland for a fortnight, tomorrow. I shall be somewhat out of reach so that </w:t>
      </w:r>
      <w:r>
        <w:rPr>
          <w:rFonts w:ascii="Times" w:hAnsi="Times" w:eastAsia="Times"/>
          <w:b w:val="0"/>
          <w:i w:val="0"/>
          <w:color w:val="000000"/>
          <w:sz w:val="18"/>
        </w:rPr>
        <w:t>you must not be surprised if there is delay about answering your communications.</w:t>
      </w:r>
    </w:p>
    <w:p>
      <w:pPr>
        <w:autoSpaceDN w:val="0"/>
        <w:autoSpaceDE w:val="0"/>
        <w:widowControl/>
        <w:spacing w:line="22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Meanwhile, I bid you and Mr. Hajee Habib “farewell” with every good wish,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 trust that, when we next meet, it will be to rejoice over an honourable and </w:t>
      </w:r>
      <w:r>
        <w:rPr>
          <w:rFonts w:ascii="Times" w:hAnsi="Times" w:eastAsia="Times"/>
          <w:b w:val="0"/>
          <w:i w:val="0"/>
          <w:color w:val="000000"/>
          <w:sz w:val="18"/>
        </w:rPr>
        <w:t>notable success.</w:t>
      </w:r>
    </w:p>
    <w:p>
      <w:pPr>
        <w:autoSpaceDN w:val="0"/>
        <w:autoSpaceDE w:val="0"/>
        <w:widowControl/>
        <w:spacing w:line="220" w:lineRule="exact" w:before="5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very faithfully,</w:t>
      </w:r>
    </w:p>
    <w:p>
      <w:pPr>
        <w:autoSpaceDN w:val="0"/>
        <w:autoSpaceDE w:val="0"/>
        <w:widowControl/>
        <w:spacing w:line="306" w:lineRule="exact" w:before="16" w:after="0"/>
        <w:ind w:left="4896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MPTHILL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original : S. N. 5081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499</w:t>
      </w:r>
    </w:p>
    <w:p>
      <w:pPr>
        <w:sectPr>
          <w:pgSz w:w="9360" w:h="12960"/>
          <w:pgMar w:top="7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APPENDIX IX</w:t>
      </w:r>
    </w:p>
    <w:p>
      <w:pPr>
        <w:autoSpaceDN w:val="0"/>
        <w:tabs>
          <w:tab w:pos="4170" w:val="left"/>
          <w:tab w:pos="4890" w:val="left"/>
          <w:tab w:pos="5170" w:val="left"/>
        </w:tabs>
        <w:autoSpaceDE w:val="0"/>
        <w:widowControl/>
        <w:spacing w:line="268" w:lineRule="exact" w:before="90" w:after="0"/>
        <w:ind w:left="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M. C. ANGLIA’S LETTER TO UNDER SECRETARY FOR COLONIES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ESTMINSTER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ALACE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OTEL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4, 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ICTORIA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TREET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4"/>
        </w:rPr>
        <w:t>ONDON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] S. W.</w:t>
      </w:r>
    </w:p>
    <w:p>
      <w:pPr>
        <w:autoSpaceDN w:val="0"/>
        <w:autoSpaceDE w:val="0"/>
        <w:widowControl/>
        <w:spacing w:line="220" w:lineRule="exact" w:before="1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September 20, 1909</w:t>
      </w:r>
    </w:p>
    <w:p>
      <w:pPr>
        <w:autoSpaceDN w:val="0"/>
        <w:autoSpaceDE w:val="0"/>
        <w:widowControl/>
        <w:spacing w:line="266" w:lineRule="exact" w:before="6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4"/>
        </w:rPr>
        <w:t>NDER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ECRETARY OF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OLONIAL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4"/>
        </w:rPr>
        <w:t>ONDON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] S. W.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the honour to acknowledge with thanks the receipt of your letter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13th instant, in reply to the Natal Indian deputation that recently waited on the Earl </w:t>
      </w:r>
      <w:r>
        <w:rPr>
          <w:rFonts w:ascii="Times" w:hAnsi="Times" w:eastAsia="Times"/>
          <w:b w:val="0"/>
          <w:i w:val="0"/>
          <w:color w:val="000000"/>
          <w:sz w:val="18"/>
        </w:rPr>
        <w:t>of Crewe and subsequently on Colonel Seely.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behalf of my colleagues and myself, I venture to express our regret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disappointment over the substance of the reply. We fully appreciate and are grateful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sympathy expressed by Lord Crewe, but we miss any assurance on the part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Lordship that further friendly and firm representations will be made direct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Colonial Government in connection with the existing grievances. May we point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once again that these grievances bear harshly on the community at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moment, and that they are not such as to admit of delayed redress. The trading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approaches the ensuing year with fear and trembling, because that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when the Licensing Officers will be applying the pruning knife vigorously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licenses. Similar apprehension is felt by the poor Indians, who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upon to pay the annual £3 tax for themselves, their wives and their major </w:t>
      </w:r>
      <w:r>
        <w:rPr>
          <w:rFonts w:ascii="Times" w:hAnsi="Times" w:eastAsia="Times"/>
          <w:b w:val="0"/>
          <w:i w:val="0"/>
          <w:color w:val="000000"/>
          <w:sz w:val="18"/>
        </w:rPr>
        <w:t>children, while the education of Indian boys is now being sorely neglected.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perhaps not realised that the Licensing Law being of a general nature,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does not fall within amendment that was secured at the instance of His Majesty’s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in the South Africa Bill, placing the control and administration of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matters specially and differentially affecting Asiatics in the Union Government.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Licensing Law is applicable to all, irrespective of race. It is, in the opinion of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deputation, capable of being amended by the present Natal Parliament, and will be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it is converted into a provincial legislature.</w:t>
      </w:r>
    </w:p>
    <w:p>
      <w:pPr>
        <w:autoSpaceDN w:val="0"/>
        <w:autoSpaceDE w:val="0"/>
        <w:widowControl/>
        <w:spacing w:line="250" w:lineRule="exact" w:before="1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The deputation also regretfully notice the absence of any reply to its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humble submission that the supply of indentured labour to Natal may be stopped, </w:t>
      </w:r>
      <w:r>
        <w:rPr>
          <w:rFonts w:ascii="Times" w:hAnsi="Times" w:eastAsia="Times"/>
          <w:b w:val="0"/>
          <w:i w:val="0"/>
          <w:color w:val="000000"/>
          <w:sz w:val="18"/>
        </w:rPr>
        <w:t>unless the serious grievances are redressed.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deputation therefore respectfully venture to draw Lord Crewe’s attention to </w:t>
      </w:r>
      <w:r>
        <w:rPr>
          <w:rFonts w:ascii="Times" w:hAnsi="Times" w:eastAsia="Times"/>
          <w:b w:val="0"/>
          <w:i w:val="0"/>
          <w:color w:val="000000"/>
          <w:sz w:val="18"/>
        </w:rPr>
        <w:t>the desperate nature of the Natal Indian case and request His Lordship to urge upon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Natal Government the desirability of granting relief.</w:t>
      </w:r>
    </w:p>
    <w:p>
      <w:pPr>
        <w:autoSpaceDN w:val="0"/>
        <w:autoSpaceDE w:val="0"/>
        <w:widowControl/>
        <w:spacing w:line="220" w:lineRule="exact" w:before="5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remain,</w:t>
      </w:r>
    </w:p>
    <w:p>
      <w:pPr>
        <w:autoSpaceDN w:val="0"/>
        <w:autoSpaceDE w:val="0"/>
        <w:widowControl/>
        <w:spacing w:line="220" w:lineRule="exact" w:before="80" w:after="0"/>
        <w:ind w:left="0" w:right="8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8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most obedient servant,</w:t>
      </w:r>
    </w:p>
    <w:p>
      <w:pPr>
        <w:autoSpaceDN w:val="0"/>
        <w:autoSpaceDE w:val="0"/>
        <w:widowControl/>
        <w:spacing w:line="240" w:lineRule="exact" w:before="82" w:after="0"/>
        <w:ind w:left="0" w:right="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M. C. A</w:t>
      </w:r>
      <w:r>
        <w:rPr>
          <w:rFonts w:ascii="Times" w:hAnsi="Times" w:eastAsia="Times"/>
          <w:b w:val="0"/>
          <w:i w:val="0"/>
          <w:color w:val="000000"/>
          <w:sz w:val="14"/>
        </w:rPr>
        <w:t>NGLIA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 : 179/255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</w:t>
      </w:r>
    </w:p>
    <w:p>
      <w:pPr>
        <w:autoSpaceDN w:val="0"/>
        <w:autoSpaceDE w:val="0"/>
        <w:widowControl/>
        <w:spacing w:line="244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TOLSTOY’S LETTER TO GANDHIJI</w:t>
      </w:r>
    </w:p>
    <w:p>
      <w:pPr>
        <w:autoSpaceDN w:val="0"/>
        <w:autoSpaceDE w:val="0"/>
        <w:widowControl/>
        <w:spacing w:line="266" w:lineRule="exact" w:before="5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ASNAYA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OLYANA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20" w:lineRule="exact" w:before="5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October 7, 1909</w:t>
      </w:r>
    </w:p>
    <w:p>
      <w:pPr>
        <w:autoSpaceDN w:val="0"/>
        <w:autoSpaceDE w:val="0"/>
        <w:widowControl/>
        <w:spacing w:line="300" w:lineRule="exact" w:before="28" w:after="0"/>
        <w:ind w:left="10" w:right="53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RANSVAAL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just received your most interesting letter, which has given me great </w:t>
      </w:r>
      <w:r>
        <w:rPr>
          <w:rFonts w:ascii="Times" w:hAnsi="Times" w:eastAsia="Times"/>
          <w:b w:val="0"/>
          <w:i w:val="0"/>
          <w:color w:val="000000"/>
          <w:sz w:val="18"/>
        </w:rPr>
        <w:t>pleasure. God help our dear brothers and co-workers in the Transvaal.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same struggle of the tender against the harsh, of meekness and love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pride and violence, is every year making itself more and more felt here among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 also, especially in one of the very sharpest of the conflicts of the religious law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worldly laws—in refusals of military service. Such refusals are becoming </w:t>
      </w:r>
      <w:r>
        <w:rPr>
          <w:rFonts w:ascii="Times" w:hAnsi="Times" w:eastAsia="Times"/>
          <w:b w:val="0"/>
          <w:i w:val="0"/>
          <w:color w:val="000000"/>
          <w:sz w:val="18"/>
        </w:rPr>
        <w:t>ever more and more frequent.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to a Hindoo was written by me, and the translation is a very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one. The title of the book about Krishna shall be sent you from Moscow. As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 ‘reincarnation’, I should not myself like to omit it, for, in my opinion, belief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reincarnation can never be as firm as belief in the soul’s immortaliy and in God’s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justice and love. You may, however, do as you like about omitting it. If I can assist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publication, I shall be very glad. The translation into and circulation of my </w:t>
      </w:r>
      <w:r>
        <w:rPr>
          <w:rFonts w:ascii="Times" w:hAnsi="Times" w:eastAsia="Times"/>
          <w:b w:val="0"/>
          <w:i w:val="0"/>
          <w:color w:val="000000"/>
          <w:sz w:val="18"/>
        </w:rPr>
        <w:t>letter in the Hindoo language can only be a pleasure to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competition, i.e., an offer of a monetary inducement in connection with a </w:t>
      </w:r>
      <w:r>
        <w:rPr>
          <w:rFonts w:ascii="Times" w:hAnsi="Times" w:eastAsia="Times"/>
          <w:b w:val="0"/>
          <w:i w:val="0"/>
          <w:color w:val="000000"/>
          <w:sz w:val="18"/>
        </w:rPr>
        <w:t>religious matter would, I think, be out of place.</w:t>
      </w:r>
    </w:p>
    <w:p>
      <w:pPr>
        <w:autoSpaceDN w:val="0"/>
        <w:tabs>
          <w:tab w:pos="5470" w:val="left"/>
        </w:tabs>
        <w:autoSpaceDE w:val="0"/>
        <w:widowControl/>
        <w:spacing w:line="30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greet you fraternally, and am glad to have intercourse with you.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EO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OLSTOY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original signed by Tolstoy : S. N. 5152b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501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APPENDIX XI</w:t>
      </w:r>
    </w:p>
    <w:p>
      <w:pPr>
        <w:autoSpaceDN w:val="0"/>
        <w:autoSpaceDE w:val="0"/>
        <w:widowControl/>
        <w:spacing w:line="244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LORD AMPTHILL’S LETTER TO GANDHIJI</w:t>
      </w:r>
    </w:p>
    <w:p>
      <w:pPr>
        <w:autoSpaceDN w:val="0"/>
        <w:autoSpaceDE w:val="0"/>
        <w:widowControl/>
        <w:spacing w:line="220" w:lineRule="exact" w:before="7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October 4, 1909</w:t>
      </w:r>
    </w:p>
    <w:p>
      <w:pPr>
        <w:autoSpaceDN w:val="0"/>
        <w:autoSpaceDE w:val="0"/>
        <w:widowControl/>
        <w:spacing w:line="212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GANDHI,</w:t>
      </w:r>
    </w:p>
    <w:p>
      <w:pPr>
        <w:autoSpaceDN w:val="0"/>
        <w:autoSpaceDE w:val="0"/>
        <w:widowControl/>
        <w:spacing w:line="220" w:lineRule="exact" w:before="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to thank you for your two letters of the 21st and 22nd September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respectively which duly reached me while I was tramping across the mountains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Scotland. In the former, you kindly sent me a copy of the reply which you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from Lord Morley. I regard it as very satisfactory that you should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secured Lord Morley’s admission that his sympathies are with you on abstract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grounds. That is an admission which ought to be valuable to you hereafter and </w:t>
      </w:r>
      <w:r>
        <w:rPr>
          <w:rFonts w:ascii="Times" w:hAnsi="Times" w:eastAsia="Times"/>
          <w:b w:val="0"/>
          <w:i w:val="0"/>
          <w:color w:val="000000"/>
          <w:sz w:val="18"/>
        </w:rPr>
        <w:t>of which I advise you to take careful note.</w:t>
      </w:r>
    </w:p>
    <w:p>
      <w:pPr>
        <w:autoSpaceDN w:val="0"/>
        <w:autoSpaceDE w:val="0"/>
        <w:widowControl/>
        <w:spacing w:line="22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second letter, you refer to the question which I have on the notice paper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House of Lords. This is nothing new; it is the question of which I gave notice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soon after your arrival in this country and which I have kept on the notice paper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ready against any emergency and to remind the Government that the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 raised at any moment. I have, as you know, asked Lord Crewe on several </w:t>
      </w:r>
      <w:r>
        <w:rPr>
          <w:rFonts w:ascii="Times" w:hAnsi="Times" w:eastAsia="Times"/>
          <w:b w:val="0"/>
          <w:i w:val="0"/>
          <w:color w:val="000000"/>
          <w:sz w:val="18"/>
        </w:rPr>
        <w:t>occasions whether he is yet in a position to answer it or not.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now anxiously waiting to hear whether you have any further news for me.</w:t>
      </w:r>
    </w:p>
    <w:p>
      <w:pPr>
        <w:autoSpaceDN w:val="0"/>
        <w:autoSpaceDE w:val="0"/>
        <w:widowControl/>
        <w:spacing w:line="220" w:lineRule="exact" w:before="5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very faithfully,</w:t>
      </w:r>
    </w:p>
    <w:p>
      <w:pPr>
        <w:autoSpaceDN w:val="0"/>
        <w:autoSpaceDE w:val="0"/>
        <w:widowControl/>
        <w:spacing w:line="240" w:lineRule="exact" w:before="82" w:after="0"/>
        <w:ind w:left="0" w:right="4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MPTHILL</w:t>
      </w:r>
    </w:p>
    <w:p>
      <w:pPr>
        <w:autoSpaceDN w:val="0"/>
        <w:autoSpaceDE w:val="0"/>
        <w:widowControl/>
        <w:spacing w:line="266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original : S. N. 5109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XII</w:t>
      </w:r>
    </w:p>
    <w:p>
      <w:pPr>
        <w:autoSpaceDN w:val="0"/>
        <w:autoSpaceDE w:val="0"/>
        <w:widowControl/>
        <w:spacing w:line="244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GUJARATI MEETING IN LONDON</w:t>
      </w:r>
    </w:p>
    <w:p>
      <w:pPr>
        <w:autoSpaceDN w:val="0"/>
        <w:autoSpaceDE w:val="0"/>
        <w:widowControl/>
        <w:spacing w:line="266" w:lineRule="exact" w:before="13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XTRACT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EPORT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letter was received by Mr. Jethalal Parikh, Bar-at-law, and other Gujaratis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Secretary of the Gujarati Literary Parishad, Mr. Balvantrai Thakore,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requesting encouragement to the third session of the Parishad to be held at Rajkot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Kathiawar. A meeting of Gujaratis was accordingly held on October 5 in Westminster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Palace Hotel under the Chairmanship of Sir Muncherjee Bhownaggree. . . 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 Muncherjee, on being proposed to the chair, said : “. . . I took keen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interest in Gujarati when I was young. I translated into Gujarati an account of Queen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Victoria’s travels. . . . This is sufficient evidence that I know a little Gujarati. Hence,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agreed to take the chair.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body named Gujarati Sahitya Parishad been in existence the past few years.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 meets every year. There is no intrusion of politics into the activities of  this body.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Its main object is the preservation and development of Gujarati. If anyone asks why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should be necessary, the answer is that the Indian languages are in some danger.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that there has been an attack by an enemy; but, these days, an attitude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indifference to our languages and to other things of our country is in the air.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and women are taking to the study of English. That is, of course, in the fitness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things. People are naturally eager to learn a language that is the language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 and commerce. But that does not justify one in giving up one’s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language. Many of us learn French, German, etc. How, then, can we give up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 that Nature has made our own? It would not be in the least proper to ridicule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language. And yet, no one will deny such indifference is prevailing in India.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remember that, when I was a child, there were young men who would not talk Gujarati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in their homes. I can give the names of some of these. And a few of them went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lengths in imitating the British that even the Ayahs they engaged would be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North India, so that the children might talk only Hindustani, whenever necessary,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did. All this happened because of half-baked education. We come across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fewer such instances now. For the past many years, I have been settled here (in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England), but I have not given up the use of my own language. If anyone writes to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Gujarati, I reply in Gujarati. . . . It occurs to me, as I use the phrase ‘Reception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Committee’, that we must find a Gujarati equivalent for it, but in the draft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Parishad constitution which we have received they have used the English phrase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I, too, use the same. We can see from this that we have lost control over our own </w:t>
      </w:r>
      <w:r>
        <w:rPr>
          <w:rFonts w:ascii="Times" w:hAnsi="Times" w:eastAsia="Times"/>
          <w:b w:val="0"/>
          <w:i w:val="0"/>
          <w:color w:val="000000"/>
          <w:sz w:val="18"/>
        </w:rPr>
        <w:t>language. . . .”</w:t>
      </w:r>
    </w:p>
    <w:p>
      <w:pPr>
        <w:autoSpaceDN w:val="0"/>
        <w:tabs>
          <w:tab w:pos="2570" w:val="left"/>
          <w:tab w:pos="5730" w:val="left"/>
        </w:tabs>
        <w:autoSpaceDE w:val="0"/>
        <w:widowControl/>
        <w:spacing w:line="280" w:lineRule="exact" w:before="20" w:after="0"/>
        <w:ind w:left="550" w:right="72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IRST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ESOLUTION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Mohandas Karamchand Gandhi moved the following resolution 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Seconding it, Mr. Nusserwanji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pleasure in seconding this resolution. The first Gujarati newspaper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started by a Parsi. </w:t>
      </w:r>
      <w:r>
        <w:rPr>
          <w:rFonts w:ascii="Times" w:hAnsi="Times" w:eastAsia="Times"/>
          <w:b w:val="0"/>
          <w:i/>
          <w:color w:val="000000"/>
          <w:sz w:val="18"/>
        </w:rPr>
        <w:t>Gnanprakash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started by a Parsi. Mr. Kabraji, who started </w:t>
      </w:r>
      <w:r>
        <w:rPr>
          <w:rFonts w:ascii="Times" w:hAnsi="Times" w:eastAsia="Times"/>
          <w:b w:val="0"/>
          <w:i/>
          <w:color w:val="000000"/>
          <w:sz w:val="18"/>
        </w:rPr>
        <w:t>Stri-</w:t>
      </w:r>
      <w:r>
        <w:rPr>
          <w:rFonts w:ascii="Times" w:hAnsi="Times" w:eastAsia="Times"/>
          <w:b w:val="0"/>
          <w:i/>
          <w:color w:val="000000"/>
          <w:sz w:val="18"/>
        </w:rPr>
        <w:t>bodh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was a Parsi. It was a Parsi who started writing humorous pieces. </w:t>
      </w:r>
      <w:r>
        <w:rPr>
          <w:rFonts w:ascii="Times" w:hAnsi="Times" w:eastAsia="Times"/>
          <w:b w:val="0"/>
          <w:i/>
          <w:color w:val="000000"/>
          <w:sz w:val="18"/>
        </w:rPr>
        <w:t>Kautuksangraha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also started by a Parsi. Parsis have also translated numerous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books from English. Bacon’s </w:t>
      </w:r>
      <w:r>
        <w:rPr>
          <w:rFonts w:ascii="Times" w:hAnsi="Times" w:eastAsia="Times"/>
          <w:b w:val="0"/>
          <w:i/>
          <w:color w:val="000000"/>
          <w:sz w:val="18"/>
        </w:rPr>
        <w:t>Essays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were translated by a Parsi. Munchersha,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wrote a book on Gujarati grammar, was a Parsi. The first dictionary was also compiled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Parsi. Drama was introduced in Gujarati by a Parsi. Parsis have thus done valuable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indeed for the progress of our language; it is a matter of regret, however, that </w:t>
      </w:r>
      <w:r>
        <w:rPr>
          <w:rFonts w:ascii="Times" w:hAnsi="Times" w:eastAsia="Times"/>
          <w:b w:val="0"/>
          <w:i w:val="0"/>
          <w:color w:val="000000"/>
          <w:sz w:val="18"/>
        </w:rPr>
        <w:t>they do not take the same pains now.</w:t>
      </w:r>
    </w:p>
    <w:p>
      <w:pPr>
        <w:autoSpaceDN w:val="0"/>
        <w:tabs>
          <w:tab w:pos="550" w:val="left"/>
          <w:tab w:pos="247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ECOND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ESOLUTION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Mr. Edulji Khodi next moved the following resolution 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“This meeting welcomes the efforts being made for the progress of the various </w:t>
      </w:r>
      <w:r>
        <w:rPr>
          <w:rFonts w:ascii="Times" w:hAnsi="Times" w:eastAsia="Times"/>
          <w:b w:val="0"/>
          <w:i w:val="0"/>
          <w:color w:val="000000"/>
          <w:sz w:val="18"/>
        </w:rPr>
        <w:t>languages of India and believes that the progress of entire India depends upon such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followed the resolution and Gandhiji’s speech;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Gujarati </w:t>
      </w:r>
      <w:r>
        <w:rPr>
          <w:rFonts w:ascii="Times" w:hAnsi="Times" w:eastAsia="Times"/>
          <w:b w:val="0"/>
          <w:i w:val="0"/>
          <w:color w:val="000000"/>
          <w:sz w:val="18"/>
        </w:rPr>
        <w:t>Meeting”, 5-10-1909.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efforts.”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on the resolution, Mr. Khodi, who has been a well-known writer </w:t>
      </w:r>
      <w:r>
        <w:rPr>
          <w:rFonts w:ascii="Times" w:hAnsi="Times" w:eastAsia="Times"/>
          <w:b w:val="0"/>
          <w:i w:val="0"/>
          <w:color w:val="000000"/>
          <w:sz w:val="18"/>
        </w:rPr>
        <w:t>since his young days, said :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Really speaking, Gujarati is the language of the Parsis : . . . Parsis in rural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areas speak much better Gujarati than those in cities Prarsi writing is quite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interesting, but not correct in expression as the Hindus’ . . . I have been able to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this that we can contribute to the development of Gujarati. Though Manekbai is </w:t>
      </w:r>
      <w:r>
        <w:rPr>
          <w:rFonts w:ascii="Times" w:hAnsi="Times" w:eastAsia="Times"/>
          <w:b w:val="0"/>
          <w:i w:val="0"/>
          <w:color w:val="000000"/>
          <w:sz w:val="18"/>
        </w:rPr>
        <w:t>a Parsi, her paper was lucid enough. . . 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Jorawarsinghji of Bhavnagar, Mr. Khaparde of Nagpur and Mr. Hajee </w:t>
      </w:r>
      <w:r>
        <w:rPr>
          <w:rFonts w:ascii="Times" w:hAnsi="Times" w:eastAsia="Times"/>
          <w:b w:val="0"/>
          <w:i w:val="0"/>
          <w:color w:val="000000"/>
          <w:sz w:val="18"/>
        </w:rPr>
        <w:t>Habib and Mr. Anglia of South Africa also spoke on this resolution.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Hajee Habib said 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efforts being made to preserve our mother tongue must be welcomed. . . . I </w:t>
      </w:r>
      <w:r>
        <w:rPr>
          <w:rFonts w:ascii="Times" w:hAnsi="Times" w:eastAsia="Times"/>
          <w:b w:val="0"/>
          <w:i w:val="0"/>
          <w:color w:val="000000"/>
          <w:sz w:val="18"/>
        </w:rPr>
        <w:t>am proud that I was born in Gujarat. . . .</w:t>
      </w:r>
    </w:p>
    <w:p>
      <w:pPr>
        <w:autoSpaceDN w:val="0"/>
        <w:autoSpaceDE w:val="0"/>
        <w:widowControl/>
        <w:spacing w:line="266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HIRD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ESOLUTION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Dr. Ghadiali moved the third resolution as follows :</w:t>
      </w:r>
    </w:p>
    <w:p>
      <w:pPr>
        <w:autoSpaceDN w:val="0"/>
        <w:autoSpaceDE w:val="0"/>
        <w:widowControl/>
        <w:spacing w:line="24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“If an Association which would function entirely through Gujarati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established to promote the development of Gujarati, the Gujaratis present here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happy to join it.” Three persons opposing the resolution, it was carried by a </w:t>
      </w:r>
      <w:r>
        <w:rPr>
          <w:rFonts w:ascii="Times" w:hAnsi="Times" w:eastAsia="Times"/>
          <w:b w:val="0"/>
          <w:i w:val="0"/>
          <w:color w:val="000000"/>
          <w:sz w:val="18"/>
        </w:rPr>
        <w:t>majority vote.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Parikh then proposed a vote of thanks to the Chairman, which was carried, </w:t>
      </w:r>
      <w:r>
        <w:rPr>
          <w:rFonts w:ascii="Times" w:hAnsi="Times" w:eastAsia="Times"/>
          <w:b w:val="0"/>
          <w:i w:val="0"/>
          <w:color w:val="000000"/>
          <w:sz w:val="18"/>
        </w:rPr>
        <w:t>and the meeting terminated at 6.30 p.m.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[From Gujarati]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6-11-1909 &amp; 13-11-1909</w:t>
      </w:r>
    </w:p>
    <w:p>
      <w:pPr>
        <w:autoSpaceDN w:val="0"/>
        <w:autoSpaceDE w:val="0"/>
        <w:widowControl/>
        <w:spacing w:line="266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APPENDIX XIII</w:t>
      </w:r>
    </w:p>
    <w:p>
      <w:pPr>
        <w:autoSpaceDN w:val="0"/>
        <w:autoSpaceDE w:val="0"/>
        <w:widowControl/>
        <w:spacing w:line="244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DISPATCH IN “SOUTH AFRICA”</w:t>
      </w:r>
    </w:p>
    <w:p>
      <w:pPr>
        <w:autoSpaceDN w:val="0"/>
        <w:autoSpaceDE w:val="0"/>
        <w:widowControl/>
        <w:spacing w:line="240" w:lineRule="exact" w:before="5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Indian invention exploded! A few weeks ago, London was being dosed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cablegrams from the agitating Asiatics in this part of South Africa, alleging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poor young Indian had died as a result of his treatment while serving a short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sentence  for deliberate defiance of the ordinary laws of the Colony. Whatever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 of this yarn upon the credulous section of the British public, such statements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could not go without an official inquiry. Major Dixon, the Magistrate appointed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report on the circumstances concerning the treatment of Nagappen, who died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shortly after  discharge from prison,  says that  Nagappen was passed as fit by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medical officer.  It is  not, he says, clear whether the deceased had two blankets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camp,  and  there is  nothing to  warrant the opinion that  sleeping  on  coir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mattresses  would have an injurious effect.   Though  no rice was supplied,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ample supply  of water.  The allegation that  deceased was assaulted he  finds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groundless, as also  allegations  regarding  Nagappen’s  sickness  in camp, he having </w:t>
      </w:r>
      <w:r>
        <w:rPr>
          <w:rFonts w:ascii="Times" w:hAnsi="Times" w:eastAsia="Times"/>
          <w:b w:val="0"/>
          <w:i w:val="0"/>
          <w:color w:val="000000"/>
          <w:sz w:val="18"/>
        </w:rPr>
        <w:t>left camp in an apparently  healthy condition. The allegations of two Indian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witnesses are, he holds, entirely refuted. Deceased had a right to leave camp at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on payment of a proportionate part of his fine. The Commissioner,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inquired into prison conditions, suggests two or three small improvements, but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 bearing on the case. The result of all this fuss and invention on the part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Asiatics has been to show that their compatriot was healthier when in custody and </w:t>
      </w:r>
      <w:r>
        <w:rPr>
          <w:rFonts w:ascii="Times" w:hAnsi="Times" w:eastAsia="Times"/>
          <w:b w:val="0"/>
          <w:i w:val="0"/>
          <w:color w:val="000000"/>
          <w:sz w:val="18"/>
        </w:rPr>
        <w:t>on his discharge than when he returned to his old manner of life.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16-10-1909</w:t>
      </w:r>
    </w:p>
    <w:p>
      <w:pPr>
        <w:autoSpaceDN w:val="0"/>
        <w:autoSpaceDE w:val="0"/>
        <w:widowControl/>
        <w:spacing w:line="266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XIV</w:t>
      </w:r>
    </w:p>
    <w:p>
      <w:pPr>
        <w:autoSpaceDN w:val="0"/>
        <w:autoSpaceDE w:val="0"/>
        <w:widowControl/>
        <w:spacing w:line="244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LETTERS FROM COLONIAL OFFICE AND LORD AMPTHILL</w:t>
      </w:r>
    </w:p>
    <w:p>
      <w:pPr>
        <w:autoSpaceDN w:val="0"/>
        <w:autoSpaceDE w:val="0"/>
        <w:widowControl/>
        <w:spacing w:line="266" w:lineRule="exact" w:before="15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(1) 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ETTER FROM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OLONIAL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FFICE TO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ANDHIJI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OWNING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0" w:lineRule="exact" w:before="5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November 3, 1909</w:t>
      </w:r>
    </w:p>
    <w:p>
      <w:pPr>
        <w:autoSpaceDN w:val="0"/>
        <w:autoSpaceDE w:val="0"/>
        <w:widowControl/>
        <w:spacing w:line="212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directed by the Earl of Crewe to acknowledge the receipt of your letter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19th ultimo further respecting the proposals referred to in the letter from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Department of the 4th ultimo as a possible basis of legislation with regard to the </w:t>
      </w:r>
      <w:r>
        <w:rPr>
          <w:rFonts w:ascii="Times" w:hAnsi="Times" w:eastAsia="Times"/>
          <w:b w:val="0"/>
          <w:i w:val="0"/>
          <w:color w:val="000000"/>
          <w:sz w:val="18"/>
        </w:rPr>
        <w:t>British Indian controversy in the Transvaal.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to inform you that the proposals in question were those put before you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Lordship on the 16th of September as having been made by Mr. Smuts, </w:t>
      </w:r>
      <w:r>
        <w:rPr>
          <w:rFonts w:ascii="Times" w:hAnsi="Times" w:eastAsia="Times"/>
          <w:b w:val="0"/>
          <w:i/>
          <w:color w:val="000000"/>
          <w:sz w:val="18"/>
        </w:rPr>
        <w:t>viz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repeal of Act 2 of 1907 and the admission of six educated Asiatics each year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certificates of permanent right of residence, which would involve, in your own view,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real step in advance and would, so far as their practical effect is concerned, provide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solution of the present difficulty. They were not, nor were they connected with,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by yourself, and involving a theoretical claim for which His Lordship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able to hold out any hope of obtaining recognition. Indeed, at the interview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16th of September, His Lordship explained to you that Mr. Smuts was unable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 the claim that Asiatics should be placed in a position of equality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Europeans in respect of right of entry of otherwise. His Lordship cannot, therefore,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admit that at the interview he undertook, as stated by you, to place your proposal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Mr. Smuts for his acceptance. His Lordship understood you to desire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telegraph to the Transvaal Government that, though you admitted the practical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advance involved in Mr. Smuts’ suggestions, yet you could not consent to abandon </w:t>
      </w:r>
      <w:r>
        <w:rPr>
          <w:rFonts w:ascii="Times" w:hAnsi="Times" w:eastAsia="Times"/>
          <w:b w:val="0"/>
          <w:i w:val="0"/>
          <w:color w:val="000000"/>
          <w:sz w:val="18"/>
        </w:rPr>
        <w:t>your claim for theoretical equality, and this has been done.</w:t>
      </w:r>
    </w:p>
    <w:p>
      <w:pPr>
        <w:autoSpaceDN w:val="0"/>
        <w:autoSpaceDE w:val="0"/>
        <w:widowControl/>
        <w:spacing w:line="220" w:lineRule="exact" w:before="18" w:after="0"/>
        <w:ind w:left="0" w:right="6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am,Sir,</w:t>
      </w:r>
    </w:p>
    <w:p>
      <w:pPr>
        <w:autoSpaceDN w:val="0"/>
        <w:autoSpaceDE w:val="0"/>
        <w:widowControl/>
        <w:spacing w:line="220" w:lineRule="exact" w:before="80" w:after="0"/>
        <w:ind w:left="0" w:right="1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6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RANCIS</w:t>
      </w:r>
      <w:r>
        <w:rPr>
          <w:rFonts w:ascii="Times" w:hAnsi="Times" w:eastAsia="Times"/>
          <w:b w:val="0"/>
          <w:i w:val="0"/>
          <w:color w:val="000000"/>
          <w:sz w:val="20"/>
        </w:rPr>
        <w:t>G. S. H</w:t>
      </w:r>
      <w:r>
        <w:rPr>
          <w:rFonts w:ascii="Times" w:hAnsi="Times" w:eastAsia="Times"/>
          <w:b w:val="0"/>
          <w:i w:val="0"/>
          <w:color w:val="000000"/>
          <w:sz w:val="14"/>
        </w:rPr>
        <w:t>OPWOOD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original : S. N. 5157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52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ONFIDENTIAL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90" w:val="left"/>
              </w:tabs>
              <w:autoSpaceDE w:val="0"/>
              <w:widowControl/>
              <w:spacing w:line="372" w:lineRule="exact" w:before="0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ORD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MPTHILL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ETTER TO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ANDHI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41, 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ATON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QUARE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S.W.,</w:t>
            </w:r>
          </w:p>
        </w:tc>
      </w:tr>
    </w:tbl>
    <w:p>
      <w:pPr>
        <w:autoSpaceDN w:val="0"/>
        <w:autoSpaceDE w:val="0"/>
        <w:widowControl/>
        <w:spacing w:line="220" w:lineRule="exact" w:before="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November 5, 1909</w:t>
      </w:r>
    </w:p>
    <w:p>
      <w:pPr>
        <w:autoSpaceDN w:val="0"/>
        <w:autoSpaceDE w:val="0"/>
        <w:widowControl/>
        <w:spacing w:line="212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GANDHI,</w:t>
      </w:r>
    </w:p>
    <w:p>
      <w:pPr>
        <w:autoSpaceDN w:val="0"/>
        <w:autoSpaceDE w:val="0"/>
        <w:widowControl/>
        <w:spacing w:line="240" w:lineRule="exact" w:before="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contents of your letter of the 4th inst. are a rude shock to me. The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Colonial Office shows either that you were entirely mistaken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impression which you derived from your interview with Lord Crewe, or else that Lord </w:t>
      </w:r>
      <w:r>
        <w:rPr>
          <w:rFonts w:ascii="Times" w:hAnsi="Times" w:eastAsia="Times"/>
          <w:b w:val="0"/>
          <w:i w:val="0"/>
          <w:color w:val="000000"/>
          <w:sz w:val="18"/>
        </w:rPr>
        <w:t>Crewe’s recollection of what he said to you is at fault.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former case much time has been needlessly wasted; in the latter case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remedy, for it is a question of Lord Crewe’s word against yours. In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circumstances, I see no objection to your proposed reply which is, at any rate,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dignified and restrained. I should say more myself if I were in your position and quite </w:t>
      </w:r>
      <w:r>
        <w:rPr>
          <w:rFonts w:ascii="Times" w:hAnsi="Times" w:eastAsia="Times"/>
          <w:b w:val="0"/>
          <w:i w:val="0"/>
          <w:color w:val="000000"/>
          <w:sz w:val="18"/>
        </w:rPr>
        <w:t>sure of my ground.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will talk the matter over if possible on Monday.</w:t>
      </w:r>
    </w:p>
    <w:p>
      <w:pPr>
        <w:autoSpaceDN w:val="0"/>
        <w:autoSpaceDE w:val="0"/>
        <w:widowControl/>
        <w:spacing w:line="220" w:lineRule="exact" w:before="58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very faithfully,</w:t>
      </w:r>
    </w:p>
    <w:p>
      <w:pPr>
        <w:autoSpaceDN w:val="0"/>
        <w:autoSpaceDE w:val="0"/>
        <w:widowControl/>
        <w:spacing w:line="240" w:lineRule="exact" w:before="82" w:after="0"/>
        <w:ind w:left="0" w:right="4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MPTHILL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original : S. N. 5163</w:t>
      </w:r>
    </w:p>
    <w:p>
      <w:pPr>
        <w:autoSpaceDN w:val="0"/>
        <w:autoSpaceDE w:val="0"/>
        <w:widowControl/>
        <w:spacing w:line="266" w:lineRule="exact" w:before="3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APPENDIX XV</w:t>
      </w:r>
    </w:p>
    <w:p>
      <w:pPr>
        <w:autoSpaceDN w:val="0"/>
        <w:autoSpaceDE w:val="0"/>
        <w:widowControl/>
        <w:spacing w:line="244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COLONIAL OFFICE MINUTE</w:t>
      </w:r>
    </w:p>
    <w:p>
      <w:pPr>
        <w:autoSpaceDN w:val="0"/>
        <w:autoSpaceDE w:val="0"/>
        <w:widowControl/>
        <w:spacing w:line="280" w:lineRule="exact" w:before="22" w:after="0"/>
        <w:ind w:left="4730" w:right="0" w:firstLine="1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4"/>
        </w:rPr>
        <w:t>ONDON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November 15, 16, 1909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32" w:lineRule="exact" w:before="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contains little or nothing that is new—it is substantially what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has been saying everywhere (e.g. </w:t>
      </w:r>
      <w:r>
        <w:rPr>
          <w:rFonts w:ascii="Times" w:hAnsi="Times" w:eastAsia="Times"/>
          <w:b w:val="0"/>
          <w:i/>
          <w:color w:val="000000"/>
          <w:sz w:val="18"/>
        </w:rPr>
        <w:t>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13 Nov. meeting at Westminster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Palace Hotel) and is all summed up in his statement that legal equality in respect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entry though never a man enter is what the British Indians want. (c. f. 36631)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is a strong case and well stated and when the Union Government is well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launched, I think we shall have to make an effort to get an immigration law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lines of Natal and Australia and the Governor-General should be instructed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accordingly before the time comes. But, for the moment, we must take the </w:t>
      </w:r>
      <w:r>
        <w:rPr>
          <w:rFonts w:ascii="Times" w:hAnsi="Times" w:eastAsia="Times"/>
          <w:b w:val="0"/>
          <w:i w:val="0"/>
          <w:color w:val="000000"/>
          <w:sz w:val="18"/>
        </w:rPr>
        <w:t>concessions which Transvaal offers (answer to telegram on 36631 not yet in).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Lord Crewe should see this before tomorrow afternoon.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Sd. H. L.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still without an answer from the Transvaal Government, but hope to 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before the Debate tomorrow. I understand that Lord Ampthill only prefers to raise </w:t>
      </w:r>
      <w:r>
        <w:rPr>
          <w:rFonts w:ascii="Times" w:hAnsi="Times" w:eastAsia="Times"/>
          <w:b w:val="0"/>
          <w:i w:val="0"/>
          <w:color w:val="000000"/>
          <w:sz w:val="18"/>
        </w:rPr>
        <w:t>the question after negotiations.</w:t>
      </w:r>
    </w:p>
    <w:p>
      <w:pPr>
        <w:autoSpaceDN w:val="0"/>
        <w:autoSpaceDE w:val="0"/>
        <w:widowControl/>
        <w:spacing w:line="240" w:lineRule="exact" w:before="4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Sd.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 : 291/141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XVI</w:t>
      </w:r>
    </w:p>
    <w:p>
      <w:pPr>
        <w:autoSpaceDN w:val="0"/>
        <w:autoSpaceDE w:val="0"/>
        <w:widowControl/>
        <w:spacing w:line="244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COLONIAL OFFICE MINUTE</w:t>
      </w:r>
    </w:p>
    <w:p>
      <w:pPr>
        <w:autoSpaceDN w:val="0"/>
        <w:autoSpaceDE w:val="0"/>
        <w:widowControl/>
        <w:spacing w:line="280" w:lineRule="exact" w:before="42" w:after="0"/>
        <w:ind w:left="509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4"/>
        </w:rPr>
        <w:t>ONDON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November 9, 1909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 today </w:t>
      </w:r>
      <w:r>
        <w:rPr>
          <w:rFonts w:ascii="Times" w:hAnsi="Times" w:eastAsia="Times"/>
          <w:b w:val="0"/>
          <w:i/>
          <w:color w:val="000000"/>
          <w:sz w:val="18"/>
        </w:rPr>
        <w:t>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5, headed “Failure of the Negotiations”—we must get </w:t>
      </w:r>
      <w:r>
        <w:rPr>
          <w:rFonts w:ascii="Times" w:hAnsi="Times" w:eastAsia="Times"/>
          <w:b w:val="0"/>
          <w:i w:val="0"/>
          <w:color w:val="000000"/>
          <w:sz w:val="18"/>
        </w:rPr>
        <w:t>Tr[ansvaal] to say what they mean to do. I submit draft for consideration.</w:t>
      </w:r>
    </w:p>
    <w:p>
      <w:pPr>
        <w:autoSpaceDN w:val="0"/>
        <w:autoSpaceDE w:val="0"/>
        <w:widowControl/>
        <w:spacing w:line="262" w:lineRule="exact" w:before="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a very strong letter indeed. If Mr. Gandhi means what he says, </w:t>
      </w:r>
      <w:r>
        <w:rPr>
          <w:rFonts w:ascii="Times" w:hAnsi="Times" w:eastAsia="Times"/>
          <w:b w:val="0"/>
          <w:i/>
          <w:color w:val="000000"/>
          <w:sz w:val="18"/>
        </w:rPr>
        <w:t>viz.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 justification for home rule in India—he does not quite, but almost,   says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in so many words. We cannot dispute the rightness of his claim to equality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law, it is indeed a fundamental principle, we only refuse to press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recognition of the principle about which we feel no doubt, because we have no power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enforce our views on those who have the settlement of the question in their hands.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a colony is given responsible Government, the settlement of such questions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necessarily passes into the hands of the Colonial Government and Parliament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the Transvaal Government have shown readiness to meet us on points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detail, they have on the point of principle shown a tenacity (due, no doubt,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historical abhorrence of equality of white and Coloured shown by the Dutch) quite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equal to that of the Indians. If they will not accept our principle, the Empire being </w:t>
      </w:r>
      <w:r>
        <w:rPr>
          <w:rFonts w:ascii="Times" w:hAnsi="Times" w:eastAsia="Times"/>
          <w:b w:val="0"/>
          <w:i w:val="0"/>
          <w:color w:val="000000"/>
          <w:sz w:val="18"/>
        </w:rPr>
        <w:t>what it is, we cannot dragoon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Possibly an answer somewhat on these lines might be desirable for </w:t>
      </w:r>
      <w:r>
        <w:rPr>
          <w:rFonts w:ascii="Times" w:hAnsi="Times" w:eastAsia="Times"/>
          <w:b w:val="0"/>
          <w:i w:val="0"/>
          <w:color w:val="000000"/>
          <w:sz w:val="18"/>
        </w:rPr>
        <w:t>publication.</w:t>
      </w:r>
    </w:p>
    <w:p>
      <w:pPr>
        <w:autoSpaceDN w:val="0"/>
        <w:autoSpaceDE w:val="0"/>
        <w:widowControl/>
        <w:spacing w:line="240" w:lineRule="exact" w:before="6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Sd. H. L.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using the phrase “Colour bar”, Mr. Gandhi has an eye to the Debates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 on the South Africa Bill, and the position of His Majesty’s Government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 in both the cases, </w:t>
      </w:r>
      <w:r>
        <w:rPr>
          <w:rFonts w:ascii="Times" w:hAnsi="Times" w:eastAsia="Times"/>
          <w:b w:val="0"/>
          <w:i/>
          <w:color w:val="000000"/>
          <w:sz w:val="18"/>
        </w:rPr>
        <w:t>viz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., that they have been obliged to accept the local view </w:t>
      </w:r>
      <w:r>
        <w:rPr>
          <w:rFonts w:ascii="Times" w:hAnsi="Times" w:eastAsia="Times"/>
          <w:b w:val="0"/>
          <w:i w:val="0"/>
          <w:color w:val="000000"/>
          <w:sz w:val="18"/>
        </w:rPr>
        <w:t>which is strongly held.</w:t>
      </w:r>
    </w:p>
    <w:p>
      <w:pPr>
        <w:autoSpaceDN w:val="0"/>
        <w:autoSpaceDE w:val="0"/>
        <w:widowControl/>
        <w:spacing w:line="270" w:lineRule="exact" w:before="1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statement in Mr. Gandhi’s telegram to Mr. Polak (in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summary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position) is no doubt based upon Lord Crewe’s interview and our letter of 3rd </w:t>
      </w:r>
      <w:r>
        <w:rPr>
          <w:rFonts w:ascii="Times" w:hAnsi="Times" w:eastAsia="Times"/>
          <w:b w:val="0"/>
          <w:i w:val="0"/>
          <w:color w:val="000000"/>
          <w:sz w:val="18"/>
        </w:rPr>
        <w:t>Novemeber.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might await an answer to the telegram before replying to the letter.</w:t>
      </w:r>
    </w:p>
    <w:p>
      <w:pPr>
        <w:autoSpaceDN w:val="0"/>
        <w:autoSpaceDE w:val="0"/>
        <w:widowControl/>
        <w:spacing w:line="240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Sd. HWJ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telegram should go at once—the reply may give us some answer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letter. In any event, the true answer can only be found in describing in detail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sympathetic action of the Home Government, at the same time referring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>present policy of South Africa historically and not with animus.</w:t>
      </w:r>
    </w:p>
    <w:p>
      <w:pPr>
        <w:autoSpaceDN w:val="0"/>
        <w:autoSpaceDE w:val="0"/>
        <w:widowControl/>
        <w:spacing w:line="240" w:lineRule="exact" w:before="6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507</w:t>
      </w:r>
    </w:p>
    <w:p>
      <w:pPr>
        <w:sectPr>
          <w:pgSz w:w="9360" w:h="12960"/>
          <w:pgMar w:top="7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  <w:tab w:pos="279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TELEGRAM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has published statement in press stating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have agreed to repeal Act of 1907 but desire to insert clause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Law limiting annual number of Asiatic immigrants. A question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addressed to me next week in House of Lords. Please therefore ask Ministers to let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next week in House of Lords. Please therefore ask Ministers to let me have reply to </w:t>
      </w:r>
      <w:r>
        <w:rPr>
          <w:rFonts w:ascii="Times" w:hAnsi="Times" w:eastAsia="Times"/>
          <w:b w:val="0"/>
          <w:i w:val="0"/>
          <w:color w:val="000000"/>
          <w:sz w:val="18"/>
        </w:rPr>
        <w:t>my telegram of 10 October No. 1.</w:t>
      </w:r>
    </w:p>
    <w:p>
      <w:pPr>
        <w:autoSpaceDN w:val="0"/>
        <w:tabs>
          <w:tab w:pos="593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REWE </w:t>
      </w:r>
      <w:r>
        <w:rPr>
          <w:rFonts w:ascii="Times" w:hAnsi="Times" w:eastAsia="Times"/>
          <w:b w:val="0"/>
          <w:i w:val="0"/>
          <w:color w:val="000000"/>
          <w:sz w:val="18"/>
        </w:rPr>
        <w:t>Colonial Office Records : 291/142</w:t>
      </w:r>
    </w:p>
    <w:p>
      <w:pPr>
        <w:autoSpaceDN w:val="0"/>
        <w:autoSpaceDE w:val="0"/>
        <w:widowControl/>
        <w:spacing w:line="266" w:lineRule="exact" w:before="2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</w:t>
      </w:r>
      <w:r>
        <w:rPr>
          <w:rFonts w:ascii="Times" w:hAnsi="Times" w:eastAsia="Times"/>
          <w:b w:val="0"/>
          <w:i w:val="0"/>
          <w:color w:val="000000"/>
          <w:sz w:val="18"/>
        </w:rPr>
        <w:t>XVII</w:t>
      </w:r>
    </w:p>
    <w:p>
      <w:pPr>
        <w:autoSpaceDN w:val="0"/>
        <w:autoSpaceDE w:val="0"/>
        <w:widowControl/>
        <w:spacing w:line="240" w:lineRule="exact" w:before="138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ACCOUNT OF THE EXPENSES OF THE TRANSVAAL BRITISH INDIAN </w:t>
      </w:r>
      <w:r>
        <w:rPr>
          <w:rFonts w:ascii="Times" w:hAnsi="Times" w:eastAsia="Times"/>
          <w:b w:val="0"/>
          <w:i/>
          <w:color w:val="000000"/>
          <w:sz w:val="20"/>
        </w:rPr>
        <w:t>DEPUTATION TO ENGLAND</w:t>
      </w:r>
    </w:p>
    <w:p>
      <w:pPr>
        <w:autoSpaceDN w:val="0"/>
        <w:tabs>
          <w:tab w:pos="4922" w:val="left"/>
        </w:tabs>
        <w:autoSpaceDE w:val="0"/>
        <w:widowControl/>
        <w:spacing w:line="326" w:lineRule="exact" w:before="96" w:after="4"/>
        <w:ind w:left="169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UNE </w:t>
      </w:r>
      <w:r>
        <w:rPr>
          <w:rFonts w:ascii="Times" w:hAnsi="Times" w:eastAsia="Times"/>
          <w:b w:val="0"/>
          <w:i w:val="0"/>
          <w:color w:val="000000"/>
          <w:sz w:val="20"/>
        </w:rPr>
        <w:t>21</w:t>
      </w:r>
      <w:r>
        <w:rPr>
          <w:rFonts w:ascii="Times" w:hAnsi="Times" w:eastAsia="Times"/>
          <w:b w:val="0"/>
          <w:i w:val="0"/>
          <w:color w:val="000000"/>
          <w:sz w:val="18"/>
        </w:rPr>
        <w:t>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1909 </w:t>
      </w:r>
      <w:r>
        <w:rPr>
          <w:rFonts w:ascii="Times" w:hAnsi="Times" w:eastAsia="Times"/>
          <w:b w:val="0"/>
          <w:i w:val="0"/>
          <w:color w:val="000000"/>
          <w:sz w:val="18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8"/>
        </w:rPr>
        <w:t>OVEMBER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1909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£       s      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29"/>
        <w:gridCol w:w="1629"/>
        <w:gridCol w:w="1629"/>
        <w:gridCol w:w="1629"/>
      </w:tblGrid>
      <w:tr>
        <w:trPr>
          <w:trHeight w:hRule="exact" w:val="244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Passage to and from London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218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14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</w:t>
            </w:r>
          </w:p>
        </w:tc>
      </w:tr>
      <w:tr>
        <w:trPr>
          <w:trHeight w:hRule="exact" w:val="230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Cables, wires, etc., S.A., India, and local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36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11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11</w:t>
            </w:r>
          </w:p>
        </w:tc>
      </w:tr>
      <w:tr>
        <w:trPr>
          <w:trHeight w:hRule="exact" w:val="220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Railway, tram, cabs, etc.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9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2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</w:t>
            </w:r>
          </w:p>
        </w:tc>
      </w:tr>
      <w:tr>
        <w:trPr>
          <w:trHeight w:hRule="exact" w:val="220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Gratuities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8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11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</w:t>
            </w:r>
          </w:p>
        </w:tc>
      </w:tr>
      <w:tr>
        <w:trPr>
          <w:trHeight w:hRule="exact" w:val="220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Typist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40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0</w:t>
            </w:r>
          </w:p>
        </w:tc>
      </w:tr>
      <w:tr>
        <w:trPr>
          <w:trHeight w:hRule="exact" w:val="220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Stationery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31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0</w:t>
            </w:r>
          </w:p>
        </w:tc>
      </w:tr>
      <w:tr>
        <w:trPr>
          <w:trHeight w:hRule="exact" w:val="220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Hotel bills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156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12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10</w:t>
            </w:r>
          </w:p>
        </w:tc>
      </w:tr>
      <w:tr>
        <w:trPr>
          <w:trHeight w:hRule="exact" w:val="220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Dinners and luncheons, etc.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38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2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</w:t>
            </w:r>
          </w:p>
        </w:tc>
      </w:tr>
      <w:tr>
        <w:trPr>
          <w:trHeight w:hRule="exact" w:val="310"/>
        </w:trPr>
        <w:tc>
          <w:tcPr>
            <w:tcW w:type="dxa" w:w="45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Sundries </w:t>
            </w:r>
          </w:p>
        </w:tc>
        <w:tc>
          <w:tcPr>
            <w:tcW w:type="dxa" w:w="6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10 </w:t>
            </w:r>
          </w:p>
        </w:tc>
        <w:tc>
          <w:tcPr>
            <w:tcW w:type="dxa" w:w="44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0 </w:t>
            </w:r>
          </w:p>
        </w:tc>
        <w:tc>
          <w:tcPr>
            <w:tcW w:type="dxa" w:w="42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11</w:t>
            </w:r>
          </w:p>
        </w:tc>
      </w:tr>
      <w:tr>
        <w:trPr>
          <w:trHeight w:hRule="exact" w:val="420"/>
        </w:trPr>
        <w:tc>
          <w:tcPr>
            <w:tcW w:type="dxa" w:w="450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0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£548 </w:t>
            </w:r>
          </w:p>
        </w:tc>
        <w:tc>
          <w:tcPr>
            <w:tcW w:type="dxa" w:w="44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16 </w:t>
            </w:r>
          </w:p>
        </w:tc>
        <w:tc>
          <w:tcPr>
            <w:tcW w:type="dxa" w:w="42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14" w:lineRule="exact" w:before="0" w:after="570"/>
        <w:ind w:left="0" w:right="0"/>
      </w:pPr>
    </w:p>
    <w:p>
      <w:pPr>
        <w:sectPr>
          <w:pgSz w:w="9360" w:h="12960"/>
          <w:pgMar w:top="524" w:right="1404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Less contribution from Natal Delegation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joint expense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Ditto Dr.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Ditto Mr. Abdul Kadir</w:t>
      </w:r>
    </w:p>
    <w:p>
      <w:pPr>
        <w:sectPr>
          <w:type w:val="continuous"/>
          <w:pgSz w:w="9360" w:h="12960"/>
          <w:pgMar w:top="524" w:right="1404" w:bottom="360" w:left="1440" w:header="720" w:footer="720" w:gutter="0"/>
          <w:cols w:num="2" w:equalWidth="0">
            <w:col w:w="4012" w:space="0"/>
            <w:col w:w="250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180"/>
        <w:ind w:left="2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£      s      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7.99999999999955" w:type="dxa"/>
      </w:tblPr>
      <w:tblGrid>
        <w:gridCol w:w="2172"/>
        <w:gridCol w:w="2172"/>
        <w:gridCol w:w="2172"/>
      </w:tblGrid>
      <w:tr>
        <w:trPr>
          <w:trHeight w:hRule="exact" w:val="30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31</w:t>
            </w:r>
          </w:p>
        </w:tc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16   10</w:t>
            </w:r>
          </w:p>
        </w:tc>
      </w:tr>
      <w:tr>
        <w:trPr>
          <w:trHeight w:hRule="exact" w:val="240"/>
        </w:trPr>
        <w:tc>
          <w:tcPr>
            <w:tcW w:type="dxa" w:w="10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11    17   8</w:t>
            </w:r>
          </w:p>
        </w:tc>
      </w:tr>
      <w:tr>
        <w:trPr>
          <w:trHeight w:hRule="exact" w:val="380"/>
        </w:trPr>
        <w:tc>
          <w:tcPr>
            <w:tcW w:type="dxa" w:w="74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2   0</w:t>
            </w:r>
          </w:p>
        </w:tc>
        <w:tc>
          <w:tcPr>
            <w:tcW w:type="dxa" w:w="28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0</w:t>
            </w:r>
          </w:p>
        </w:tc>
      </w:tr>
    </w:tbl>
    <w:p>
      <w:pPr>
        <w:autoSpaceDN w:val="0"/>
        <w:autoSpaceDE w:val="0"/>
        <w:widowControl/>
        <w:spacing w:line="240" w:lineRule="exact" w:before="100" w:after="30"/>
        <w:ind w:left="3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£ 45  14 6</w:t>
      </w:r>
    </w:p>
    <w:p>
      <w:pPr>
        <w:sectPr>
          <w:type w:val="nextColumn"/>
          <w:pgSz w:w="9360" w:h="12960"/>
          <w:pgMar w:top="524" w:right="1404" w:bottom="360" w:left="1440" w:header="720" w:footer="720" w:gutter="0"/>
          <w:cols w:num="2" w:equalWidth="0">
            <w:col w:w="4012" w:space="0"/>
            <w:col w:w="2504" w:space="0"/>
          </w:cols>
          <w:docGrid w:linePitch="360"/>
        </w:sectPr>
      </w:pPr>
    </w:p>
    <w:p>
      <w:pPr>
        <w:autoSpaceDN w:val="0"/>
        <w:tabs>
          <w:tab w:pos="3610" w:val="left"/>
        </w:tabs>
        <w:autoSpaceDE w:val="0"/>
        <w:widowControl/>
        <w:spacing w:line="270" w:lineRule="exact" w:before="0" w:after="0"/>
        <w:ind w:left="550" w:right="100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Balance         £503 1 10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25-12-1909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XVIII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PARSEE RUSTOMJEE’S LETTER TO THE JOHANNESBURG PRESS</w:t>
      </w:r>
    </w:p>
    <w:p>
      <w:pPr>
        <w:autoSpaceDN w:val="0"/>
        <w:autoSpaceDE w:val="0"/>
        <w:widowControl/>
        <w:spacing w:line="240" w:lineRule="exact" w:before="13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OHANNESBURG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3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February 12, 1910</w:t>
      </w:r>
    </w:p>
    <w:p>
      <w:pPr>
        <w:autoSpaceDN w:val="0"/>
        <w:autoSpaceDE w:val="0"/>
        <w:widowControl/>
        <w:spacing w:line="188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SIR,</w:t>
      </w:r>
    </w:p>
    <w:p>
      <w:pPr>
        <w:autoSpaceDN w:val="0"/>
        <w:autoSpaceDE w:val="0"/>
        <w:widowControl/>
        <w:spacing w:line="220" w:lineRule="exact" w:before="3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was sentenced on the 11th day of February, 1909, at Volksrust to six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months’ imprisonment with hard labour for having dared to assert my right as an 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resident of the Transvaal to re-enter. I finished my sentence on the 10th August last.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deported the same day. I recrossed the border on the same day, and was sentenced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another term of six months on the 11th August last, and was discharged yesterday.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was removed from Volksrust to Houtpoort, and from Houtpoort to Diepkloof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7th October last. From Houtpoort to Johannesburg I was only handcuffed, but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Johannesburg to Diepkloof not only was I handcuffed but my leg, together with that </w:t>
      </w:r>
      <w:r>
        <w:rPr>
          <w:rFonts w:ascii="Times" w:hAnsi="Times" w:eastAsia="Times"/>
          <w:b w:val="0"/>
          <w:i w:val="0"/>
          <w:color w:val="000000"/>
          <w:sz w:val="18"/>
        </w:rPr>
        <w:t>of another fellow prisoner, was heavily ironed.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Volksrust and Houtpoort I was medically examined, and considered weak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enough to receive an extra blanket and special food—that is bread and milk. I am only </w:t>
      </w:r>
      <w:r>
        <w:rPr>
          <w:rFonts w:ascii="Times" w:hAnsi="Times" w:eastAsia="Times"/>
          <w:b w:val="0"/>
          <w:i w:val="0"/>
          <w:color w:val="000000"/>
          <w:sz w:val="18"/>
        </w:rPr>
        <w:t>48 years, though the medical officers have taken me to be 55.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first two gaols I was allowed, for religious reasons, to retain my sacred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thread and my own cap, which I was permitted to wear, whether in the presence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Governor and other officers, or at the time of taking meals.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Diepkloof, the next morning, the medical officer came to examine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prisoners. There were several fellow passive resisters. The doctor started by saying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us, “What the devil are you here for?” One of us said, “for conscience’ sake.”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medical officer retorted, “Your conscience be damned.” He then ordered that we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be at the same time entirely undressed. This was objected to. For an Indian this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painful ordeal, but, as we feared violence, we all did as we were told. When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turn came to be examined, I reported that I was put upon the sick list at both Volksrust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Houtpoort, and that I had special food allowed, but the medical officer simply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said, “There is nothing the matter with you. You are too fat.” I had only ordinary food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allowed, but an extra blanket had been allowed to me the previous evening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head warder. I was immediately given hard work in the shape of stone breaking. 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allowed to rest at all, and was expected to keep the hammer going continuously.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third day the work proved too much for me, and I complained, but the warder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 said that he could do nothing, that I had to report myself as sick, but that, until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received other instructions, he was bound to see to it that I did my work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interruption. I, therefore, continued it, and several times fit as if I were finished.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Subsequently, I was examined by the doctor, who told me that there was a little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soreness in my sides owing to the work, but that there was nothing in it, and that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all right when I had thrown off superfluous fat. I had to continue the work,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resulted in my health becoming worse. I reported again to the Governor,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ordered a re-examination, but that resulted in my being deprived even of the extra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blanket that had been allowed, the doctor remarking that I had simply to work harder </w:t>
      </w:r>
      <w:r>
        <w:rPr>
          <w:rFonts w:ascii="Times" w:hAnsi="Times" w:eastAsia="Times"/>
          <w:b w:val="0"/>
          <w:i w:val="0"/>
          <w:color w:val="000000"/>
          <w:sz w:val="18"/>
        </w:rPr>
        <w:t>to become all right. This state of things continued for nearly a fortnight, I becoming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509</w:t>
      </w:r>
    </w:p>
    <w:p>
      <w:pPr>
        <w:sectPr>
          <w:pgSz w:w="9360" w:h="12960"/>
          <w:pgMar w:top="7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worse and worse day by day, until, at last, I became restless at night and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sleep at all. My fellow prisoners used to shampoo me and try to warm me. I, therefore,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reported to the hospital orderly, and he restored the blanket that was taken away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me, and gave me some pills. Throughout all this time the work to which I was put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interrupted. After I had been in this gaol for over a fortnight the Governor came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ordered me to leave my special cap. I told him that I had received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permission to retain it, and that the matter was decided even by the Natal Law Courts.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Governor said that the order formerly given was given in mistake, and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Director had written to him saying that I could not retain the cap. I was, therefore,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reluctantly obliged to give it up. My religious feeling was thereby hurt. The ordinary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 that I was given I was ordered to take off on the slightest pretext by most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warders. I was subjected generally to much harassment by the medical officer,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Deputy-Governor, and most of the warders at Diepkloof. I continually complained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sickness, but my complaints were unheeded, sometimes they were jeered at.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eyesight was very much affected, and one of my eyes still remains in a bad condition.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 complained to the medical officer about my eye, he said that I should,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discharged, spend from £10 to £20, and be operated upon. Every time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complained to the medical officer he made flippant remarks. The Deputy-Governor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disregarded the complaints almost entirely. It was only the Governor who took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 at all in me or, for that matter, in other prisoners. When I had finished all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twenty days of my imprisonment I was obliged to again complain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absence of medical treatment to the Deputy-Governor, as a result of which 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removed to the gaol at Johannesburg, after which time I received greater attention.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 given to me there was less exacting, being light store work and tailoring.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Governor and the warders were kind, and listened to all I had to say. My health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considerably improved during the time. I have lost 73 lbs. in weight throughout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imprisonment, now extending over fourteen months, with a brief interruption after </w:t>
      </w:r>
      <w:r>
        <w:rPr>
          <w:rFonts w:ascii="Times" w:hAnsi="Times" w:eastAsia="Times"/>
          <w:b w:val="0"/>
          <w:i w:val="0"/>
          <w:color w:val="000000"/>
          <w:sz w:val="18"/>
        </w:rPr>
        <w:t>my first incarceration.</w:t>
      </w:r>
    </w:p>
    <w:p>
      <w:pPr>
        <w:autoSpaceDN w:val="0"/>
        <w:autoSpaceDE w:val="0"/>
        <w:widowControl/>
        <w:spacing w:line="24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my opinion that the passive resisters were removed to Diepkloof in order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break their spirit and resolution. Diepkloof is a penal settlement, and the prisoners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there, unlike the prisoners in the other gaols of the Transvaal, are deprived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privilege of receiving monthly visitors, and of writing and receiving monthly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letters, these privileges being allowed only after the expiration of three months,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most passive resisters can get only three months with hard labour, they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enjoy the privilege of receiving a visitor or of receiving or writing a letter. The food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so selected as to partially starve Asiatic prisoners. Whereas native prisoners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 1 oz. of fat per day, Indian prisoners for three months have no fat allowed at all.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change was made when Indians complained that they could not take the ordinary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animal fat that was given. They asked for ghee, which was allowed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Johannesburg Gaol, and in reply there was a complete stopping of fat or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substitute. The result has been disastrous to many Indian prisoners. At Diepkloo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prisoners were compelled to carry slop-pails. This work is most repugnant to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Indians, but the majority of us consider that, as passive resisters, we should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 to doing any work no matter how offensive it may be, so long as we are </w:t>
      </w:r>
      <w:r>
        <w:rPr>
          <w:rFonts w:ascii="Times" w:hAnsi="Times" w:eastAsia="Times"/>
          <w:b w:val="0"/>
          <w:i w:val="0"/>
          <w:color w:val="000000"/>
          <w:sz w:val="18"/>
        </w:rPr>
        <w:t>physically able to perform it. One among us, however, made it a matter of conscience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for that reason suffered 33 days’ solitary confinement and half rations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greater part of this period. I say nothing as to minor matters, such as constant insults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warders both European and Native. Most of the warders, contrary to regulations, </w:t>
      </w:r>
      <w:r>
        <w:rPr>
          <w:rFonts w:ascii="Times" w:hAnsi="Times" w:eastAsia="Times"/>
          <w:b w:val="0"/>
          <w:i w:val="0"/>
          <w:color w:val="000000"/>
          <w:sz w:val="18"/>
        </w:rPr>
        <w:t>insist upon Indian prisoners addressing them as Sir, &amp;c.</w:t>
      </w:r>
    </w:p>
    <w:p>
      <w:pPr>
        <w:autoSpaceDN w:val="0"/>
        <w:autoSpaceDE w:val="0"/>
        <w:widowControl/>
        <w:spacing w:line="24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know why this time the Government have left me alone and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deported me. The almost complete ruin that has overtaken my business requires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presence in Natal for the time being. My health, too, demands attention. But I venture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assure the Government that there are some Indians at least left, including myself,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will not be broken, no matter what hardships they are subjected to, and I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soon have the privilege of affording the Government an opportunity of sending me to </w:t>
      </w:r>
      <w:r>
        <w:rPr>
          <w:rFonts w:ascii="Times" w:hAnsi="Times" w:eastAsia="Times"/>
          <w:b w:val="0"/>
          <w:i w:val="0"/>
          <w:color w:val="000000"/>
          <w:sz w:val="18"/>
        </w:rPr>
        <w:t>Diepkloof or any other place they choose.</w:t>
      </w:r>
    </w:p>
    <w:p>
      <w:pPr>
        <w:autoSpaceDN w:val="0"/>
        <w:autoSpaceDE w:val="0"/>
        <w:widowControl/>
        <w:spacing w:line="220" w:lineRule="exact" w:before="38" w:after="0"/>
        <w:ind w:left="0" w:right="9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am, &amp;c.,</w:t>
      </w:r>
    </w:p>
    <w:p>
      <w:pPr>
        <w:autoSpaceDN w:val="0"/>
        <w:autoSpaceDE w:val="0"/>
        <w:widowControl/>
        <w:spacing w:line="240" w:lineRule="exact" w:before="6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ARSEE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USTOMJEE </w:t>
      </w: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EEVANJEE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C.D. 5363</w:t>
      </w:r>
    </w:p>
    <w:p>
      <w:pPr>
        <w:autoSpaceDN w:val="0"/>
        <w:autoSpaceDE w:val="0"/>
        <w:widowControl/>
        <w:spacing w:line="266" w:lineRule="exact" w:before="3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XIX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TOLSTOY’S LETTER TO GANDHIJI</w:t>
      </w:r>
    </w:p>
    <w:p>
      <w:pPr>
        <w:autoSpaceDN w:val="0"/>
        <w:autoSpaceDE w:val="0"/>
        <w:widowControl/>
        <w:spacing w:line="264" w:lineRule="exact" w:before="112" w:after="0"/>
        <w:ind w:left="5450" w:right="0" w:hanging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ASNAYA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OLYANA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May 8, 1910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9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just received your letter and your book </w:t>
      </w:r>
      <w:r>
        <w:rPr>
          <w:rFonts w:ascii="Times" w:hAnsi="Times" w:eastAsia="Times"/>
          <w:b w:val="0"/>
          <w:i/>
          <w:color w:val="000000"/>
          <w:sz w:val="18"/>
        </w:rPr>
        <w:t>Indian</w:t>
      </w:r>
      <w:r>
        <w:rPr>
          <w:rFonts w:ascii="Times" w:hAnsi="Times" w:eastAsia="Times"/>
          <w:b w:val="0"/>
          <w:i/>
          <w:color w:val="000000"/>
          <w:sz w:val="18"/>
        </w:rPr>
        <w:t>Home Rule.</w:t>
      </w:r>
    </w:p>
    <w:p>
      <w:pPr>
        <w:autoSpaceDN w:val="0"/>
        <w:autoSpaceDE w:val="0"/>
        <w:widowControl/>
        <w:spacing w:line="24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read your book with great interest because I think that the question you treat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it—the passive resistance—is a question of the greatest importance not only for </w:t>
      </w:r>
      <w:r>
        <w:rPr>
          <w:rFonts w:ascii="Times" w:hAnsi="Times" w:eastAsia="Times"/>
          <w:b w:val="0"/>
          <w:i w:val="0"/>
          <w:color w:val="000000"/>
          <w:sz w:val="18"/>
        </w:rPr>
        <w:t>India but for the whole humanity.</w:t>
      </w:r>
    </w:p>
    <w:p>
      <w:pPr>
        <w:autoSpaceDN w:val="0"/>
        <w:autoSpaceDE w:val="0"/>
        <w:widowControl/>
        <w:spacing w:line="24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could not find your former letters, but came across your biography by J.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Doss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too interested me much deeply and gave me the possibility to know and </w:t>
      </w:r>
      <w:r>
        <w:rPr>
          <w:rFonts w:ascii="Times" w:hAnsi="Times" w:eastAsia="Times"/>
          <w:b w:val="0"/>
          <w:i w:val="0"/>
          <w:color w:val="000000"/>
          <w:sz w:val="18"/>
        </w:rPr>
        <w:t>understand you better.</w:t>
      </w:r>
    </w:p>
    <w:p>
      <w:pPr>
        <w:autoSpaceDN w:val="0"/>
        <w:autoSpaceDE w:val="0"/>
        <w:widowControl/>
        <w:spacing w:line="24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at present not quite well and therefore abstain from writing to you all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to say about your book and all your work which I appreciate very much. but I </w:t>
      </w:r>
      <w:r>
        <w:rPr>
          <w:rFonts w:ascii="Times" w:hAnsi="Times" w:eastAsia="Times"/>
          <w:b w:val="0"/>
          <w:i w:val="0"/>
          <w:color w:val="000000"/>
          <w:sz w:val="18"/>
        </w:rPr>
        <w:t>will do it as soon as I will feel better.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friend and brother.</w:t>
      </w:r>
    </w:p>
    <w:p>
      <w:pPr>
        <w:autoSpaceDN w:val="0"/>
        <w:autoSpaceDE w:val="0"/>
        <w:widowControl/>
        <w:spacing w:line="266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Mahatma, </w:t>
      </w:r>
      <w:r>
        <w:rPr>
          <w:rFonts w:ascii="Times" w:hAnsi="Times" w:eastAsia="Times"/>
          <w:b w:val="0"/>
          <w:i w:val="0"/>
          <w:color w:val="000000"/>
          <w:sz w:val="20"/>
        </w:rPr>
        <w:t>Vol. I</w:t>
      </w:r>
    </w:p>
    <w:p>
      <w:pPr>
        <w:autoSpaceDN w:val="0"/>
        <w:autoSpaceDE w:val="0"/>
        <w:widowControl/>
        <w:spacing w:line="240" w:lineRule="exact" w:before="17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fact, by Rev. J. J. Doke;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Ampthill”, 10-11-1909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10 : 5 AUGUST, 1909 - 9 APRIL, 1910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511</w:t>
      </w:r>
    </w:p>
    <w:sectPr w:rsidR="00FC693F" w:rsidRPr="0006063C" w:rsidSect="00034616">
      <w:pgSz w:w="9360" w:h="12960"/>
      <w:pgMar w:top="524" w:right="1412" w:bottom="46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