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PURUSHOTTAM D. SARAIYA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KAKU,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in a beautiful hand. You have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write about. Even if you give an account of what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year, you will have enough material.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spinning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do it regularly.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2807. Courtesy: Purushottam D. Saraiya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VALJI G. DESAI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10,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packet sent by you. I will look into the translation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as and when I get time and let you know when I finish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replied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previous letter.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7419.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VANAMALA N. PARIKH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five marks for your handwriting. You will get eight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leave space between the words and use a good pen. Why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have no root? A man carries his root wherever he goes. A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root under the ground because it comes out of the 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born from his mother’s body, and his root also comes out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at the time of his birth. One may say that the navel is his root. If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Valji G. Desai”, 3-2-1932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clear to you, show this letter to Premabehn and ask her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its meaning to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5764. Also C.W. 2987.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Barve’s book. I will dip into it when I get time.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explanation about the first doubt is quite correct.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that is the implication of Chapter </w:t>
      </w:r>
      <w:r>
        <w:rPr>
          <w:rFonts w:ascii="Times" w:hAnsi="Times" w:eastAsia="Times"/>
          <w:b w:val="0"/>
          <w:i w:val="0"/>
          <w:color w:val="000000"/>
          <w:sz w:val="18"/>
        </w:rPr>
        <w:t>XVII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Ultimately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on faith. We see again and again that what seems to be the truth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often appear so to others. However, to follow truth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sees it is like walking on the razor’s edge. Anyone who tries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ought to remain wide awake and rigidly follow all the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restrictions. The lazy, the licentious, and the hypocrites can claim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act according to their view of truth. That privilege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</w:t>
      </w:r>
      <w:r>
        <w:rPr>
          <w:rFonts w:ascii="Times" w:hAnsi="Times" w:eastAsia="Times"/>
          <w:b w:val="0"/>
          <w:i/>
          <w:color w:val="000000"/>
          <w:sz w:val="22"/>
        </w:rPr>
        <w:t>sadhak</w:t>
      </w:r>
      <w:r>
        <w:rPr>
          <w:rFonts w:ascii="Times" w:hAnsi="Times" w:eastAsia="Times"/>
          <w:b w:val="0"/>
          <w:i w:val="0"/>
          <w:color w:val="000000"/>
          <w:sz w:val="22"/>
        </w:rPr>
        <w:t>, the seeker after truth.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second doubt, I think that the </w:t>
      </w:r>
      <w:r>
        <w:rPr>
          <w:rFonts w:ascii="Times" w:hAnsi="Times" w:eastAsia="Times"/>
          <w:b w:val="0"/>
          <w:i/>
          <w:color w:val="000000"/>
          <w:sz w:val="22"/>
        </w:rPr>
        <w:t>sadhak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deciding what is and what is not for general good.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he was not interested in the question, and that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lay in truth since truth was the supreme Being. While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God suggested only one aspect of His, truth signified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essence, so that a person who opposed truth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anybody’s good. Truth necessitates harmony of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act. That is, one must follow truth as one sees it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faithful to it in thought, speech and action. But a false notion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widely prevalent among us. We are not always bound to answer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asked by anyone. There is no violation of truth in refraining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giving an answer. To keep silent when it is one’s duty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amounts to telling a lie. For example, if my father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 I had stolen a piece of gold, I would be bound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question. However, if even my father asked me whether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stolen a thing, I would not be bound to answer. If, therefore,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reply, I would not be telling a lie. I remember the chapter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2" w:lineRule="exact" w:before="8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Gitarahasya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not agree with the suggestion in it. If you tell a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force of circumstances, you are certainly not telling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can be an occasion when one must tell a lie. If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an occasion, then it would follow that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truth in speech and action wasimperfect.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 a principle, and hence there can be no atonement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spoken knowingly. Or the only possible atonement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do so again. Atonement is possible only when some error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in ignorance. I think that this answers your second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too. Ask again if anything is still left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this letter.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222. Courtesy: Lakshmibehn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is as good as saying that you like </w:t>
      </w:r>
      <w:r>
        <w:rPr>
          <w:rFonts w:ascii="Times" w:hAnsi="Times" w:eastAsia="Times"/>
          <w:b w:val="0"/>
          <w:i/>
          <w:color w:val="000000"/>
          <w:sz w:val="22"/>
        </w:rPr>
        <w:t>pakodas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not chapatis. But a person whose body acquires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should be considered diseased. A healthy person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satisfy his hunger by eating </w:t>
      </w:r>
      <w:r>
        <w:rPr>
          <w:rFonts w:ascii="Times" w:hAnsi="Times" w:eastAsia="Times"/>
          <w:b w:val="0"/>
          <w:i/>
          <w:color w:val="000000"/>
          <w:sz w:val="22"/>
        </w:rPr>
        <w:t>pakodas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would ask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bread. The same is true about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Once your mind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awakened, you are bound to like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think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still lacking so long as you cannot like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such recipes, should also be blamed. My prescription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 is defective and that is the reason why you are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>absorb it. What is the remedy?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9944. Courtesy: Shardabehn G. Chokhawala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commentary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B. G. Tilak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MIRABEHN</w:t>
      </w:r>
    </w:p>
    <w:p>
      <w:pPr>
        <w:autoSpaceDN w:val="0"/>
        <w:autoSpaceDE w:val="0"/>
        <w:widowControl/>
        <w:spacing w:line="27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consoles me.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guidance just do the best they can and never worry.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been known to have suffered from overstrain and yet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with such unexampled regularity as he! And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sun is inanimate? The difference between him and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bethat he has no choice, we have a margin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 it may be. But no more speculation of this sort. Suffice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that we have his brilliant example in the matter of tireless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If we completely surrender ourselves to His will and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ciphers, we too voluntarily give up the right of choice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we need no wear and tear.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commenced almond paste instead of milk. I was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decreasing the quantity of milk because it was not suiting me.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while I am resting, I do not need animal proteid. I am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trying. Therefore, if you have more almond paste we had in London,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bring the bottles with you. Just now I am flourishing on dates,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and almond paste, of course with lemon and honey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during 24 hours. It is too early yet to say how I shall 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milk. I shall not do anything consciously to injure my health, </w:t>
      </w:r>
      <w:r>
        <w:rPr>
          <w:rFonts w:ascii="Times" w:hAnsi="Times" w:eastAsia="Times"/>
          <w:b w:val="0"/>
          <w:i w:val="0"/>
          <w:color w:val="000000"/>
          <w:sz w:val="22"/>
        </w:rPr>
        <w:t>much as I would love to give up milk altogether.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no time for you to tell me when you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let me know by letter how you washed the woollen blankets.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soak them in cold water or warm and how long?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 did you use, in how much water? I propose to use powdered </w:t>
      </w:r>
      <w:r>
        <w:rPr>
          <w:rFonts w:ascii="Times" w:hAnsi="Times" w:eastAsia="Times"/>
          <w:b w:val="0"/>
          <w:i/>
          <w:color w:val="000000"/>
          <w:sz w:val="22"/>
        </w:rPr>
        <w:t>Apana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soap. I am in no hurry.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share my letters with the Ashram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get from the Ashram what may be worth knowing.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directly from the Privats. They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enjoyed their stay and I am glad.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ever meet Manilal our host and his wife?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meet Pyare Ali tell him or send him word not to send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dates. I have about 20 lb. from Jerajani. Moreover what Pyare </w:t>
      </w:r>
      <w:r>
        <w:rPr>
          <w:rFonts w:ascii="Times" w:hAnsi="Times" w:eastAsia="Times"/>
          <w:b w:val="0"/>
          <w:i w:val="0"/>
          <w:color w:val="000000"/>
          <w:sz w:val="22"/>
        </w:rPr>
        <w:t>Ali gets are old dates and, therefore, they are weevily.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Damodardas and his people.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for Nargis. I have heard from Agatha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Harrison. She says that Percy Bartlett and Hyam and a university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forget the names. But perhaps you have heard from her </w:t>
      </w:r>
      <w:r>
        <w:rPr>
          <w:rFonts w:ascii="Times" w:hAnsi="Times" w:eastAsia="Times"/>
          <w:b w:val="0"/>
          <w:i w:val="0"/>
          <w:color w:val="000000"/>
          <w:sz w:val="22"/>
        </w:rPr>
        <w:t>too. I have Devi West’s letter written to Ba.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9504, Courtesy: Mirabehn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serve aunt. You are no longer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You are grown-up and can understand things. Aunt has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with great care and shown you much affection too.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know how to show such affection. You should also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[body] and acquire good knowledge. The heap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picture-cards for you is growing bigger. Write to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1510.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MANSHANKAR J. TRIVEDI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think of writing to you earlier. But even here I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work, and for its sake I postpone doing whatever else I can </w:t>
      </w:r>
      <w:r>
        <w:rPr>
          <w:rFonts w:ascii="Times" w:hAnsi="Times" w:eastAsia="Times"/>
          <w:b w:val="0"/>
          <w:i w:val="0"/>
          <w:color w:val="000000"/>
          <w:sz w:val="22"/>
        </w:rPr>
        <w:t>afford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you are thinking hard what you should do but there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three English Quakers were to visit India “on an independent mission </w:t>
      </w:r>
      <w:r>
        <w:rPr>
          <w:rFonts w:ascii="Times" w:hAnsi="Times" w:eastAsia="Times"/>
          <w:b w:val="0"/>
          <w:i w:val="0"/>
          <w:color w:val="000000"/>
          <w:sz w:val="18"/>
        </w:rPr>
        <w:t>of conciliation”.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Harilal Gandhi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for worrying. Your duty now is to complete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Study as hard as you can without impairing your health.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the wisdom of the swan. Do you ever read Tulsidas? It is </w:t>
      </w:r>
      <w:r>
        <w:rPr>
          <w:rFonts w:ascii="Times" w:hAnsi="Times" w:eastAsia="Times"/>
          <w:b w:val="0"/>
          <w:i w:val="0"/>
          <w:color w:val="000000"/>
          <w:sz w:val="22"/>
        </w:rPr>
        <w:t>very useful to read him regularly. His work contains this verse: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things in the world,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Both living and non-living,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has created a mixture of good and evil.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sage will, like the swan,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the milk of goodness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Leaving out the water of evil.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you should accept the good which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keep away from the evil. Moreover you are there as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and should always represent what is good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Keep away from the evils of India even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where you are. Ever since I came to know you at the Sassoon </w:t>
      </w:r>
      <w:r>
        <w:rPr>
          <w:rFonts w:ascii="Times" w:hAnsi="Times" w:eastAsia="Times"/>
          <w:b w:val="0"/>
          <w:i w:val="0"/>
          <w:color w:val="000000"/>
          <w:sz w:val="22"/>
        </w:rPr>
        <w:t>Hospital, I have never imagined you capable of any evil.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now learnt German quite well. Write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studies, your health and your companions.</w:t>
      </w:r>
    </w:p>
    <w:p>
      <w:pPr>
        <w:autoSpaceDN w:val="0"/>
        <w:autoSpaceDE w:val="0"/>
        <w:widowControl/>
        <w:spacing w:line="220" w:lineRule="exact" w:before="12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course know that Sardar is here with me. He sends his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1004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seems to be pining to come and see me. Let her come </w:t>
      </w:r>
      <w:r>
        <w:rPr>
          <w:rFonts w:ascii="Times" w:hAnsi="Times" w:eastAsia="Times"/>
          <w:b w:val="0"/>
          <w:i w:val="0"/>
          <w:color w:val="000000"/>
          <w:sz w:val="22"/>
        </w:rPr>
        <w:t>next week. I hope Ratilal will not prevent 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yesterday the post sent by you. It did not include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“Ashram Samachar”. Moreover, the second sheet of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torn at the bottom. It was not torn here. Try to recollect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>torn there. I also don’t find a separate letter from Ranchhodbhai.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discover here why you did not get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Chanchalbehn and to the widow who had lost her son, namely, Nos. 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22. They are certainly not with me. It is possible that,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were being examined in the office here, these two slipped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lost. Henceforth I will try to send a list of names and </w:t>
      </w:r>
      <w:r>
        <w:rPr>
          <w:rFonts w:ascii="Times" w:hAnsi="Times" w:eastAsia="Times"/>
          <w:b w:val="0"/>
          <w:i w:val="0"/>
          <w:color w:val="000000"/>
          <w:sz w:val="22"/>
        </w:rPr>
        <w:t>numbers.</w:t>
      </w:r>
    </w:p>
    <w:p>
      <w:pPr>
        <w:autoSpaceDN w:val="0"/>
        <w:autoSpaceDE w:val="0"/>
        <w:widowControl/>
        <w:spacing w:line="220" w:lineRule="exact" w:before="126" w:after="4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written this, I got your second post. Since Champa is </w:t>
      </w:r>
      <w:r>
        <w:rPr>
          <w:rFonts w:ascii="Times" w:hAnsi="Times" w:eastAsia="Times"/>
          <w:b w:val="0"/>
          <w:i w:val="0"/>
          <w:color w:val="000000"/>
          <w:sz w:val="22"/>
        </w:rPr>
        <w:t>calm, she need not come, if she doesn’t wish to.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8209.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RAMACHANDRA N. KHARE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RAMBHAU ALIAS RAMACHANDRA KHARE,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Bravo! You have found a good argument. Since all others write,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you? If everybody argued in that way, I would get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Can’t I also argue similarly? The correct reasoning,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we do our duty, others also will do theirs some day.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to the effect: “If we ourselves are good, the whole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>be good.”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now completely overcome the habit of fibbing?</w:t>
      </w:r>
    </w:p>
    <w:p>
      <w:pPr>
        <w:autoSpaceDN w:val="0"/>
        <w:autoSpaceDE w:val="0"/>
        <w:widowControl/>
        <w:spacing w:line="220" w:lineRule="exact" w:before="46" w:after="4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02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290. Courtesy: Lakshmibehn N. Khare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JAISHANKAR P. TRIVEDI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TRIVEDI,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wished to write to Manu earlier but could not write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Whenever you wish, you may come and see me on a day fixed </w:t>
      </w:r>
      <w:r>
        <w:rPr>
          <w:rFonts w:ascii="Times" w:hAnsi="Times" w:eastAsia="Times"/>
          <w:b w:val="0"/>
          <w:i w:val="0"/>
          <w:color w:val="000000"/>
          <w:sz w:val="22"/>
        </w:rPr>
        <w:t>for visitors. It will always be possible to include you.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1003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LETTER TO PUSHPA S.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But I could not place you. Give me full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particulars of yourself and tell me your age too.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3979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MANIBEHN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MANIBEHN (PARIKH),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pain in the ear has increased so much, did you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anybody? I think you should get the ear examined once. If Haribhai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 the cause after examining it, you should pay a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Bombay. There are some good ear specialists there. Dr. Jivraj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you to one.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5964. Also C.W. 3281.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MANGALA S. PATEL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 (DARLING),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learn to avoid even the few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make in reciting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verses. Otherwise you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Gandhiji mistook the identity, the addressee was in fact Pushpa S. </w:t>
      </w:r>
      <w:r>
        <w:rPr>
          <w:rFonts w:ascii="Times" w:hAnsi="Times" w:eastAsia="Times"/>
          <w:b w:val="0"/>
          <w:i w:val="0"/>
          <w:color w:val="000000"/>
          <w:sz w:val="18"/>
        </w:rPr>
        <w:t>Patel, as is evident from the letter to her dated March 5, 1932;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Pushpa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Patel”, 5-3-1932. The misunderstanding was due to her letter being written in </w:t>
      </w:r>
      <w:r>
        <w:rPr>
          <w:rFonts w:ascii="Times" w:hAnsi="Times" w:eastAsia="Times"/>
          <w:b w:val="0"/>
          <w:i w:val="0"/>
          <w:color w:val="000000"/>
          <w:sz w:val="18"/>
        </w:rPr>
        <w:t>unusually good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Haribhai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cease to be </w:t>
      </w:r>
      <w:r>
        <w:rPr>
          <w:rFonts w:ascii="Times" w:hAnsi="Times" w:eastAsia="Times"/>
          <w:b w:val="0"/>
          <w:i/>
          <w:color w:val="000000"/>
          <w:sz w:val="22"/>
        </w:rPr>
        <w:t>ladki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will remain a </w:t>
      </w:r>
      <w:r>
        <w:rPr>
          <w:rFonts w:ascii="Times" w:hAnsi="Times" w:eastAsia="Times"/>
          <w:b w:val="0"/>
          <w:i/>
          <w:color w:val="000000"/>
          <w:sz w:val="22"/>
        </w:rPr>
        <w:t>lakdi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ever.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does Kamu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2228" w:space="0"/>
            <w:col w:w="427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8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live? How is her health?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2228" w:space="0"/>
            <w:col w:w="42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4075. Also C.W. 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MATHURI N. KHARE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forgive you everything except writing a bad hand.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each letter [in a word] as neatly as you draw a picture.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Gajanan is there to help you. If you ask him he will teach you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It is a sort of game. You need not spend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inpractising. You should practise only for a short time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Tripathibhai’s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Manu used to practise while lying ill in bed. He was in </w:t>
      </w:r>
      <w:r>
        <w:rPr>
          <w:rFonts w:ascii="Times" w:hAnsi="Times" w:eastAsia="Times"/>
          <w:b w:val="0"/>
          <w:i w:val="0"/>
          <w:color w:val="000000"/>
          <w:sz w:val="22"/>
        </w:rPr>
        <w:t>bed for one whole year.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263. Courtesy: Lakshmibehn N. Khare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SHANTA S. PATEL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feel shy because Sardar is here? Is it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Sardar or because he is a Patel? If for the former reason,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can you escape him? And as for being a Patel, he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>one. Those who mix with Bhangis belong to all communities.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given plenty of news. Write whatever comes into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Mangala Patel”, 30-1-1932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Kamalabehn Patel, addressee’s elder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a slip for “Trivedibhai’s”. The reference is to Manushankar, son of </w:t>
      </w:r>
      <w:r>
        <w:rPr>
          <w:rFonts w:ascii="Times" w:hAnsi="Times" w:eastAsia="Times"/>
          <w:b w:val="0"/>
          <w:i w:val="0"/>
          <w:color w:val="000000"/>
          <w:sz w:val="18"/>
        </w:rPr>
        <w:t>Jaishankar P. Trivedi, who was ill in 1930.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head. And see that you don’t fall ill. If you surrender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to God, you will not fall ill.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4064. Also C.W. 15.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Shantabehn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Vimal’s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head has been shaved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It does not seem, at least from here, that there is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teaching that deserves special notice. If you can attract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shall have gained two purposes at </w:t>
      </w:r>
      <w:r>
        <w:rPr>
          <w:rFonts w:ascii="Times" w:hAnsi="Times" w:eastAsia="Times"/>
          <w:b w:val="0"/>
          <w:i w:val="0"/>
          <w:color w:val="000000"/>
          <w:sz w:val="22"/>
        </w:rPr>
        <w:t>one stroke.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4967. Courtesy: Parasram Mehrotra. Also G.N.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7490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DEAR.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which I noticed in English children but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at the Ashram. Most of you cannot think what to write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This should not be. In this respect English children are smarter.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with certainty whether or not children outside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are like you. You should overcome this weakness.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things happen every day around you that,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observe them, you would be able to write enough to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pages. Why then should you be unable to think of anything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when you sit down to write to me? One can write all that one </w:t>
      </w:r>
      <w:r>
        <w:rPr>
          <w:rFonts w:ascii="Times" w:hAnsi="Times" w:eastAsia="Times"/>
          <w:b w:val="0"/>
          <w:i w:val="0"/>
          <w:color w:val="000000"/>
          <w:sz w:val="22"/>
        </w:rPr>
        <w:t>did, saw and thought during a day. You can say in a letter why you</w:t>
      </w:r>
    </w:p>
    <w:p>
      <w:pPr>
        <w:autoSpaceDN w:val="0"/>
        <w:autoSpaceDE w:val="0"/>
        <w:widowControl/>
        <w:spacing w:line="220" w:lineRule="exact" w:before="26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younger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presumably meant 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Tulsidas.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felt happy or unhappy on that day, as the case may be. You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good thoughts or bad ones came to you on that day.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you are not sure whether you can write about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a letter. If so, let me tell you that you need have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doubts. You can write just as you would talk to me. I shall now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progress you make next week. Letter-writing also is an art.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art springs from devotion to truth. Anyone who sits down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with the thought that he would write pure truth and pour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love, is bound to write an interesting letter, since truth itself is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always be art in anything we do or say or write with truth as </w:t>
      </w:r>
      <w:r>
        <w:rPr>
          <w:rFonts w:ascii="Times" w:hAnsi="Times" w:eastAsia="Times"/>
          <w:b w:val="0"/>
          <w:i w:val="0"/>
          <w:color w:val="000000"/>
          <w:sz w:val="22"/>
        </w:rPr>
        <w:t>witness and as object of our worship.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8936.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ASHRAM WOMEN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nest is now almost empty. However, I write down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as I remember them from time to time, the things that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noting. As these letters are preserved, they may be of some use </w:t>
      </w:r>
      <w:r>
        <w:rPr>
          <w:rFonts w:ascii="Times" w:hAnsi="Times" w:eastAsia="Times"/>
          <w:b w:val="0"/>
          <w:i w:val="0"/>
          <w:color w:val="000000"/>
          <w:sz w:val="22"/>
        </w:rPr>
        <w:t>perhaps when you reassemble in future.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heard the name of M. Rolland. He is a great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and a saintly man. I went to see him. He has a sister who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now be regarded aged, like him. She has remained unmarried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sole purpose of helping her brother. The language of the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 and the sister, is French. Rolland does not know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sister does. One may say that the sister has merged her identity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brother’s. She looks after Rolland’s needs in every respect.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as his secretary and also as interpreter when Englishmen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him. Rolland has delicate health, and the sister guards it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such examples of renunciation are rare in this world,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them in the West. If there are any in our country,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about them. By linking up celibacy with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rare, and it has also, therefore, become difficult to observe. On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hand, in the West women observe it of their own free will for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service to parents or a brother or some other cause,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easy to observe. I wish to draw two lessons from this. 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any selfless purpose is good,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its observance is perfectly easy for anybody who has,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Rolland’s sister, a concrete reason, for his self-imposed task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no time at all. Besides these two, there is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lesson that women have to learn from this example.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8935.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A LETTER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mean when I say that I think of God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During waking hours there is no time when I am not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dwells within and observes everything. This awareness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and has been achieved through long practice. I do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heart has such awareness, since I do not think that I am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fear. I do feel afraid of snakes, etc. Even though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as a friend, I also see deep-seated within me the desire to live.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I love life and also that I would be ready to die.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together are strange, and because of this weakness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can say that my awareness of God is a matter of the heart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intellect accepts that He dwells in the heart is another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actually feels the presence of God in his heart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free from blind attachment to the body. I can see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reached that stage, and yet so complete and firm is the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this idea that I also feel it is slowly sinking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 cannot go further than this.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are no more rigid about food. It is necessary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along with milk, and preferably fresh fruit. A small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uncooked leafy vegetables also should be included. Tomato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lettuce are considered good. There is a science of diet too,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disregarded. We know that our food ought to be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to learn from experience which food can be considered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necessary that one’s food should have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characteristics of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food mentioned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we need fire very little. Personally, I am certain in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sufficient that our food is ripened by the sun. All that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is that we should give the body what it requires from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 which are acceptable to us.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8938.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just transcribed the Hindi letter. Didn’t Parasram </w:t>
      </w:r>
      <w:r>
        <w:rPr>
          <w:rFonts w:ascii="Times" w:hAnsi="Times" w:eastAsia="Times"/>
          <w:b w:val="0"/>
          <w:i w:val="0"/>
          <w:color w:val="000000"/>
          <w:sz w:val="22"/>
        </w:rPr>
        <w:t>dictate it to you?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rule of the people. A person like Rama would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wish to rule. God calls Himself a servant of his servants.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wear shorts and a shirt when doing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when cooking or doing many other things. Do you massage your </w:t>
      </w:r>
      <w:r>
        <w:rPr>
          <w:rFonts w:ascii="Times" w:hAnsi="Times" w:eastAsia="Times"/>
          <w:b w:val="0"/>
          <w:i w:val="0"/>
          <w:color w:val="000000"/>
          <w:sz w:val="22"/>
        </w:rPr>
        <w:t>body?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8964. Courtesy: Narandas Gandhi Also C.W. 9906.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Shardabehn G. Chokhawala.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PREMABEHN KANTAK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Whenever a letter from me is delivered late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should examine the postmark and let me know the date </w:t>
      </w:r>
      <w:r>
        <w:rPr>
          <w:rFonts w:ascii="Times" w:hAnsi="Times" w:eastAsia="Times"/>
          <w:b w:val="0"/>
          <w:i w:val="0"/>
          <w:color w:val="000000"/>
          <w:sz w:val="22"/>
        </w:rPr>
        <w:t>[of its clearance].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what term has Kisan been sentenced? Where is she kept?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certainly open the trunks. If they contain books, they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“Discourses on the “Gita” “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taken out and kept in the right places, and, if they contain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material, all the items will have to be listed and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of. If you do not know what to do about them, send the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will then be able to tell you what to do. Even if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belong to other people, it does not matter. If they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their owners, they can easily be kept separately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If they bear no names there will be no harm if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is put on them. If, afterwards, these books are claimed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they should be handed over to them. Our duty is to take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care of the books while they are in our possession.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statement of mine did you interpret to mean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the Ashram had nothing to do with education?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this: literary education—formal education—is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secondary place in the Ashram. That is why the Ashram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Vidyapith. But such education is certainly useful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and that is why the Vidyapith was established.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Vidyapith supplement each other. Because of this limitation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sphere of activities, the collection of books in the Ashram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restricted.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Vidyapith can have no such restriction.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it relate to its internal experiments. The Ashram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name and certain extravagant notions have come to be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so that it receives books on all kinds of subjects and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The Vidyapith is the right place where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preserved. The Ashram, on the other hand, should have only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as relate to the subjects which we study. What books fall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you and others can easily decide. Whenever you cannot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consult me. Personally, however, I don’t see what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experience in this matter. After so many years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Ashram’s existence, we should be able to tell immediately what kinds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books we generally require. If at any time we require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books, we can take advantage of the collection in the Vidyapith.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regard the Ashram and the Vidyapith as two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Their spheres of activity are different, but the two have </w:t>
      </w:r>
      <w:r>
        <w:rPr>
          <w:rFonts w:ascii="Times" w:hAnsi="Times" w:eastAsia="Times"/>
          <w:b w:val="0"/>
          <w:i w:val="0"/>
          <w:color w:val="000000"/>
          <w:sz w:val="22"/>
        </w:rPr>
        <w:t>much in common between them and that area is gradually expanding.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do not understand any point in this, ask me again.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I do not consciously refuse to hear or observe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objected to the transfer of books to the Vidyapith as this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so much loss to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against a person about whom my views are formed.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what others say, but my views may not change. I think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 for anyone to change, quickly, views formed after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observation. It would, of course, be obstinacy never to change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that too would be wrong. But there should be a sound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changing such a view. Often I require the evidence of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I cherish this nature of mine, which has saved me from many </w:t>
      </w:r>
      <w:r>
        <w:rPr>
          <w:rFonts w:ascii="Times" w:hAnsi="Times" w:eastAsia="Times"/>
          <w:b w:val="0"/>
          <w:i w:val="0"/>
          <w:color w:val="000000"/>
          <w:sz w:val="22"/>
        </w:rPr>
        <w:t>dangers and kept my relations with people unclouded by suspicion.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are, therefore, free to ask me what you like. You will not get </w:t>
      </w:r>
      <w:r>
        <w:rPr>
          <w:rFonts w:ascii="Times" w:hAnsi="Times" w:eastAsia="Times"/>
          <w:b w:val="0"/>
          <w:i w:val="0"/>
          <w:color w:val="000000"/>
          <w:sz w:val="22"/>
        </w:rPr>
        <w:t>such an opportunity again.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you have made is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writer of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person, and the man whom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know intimately is another.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might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one of the Pandavas, but, in the Ashram, how can I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myself as I am? I am, moreover, a votary of truth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attempt consciously to hide my weaknesses. Hence,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Kauravas dwelling in me make their presence felt in one way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Haven’t you said that a conflict is always going on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divine and the demoniac? I feel, however,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Kauravas are being vanquished. But one cannot yet be positive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As Solon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said, the final judgment about a man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only after his death. I have known cases in which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reduced to a cowrie in a moment. I have, therefore, no pride in </w:t>
      </w:r>
      <w:r>
        <w:rPr>
          <w:rFonts w:ascii="Times" w:hAnsi="Times" w:eastAsia="Times"/>
          <w:b w:val="0"/>
          <w:i w:val="0"/>
          <w:color w:val="000000"/>
          <w:sz w:val="22"/>
        </w:rPr>
        <w:t>me at all. And what does pride avail one?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Remember that I do not revise the letters after writing them.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10272. Also C.W. 6720.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made this charge against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stated that Gandhiji the writer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to </w:t>
      </w:r>
      <w:r>
        <w:rPr>
          <w:rFonts w:ascii="Times" w:hAnsi="Times" w:eastAsia="Times"/>
          <w:b w:val="0"/>
          <w:i w:val="0"/>
          <w:color w:val="000000"/>
          <w:sz w:val="18"/>
        </w:rPr>
        <w:t>be on a much higher plane than Gandhiji the man who had human limitations.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ancient Greek philosopher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is proper, write a letter to Ramanathan pointing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faults in his thinking. Maybe it is our duty to write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he has served us for so long. Let him misuse if he must </w:t>
      </w:r>
      <w:r>
        <w:rPr>
          <w:rFonts w:ascii="Times" w:hAnsi="Times" w:eastAsia="Times"/>
          <w:b w:val="0"/>
          <w:i w:val="0"/>
          <w:color w:val="000000"/>
          <w:sz w:val="22"/>
        </w:rPr>
        <w:t>what we write to him. This is only a suggestion.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 Ramji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that he does not have any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may have mentioned this to you. But since he has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me, I am drawing your attention to it.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able to meet Gulzarilal? His wife is perhaps there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How is his physical condition? Does he get the food his body </w:t>
      </w:r>
      <w:r>
        <w:rPr>
          <w:rFonts w:ascii="Times" w:hAnsi="Times" w:eastAsia="Times"/>
          <w:b w:val="0"/>
          <w:i w:val="0"/>
          <w:color w:val="000000"/>
          <w:sz w:val="22"/>
        </w:rPr>
        <w:t>needs. Who is now in his place?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both keeping well. I have given up milk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 it does not suit me. Instead of that, I am taking roasted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almonds which I had brought from England. It keeps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It remains to be seen whether or not the weight is </w:t>
      </w:r>
      <w:r>
        <w:rPr>
          <w:rFonts w:ascii="Times" w:hAnsi="Times" w:eastAsia="Times"/>
          <w:b w:val="0"/>
          <w:i w:val="0"/>
          <w:color w:val="000000"/>
          <w:sz w:val="22"/>
        </w:rPr>
        <w:t>maintained.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having information about Mridula’s health.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she 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note from Anasuyabehn. I have not written to her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DURGA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Mahadev that the lucky ones get ‘C’ class,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get ‘A’ class even if they ask for ‘C’. But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accept whatever class we are awarded and learn what we can from 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Ramji Badhia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as a prisoner in that class. Those whose minds run after comforts </w:t>
      </w:r>
      <w:r>
        <w:rPr>
          <w:rFonts w:ascii="Times" w:hAnsi="Times" w:eastAsia="Times"/>
          <w:b w:val="0"/>
          <w:i w:val="0"/>
          <w:color w:val="000000"/>
          <w:sz w:val="22"/>
        </w:rPr>
        <w:t>and luxuries may bother themselves with the distinction between ‘A’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‘C’. Those who find their happiness in self-denial should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to practise it in all circumstances. The field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is unlimited. One should not seek self-denial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 apart the skin on one’s back. Such self-denial is forbidden.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remember the following two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men who, wedded to pretentiousness and arrogance, possessed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violence of lust and passion, practise fierce austerity not ordained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10" w:val="left"/>
          <w:tab w:pos="5790" w:val="left"/>
        </w:tabs>
        <w:autoSpaceDE w:val="0"/>
        <w:widowControl/>
        <w:spacing w:line="220" w:lineRule="exact" w:before="1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They, whilst they torture the several elements that make up their bodies,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torture Me to dwelling in them; know them to be of unholy re-solves.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1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8934.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Bhowali sanatorium is very near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stay. I would advise you to get yourself examined there.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anybody there to help you? Is Joshiji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there? It is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 there is no one there who can teach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Shantilal there? He is bound to know it. However, I don’t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this. Nor need you. You should first get back your health.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know that Maitri and Durgi have gone to Darjeeling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time. Sarojinidevi should of course stay with you.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in order. Shila must be growing into a big girl now. Do you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her?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6129. Also C.W. 3481.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20" w:lineRule="exact" w:before="420" w:after="0"/>
        <w:ind w:left="550" w:right="9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XVII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XVII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Chhaganlal Joshi, who was in Almora for some time.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Night, February 11/15,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packets. The fact that Ramji does not get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does it not, that we are short of it. Is the position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at other places too? You alone can explain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know that Madanmohan Bauhra wishes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my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>. Read my reply to him.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Budhabhai and Parvati seems a difficult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feel that they should live separately for some time.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this suggestion, try for it. If something else occurs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Does Parvati behave properly in the Ashram? Does she </w:t>
      </w:r>
      <w:r>
        <w:rPr>
          <w:rFonts w:ascii="Times" w:hAnsi="Times" w:eastAsia="Times"/>
          <w:b w:val="0"/>
          <w:i w:val="0"/>
          <w:color w:val="000000"/>
          <w:sz w:val="22"/>
        </w:rPr>
        <w:t>observe the rules?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being tested fairly well, it seems.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1932</w:t>
      </w:r>
    </w:p>
    <w:p>
      <w:pPr>
        <w:autoSpaceDN w:val="0"/>
        <w:autoSpaceDE w:val="0"/>
        <w:widowControl/>
        <w:spacing w:line="26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carry a fairly good burden on account of the dairy.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strong enough for that and transfer the burden to God,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worry. It will be enough if Parnerkar can live there quietly. </w:t>
      </w:r>
      <w:r>
        <w:rPr>
          <w:rFonts w:ascii="Times" w:hAnsi="Times" w:eastAsia="Times"/>
          <w:b w:val="0"/>
          <w:i w:val="0"/>
          <w:color w:val="000000"/>
          <w:sz w:val="22"/>
        </w:rPr>
        <w:t>Let him do what he wishes.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about the orchard should be treated as those of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experience in that field. That is, unless they are confirmed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expert, count them as no better than deserving to be thrown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river Sabarmati.</w:t>
      </w:r>
    </w:p>
    <w:p>
      <w:pPr>
        <w:autoSpaceDN w:val="0"/>
        <w:autoSpaceDE w:val="0"/>
        <w:widowControl/>
        <w:spacing w:line="260" w:lineRule="exact" w:before="40" w:after="2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 news about Prabhudas. If it is necessary,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guardian, write to the authorities where he was sentenced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in which jail he is kept. Send to him at the address of that jail </w:t>
      </w:r>
      <w:r>
        <w:rPr>
          <w:rFonts w:ascii="Times" w:hAnsi="Times" w:eastAsia="Times"/>
          <w:b w:val="0"/>
          <w:i w:val="0"/>
          <w:color w:val="000000"/>
          <w:sz w:val="22"/>
        </w:rPr>
        <w:t>Dr. Talwalkar’s letter regarding his health.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60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Mirabehn had written to me directly and I, too, have replied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 directly. I have asked her to send that letter to you.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 should be examined by Haribhai for his piles. Does </w:t>
      </w:r>
      <w:r>
        <w:rPr>
          <w:rFonts w:ascii="Times" w:hAnsi="Times" w:eastAsia="Times"/>
          <w:b w:val="0"/>
          <w:i w:val="0"/>
          <w:color w:val="000000"/>
          <w:sz w:val="22"/>
        </w:rPr>
        <w:t>he suffer from constipation?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do they intend to keep Dhiru in Palanpur? What </w:t>
      </w:r>
      <w:r>
        <w:rPr>
          <w:rFonts w:ascii="Times" w:hAnsi="Times" w:eastAsia="Times"/>
          <w:b w:val="0"/>
          <w:i w:val="0"/>
          <w:color w:val="000000"/>
          <w:sz w:val="22"/>
        </w:rPr>
        <w:t>about Vimala?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to the Japanese writer permission to translate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Mirabehn”, 11-2-1932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after informing Jivanji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Jairamdas’s letter contains nothing objectionable, it can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be sent to me.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Afternoon, February 15,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ask you in every letter to convey the Sardar’s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regards to all. But you should assume that he sends them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There are 68 letters this time, besides the talk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you. A list is attached herewith, so that,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 any of the letters, you and I will know which.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8203.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PHILIP HARTOG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was unable, owing to circumstances beyond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to fulfil the promise I gave you about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primary education in India during the pre-British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my landing I entrusted the research to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Munshi, a member of the Bombay University Senate, and two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educationist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friends. But they too like me find themselves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prisoners. I had asked Advocate Munshi to put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touch with you. But his arrest came so soon after mine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think he could have corresponded with you. As I am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non-political correspondence, I have now asked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 to test my statement and give you the result of his test.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you a fellow-seeker after the truth, I was most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satisfaction either by confirming my statement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it as publicly as I had made it. I thought that I would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what I had done in pursuance of my promise.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Jivanji Dahyabhai Desai, printer and publisher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discourse (Ch. </w:t>
      </w:r>
      <w:r>
        <w:rPr>
          <w:rFonts w:ascii="Times" w:hAnsi="Times" w:eastAsia="Times"/>
          <w:b w:val="0"/>
          <w:i w:val="0"/>
          <w:color w:val="000000"/>
          <w:sz w:val="14"/>
        </w:rPr>
        <w:t>XVII</w:t>
      </w:r>
      <w:r>
        <w:rPr>
          <w:rFonts w:ascii="Times" w:hAnsi="Times" w:eastAsia="Times"/>
          <w:b w:val="0"/>
          <w:i w:val="0"/>
          <w:color w:val="000000"/>
          <w:sz w:val="18"/>
        </w:rPr>
        <w:t>) which followed,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”,14-2-1932.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20, 1931, at the Royal Institute of International Affairs;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Chatham House Meeting”, 20-10-1931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“educational”.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not your private address by me, I am sending this to </w:t>
      </w:r>
      <w:r>
        <w:rPr>
          <w:rFonts w:ascii="Times" w:hAnsi="Times" w:eastAsia="Times"/>
          <w:b w:val="0"/>
          <w:i w:val="0"/>
          <w:color w:val="000000"/>
          <w:sz w:val="22"/>
        </w:rPr>
        <w:t>you under care India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C.W. 9410. Courtesy: India Office Library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NIRMALA H.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15,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 (AUNT),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sort of a girl you are that you complain of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me while you yourself do not write. Did Durga convey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to Mahadev? How is she? Ask her to write to me.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4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9461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R. V. MARTIN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MARTIN,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Major Bhandari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confirmation of our conversation of today, what I need is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 co-workers who are not known to political fame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brought to Yeravda. I have specially in mind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Joshi, Surendranath, Somabhai and my son, Ramdas.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I know, are in the batch that was first sent to Yeravda.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say that I have no desire to have any political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I can have no idea whatsoever of interfering with jail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matter has been now hanging for some time I would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 to expedite it as much as possible.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Home Department, Government of Bombay, I.G.P. File No. 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20" w:lineRule="exact" w:before="2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“message to Mahadev” to be conveyed by Durga </w:t>
      </w:r>
      <w:r>
        <w:rPr>
          <w:rFonts w:ascii="Times" w:hAnsi="Times" w:eastAsia="Times"/>
          <w:b w:val="0"/>
          <w:i w:val="0"/>
          <w:color w:val="000000"/>
          <w:sz w:val="18"/>
        </w:rPr>
        <w:t>Desai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Durga Desai”, 14-2-1932), the letter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written on the Silence Day subsequent to February 14.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Desai, son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G. Bhandari”, 5-2-1932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RAMANANDA CHATTERJEE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RAMANANDA BABU,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duly received the </w:t>
      </w:r>
      <w:r>
        <w:rPr>
          <w:rFonts w:ascii="Times" w:hAnsi="Times" w:eastAsia="Times"/>
          <w:b w:val="0"/>
          <w:i/>
          <w:color w:val="000000"/>
          <w:sz w:val="22"/>
        </w:rPr>
        <w:t>Golden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treasures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poured into it? I gave two hours to it straightway.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thinking of sending it to me here. Had I got it outside,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able to go beyond opening it and laying it down </w:t>
      </w:r>
      <w:r>
        <w:rPr>
          <w:rFonts w:ascii="Times" w:hAnsi="Times" w:eastAsia="Times"/>
          <w:b w:val="0"/>
          <w:i w:val="0"/>
          <w:color w:val="000000"/>
          <w:sz w:val="22"/>
        </w:rPr>
        <w:t>with a sigh.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9502. Courtesy: Santa Devi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TRIVENI J. MEHTA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TRIVENI,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no fixed mould for education.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the purity of one’s love. A mother spoils her child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it as hers. If, instead, she brings it up as a trust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the child soon learns to behave well. I am writing on this subject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today’s letter for the women. Read it and think over it.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attention to the weaknesses of others, we should try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better ourselves.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RIVENI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AGJIVANDAS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70. Also C.W. 8941.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Golden Book of Tagore;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Ramananda Chatterjee”, 6-2-1932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ASHRAM WOMEN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your number, someone among you should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responsibility and keep your Association going.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without any change. I should regularly get a letter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all the women. Otherwise I, too, am likely by and by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of writing. Who among you has charge of my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>preserves them?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today about a school that struck me as a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One or two men and one or two women run it jointly.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that even the dullest child responds to the law of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accordingly, they have taken in hand the work of educating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orphans who have become practically mindless.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is run according to certain principles which their teacher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through experiments in the method of love.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have dedicated their lives to such children,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are destitute and have no parents. They are brought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open air and sunshine; the building they live in stands on spacious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ground. They are cured chiefly with the help of music.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 slow artistic movements to the accompaniment of music,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become absorbed in them. The women teachers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their own. They have their meals with the children,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cheerful and busy in games the whole day and gradually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 of their stupor. These kind-hearted men and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carrying on this experiment for the last three or four years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wonderful school is situated very near to where Mr. Horace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 lives. Seeing the school, I bowed my head in reverence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what love could not do. It can make the dumb speak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lame climb a mountain.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M.M.U./III. Also C.W. 8947.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MANGALA S. PATEL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may not give you full marks, because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examiner does. But according to me you deserve full marks.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really learn from you. Always write as beautifully as you did this time.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4076. Also C.W. 40.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MATHURI N. KHARE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But I hope you will satisfy my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alphabet carefully with Gajanan’s help and then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in a beautiful hand. Won’t you do this?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262.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PUSHPA S. PATEL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also improved your handwriting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And now you play on the harmonium. Must I come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 you play? But who knows how many years you will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play so well that one would enjoy hearing it? Must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>remain here till then?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 you say?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3980. Also C.W. 26.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Pushpabehn N. Naik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VANAMALA N. PARIKH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1932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VANAMALA,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this a letter for you in your own strip of paper.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 ruled paper, you should rule a sheet with your own hands.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see Narahari, tell him that I was glad he asked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class ‘C’. I lay down one condition, however. He should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health and not fall ill again. See that you learn now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properly.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5765. Also C.W. 2988.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2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VIDYA R. PATEL</w:t>
      </w:r>
    </w:p>
    <w:p>
      <w:pPr>
        <w:sectPr>
          <w:pgSz w:w="9360" w:h="12960"/>
          <w:pgMar w:top="7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776" w:right="1404" w:bottom="478" w:left="1440" w:header="720" w:footer="720" w:gutter="0"/>
          <w:cols w:num="2" w:equalWidth="0">
            <w:col w:w="2846" w:space="0"/>
            <w:col w:w="367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1932</w:t>
      </w:r>
    </w:p>
    <w:p>
      <w:pPr>
        <w:sectPr>
          <w:type w:val="nextColumn"/>
          <w:pgSz w:w="9360" w:h="12960"/>
          <w:pgMar w:top="776" w:right="1404" w:bottom="478" w:left="1440" w:header="720" w:footer="720" w:gutter="0"/>
          <w:cols w:num="2" w:equalWidth="0">
            <w:col w:w="2846" w:space="0"/>
            <w:col w:w="367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cannot think what to write in your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Premabehn’s help. In a few days you will learn to write a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 letter. I am very glad that you feel happy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9421. Courtesy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SHARDA C. SHAH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a correct question. You are sure that beating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involves violence but it is not so. Supposing somebody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bitten by a snake and is about to faint. In that case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fed even if it means beating him. This is no violence because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 is inspired by love and is for the good of the patient.But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I have an ill feeling for you in my mind but do not beat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want of an opportunity. Such an ill feeling is 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>origin of violence lies in our own minds.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have cod-liver oil massage even if you have never taken </w:t>
      </w:r>
      <w:r>
        <w:rPr>
          <w:rFonts w:ascii="Times" w:hAnsi="Times" w:eastAsia="Times"/>
          <w:b w:val="0"/>
          <w:i w:val="0"/>
          <w:color w:val="000000"/>
          <w:sz w:val="22"/>
        </w:rPr>
        <w:t>it orally.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9945.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KASHI GANDHI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need not at all worry about Prabhudas.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looked after him and will do so still. After meeting him,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all the facts. Probably you know that I had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my replies to some questions I had received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>Krishna.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33088</w:t>
      </w:r>
    </w:p>
    <w:p>
      <w:pPr>
        <w:autoSpaceDN w:val="0"/>
        <w:autoSpaceDE w:val="0"/>
        <w:widowControl/>
        <w:spacing w:line="292" w:lineRule="exact" w:before="362" w:after="1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KAPILRAI MEHTA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6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KAPIL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19, 1932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you wrote to me. I was wondering where you were.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not to become the least impatient but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rest and build up good health. Don’t be in a hurry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cereals, but go on living on milk, curds and fruit for some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should also eat lettuce and some raw tomatoes. By raw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not unripe; I mean fully ripe but uncooked tomatoes.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1850" w:val="left"/>
          <w:tab w:pos="5730" w:val="left"/>
          <w:tab w:pos="6430" w:val="left"/>
        </w:tabs>
        <w:autoSpaceDE w:val="0"/>
        <w:widowControl/>
        <w:spacing w:line="224" w:lineRule="exact" w:before="8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often think of him and the Dakshinamurti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3977. Also C.W. 1598.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Kapilrai Mehta</w:t>
      </w:r>
    </w:p>
    <w:p>
      <w:pPr>
        <w:autoSpaceDN w:val="0"/>
        <w:autoSpaceDE w:val="0"/>
        <w:widowControl/>
        <w:spacing w:line="220" w:lineRule="exact" w:before="3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Nrisinhprasad Kalidas Bhatt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educational institution in Bhavnagar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LAKSHMIBEHN N. KHARE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again been writing letters to the women, but who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work now? Why don’t you write [to me]? The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started ought not to be given up. The women who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decide to continue it and you should then let me know. It </w:t>
      </w:r>
      <w:r>
        <w:rPr>
          <w:rFonts w:ascii="Times" w:hAnsi="Times" w:eastAsia="Times"/>
          <w:b w:val="0"/>
          <w:i w:val="0"/>
          <w:color w:val="000000"/>
          <w:sz w:val="22"/>
        </w:rPr>
        <w:t>is you who should take up this burden.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279-a.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PREMABEHN KANTAK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very good. I was glad that you wrote quite </w:t>
      </w:r>
      <w:r>
        <w:rPr>
          <w:rFonts w:ascii="Times" w:hAnsi="Times" w:eastAsia="Times"/>
          <w:b w:val="0"/>
          <w:i w:val="0"/>
          <w:color w:val="000000"/>
          <w:sz w:val="22"/>
        </w:rPr>
        <w:t>freely.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reply to your criticism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hear what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have to say in their defence. Only after that can I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in each case. In a general way, however, I can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some freedom was permitted, it was done not as a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a matter of necessity. I have formed the impression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permit themselves any freedom do so not out of lethargy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their bodies, or say their natures, demand it. We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in judgment over others. We may not even be aware of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make [to follow the rules]. This does not mean that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imperfection in them. If they did not have any, why did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Ashram at all? They are not hypocrites. There is a great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believing that everyone should or can do what one does. If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lift a weight which Hariyomal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can, I would die that very moment. </w:t>
      </w:r>
      <w:r>
        <w:rPr>
          <w:rFonts w:ascii="Times" w:hAnsi="Times" w:eastAsia="Times"/>
          <w:b w:val="0"/>
          <w:i w:val="0"/>
          <w:color w:val="000000"/>
          <w:sz w:val="22"/>
        </w:rPr>
        <w:t>Similarly, it would be wrong of him to envy me my weakness.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have said that people deceive me. I don’t say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>deceives me, but the number of such persons is certainly not large.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inmates of the Ashram allowing themselves freedom from one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of the Ashram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strong man from Sind who worked on the Ashram farm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 that many persons cannot, when they are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keep up the standard of behaviour which they preserve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Some even leave me for this reason. There are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and that is why I have been accused of possessing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>magnetism.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not likely to satisfy you or others. Nor have I said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myself. I have only explained my attitude.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however, is this, and I have held this belief for many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deficiencies of the Ashram reflect my own. I have told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cannot know me by meeting me. When they meet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even impress them as being good. Even if I am not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believe that I was because I am a lover of truth. My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casts a momentary spell over people. In order to know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see the Ashram in my absence.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and no injustice to me in believing that all its deficiencies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of my own deficiencies. It is but true that I have drawn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which has gathered in the Ashram. If, though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they have not been able to overcome their weaknesses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on the contrary, developed more, the fault is not theirs but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imperfection of my spiritual striving is responsible for this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affairs. Nor is it that I do not observe or know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All that I can say is that they are there despite my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overcome them. And, moreover, I am convinced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ceaselessly striving to improve the Ashram, it has not,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whole, fallen altogether from its ideal. I derive some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thought that every one of the three Ashrams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served or has served its immediate aim. I will not,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myself or anybody else with this comforting thought.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far and there are hills and valleys to be crossed on the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resolved, however, to continue the journey. And I rest in peace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knowledge that there is no defeat in the quest for truth.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indeed that the Ashram has not been able to attract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class. The reason is that I don’t regard myself as a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The few learned men who were drawn to the Ashram joined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order to pursue their learned callings but to receive and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 altogether. They [are] seekers after truth. The quest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may be undertaken even by the illiterate, by children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theold, by women and by men. Literary education sometimes serves as </w:t>
      </w:r>
      <w:r>
        <w:rPr>
          <w:rFonts w:ascii="Times" w:hAnsi="Times" w:eastAsia="Times"/>
          <w:b w:val="0"/>
          <w:i w:val="0"/>
          <w:color w:val="000000"/>
          <w:sz w:val="22"/>
        </w:rPr>
        <w:t>the golden lid which covers the face of truth. I do not, by saying this,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such education, but only put it in its proper place. It is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 means [in the pursuit of truth].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selected most of the prayers from Sanskrit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Hindus who joined the Ashram. We have no aversion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in other languages. Don’t we use such prayers occasionally?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instead of a large number of Hindus, a large number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joined the Ashram, prayers from the Koran would be recited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 and I would even join such prayers.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this answer your doubts? Does it satisfy you? If it does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again and again. I shall not get tired. I wish to satisfy you.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get tired.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10273. Also C.W. 6721.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MATHURADAS PURUSHOTTAM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have gone to the Ashram. I wrote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Kamu many years ago. Doctors are now gradually coming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all diseases have one common cause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their main remedy also should be one.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disregards modifications of that one remedy, that would not do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or any harm. It might be said that the disease was not cured.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even if the disease is cured? Surely the body does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immune to death. Hence, if anybody sticks to only one remedy with </w:t>
      </w:r>
      <w:r>
        <w:rPr>
          <w:rFonts w:ascii="Times" w:hAnsi="Times" w:eastAsia="Times"/>
          <w:b w:val="0"/>
          <w:i w:val="0"/>
          <w:color w:val="000000"/>
          <w:sz w:val="22"/>
        </w:rPr>
        <w:t>faith, he commits no sin.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also true about spiritual maladies. The cause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and that is the ego. The remedy also is one—giving up the ego,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reducing oneself to a cipher. How will one who is a cipher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steal? How will he tell a lie or commit adultery? The very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spring from ignorance. Let us take just one example.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do not steal in the ordinary sense, but you are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your lack of control in eating is a form of stealing.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this kind of stealing and the ordinary kind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same, that is, to give up the habit, to stop eating what you should not.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Mathuradas P. Asar, an expert carder and khadi worker of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is it that eats such food? The ego-self. Once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vanished, the other self, though eating, will not be eating and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body its wages. There will be no more question, then,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the palate. Probably you will accept all this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but it will have meaning only if it sinks into the heart. We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and seek good company, sing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daily,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this truth may sink into the heart. Some day we shall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are seeking. In other words, our malady in the form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ego will be cured. From this you should be able to deduce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answers, and if you cannot, no matter how much I write and explain,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feel satisfied. Ask me again and again till your doubts are </w:t>
      </w:r>
      <w:r>
        <w:rPr>
          <w:rFonts w:ascii="Times" w:hAnsi="Times" w:eastAsia="Times"/>
          <w:b w:val="0"/>
          <w:i w:val="0"/>
          <w:color w:val="000000"/>
          <w:sz w:val="22"/>
        </w:rPr>
        <w:t>resolved.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6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3753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HARI-ICHCHHA P. KAMDAR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1932</w:t>
      </w:r>
    </w:p>
    <w:p>
      <w:pPr>
        <w:autoSpaceDN w:val="0"/>
        <w:tabs>
          <w:tab w:pos="550" w:val="left"/>
          <w:tab w:pos="4690" w:val="left"/>
        </w:tabs>
        <w:autoSpaceDE w:val="0"/>
        <w:widowControl/>
        <w:spacing w:line="24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HARI-ICHCHHA,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become careless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You ought not to have. Because you are married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forget what you have learnt; on the contrary,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yourself. Forget your grief over Arvind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separations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inevitable so long as we live in the body, and we ought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them.You may write to me whenever you wish to, and, so long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visitors, you can certainly come. Do come. I don’t know how long </w:t>
      </w:r>
      <w:r>
        <w:rPr>
          <w:rFonts w:ascii="Times" w:hAnsi="Times" w:eastAsia="Times"/>
          <w:b w:val="0"/>
          <w:i w:val="0"/>
          <w:color w:val="000000"/>
          <w:sz w:val="22"/>
        </w:rPr>
        <w:t>I shall continue to see visitors.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from both of us. We are both faring well.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7469. Also C.W. 4915.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Hari-ichchha S. Kamdar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son, who died an infant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SHIVABHAI G. PATEL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1932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SHIVABHAI,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the slightest doubt that if we condone or take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indirect advantage of the untruth spoken or practised by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we associate, we become party to his untruth. It is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Tulsidas advises us to seek the company of the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in practical life we cannot always live up to the ideal.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bear with our co-workers. We may consider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each case and act within the limits of our capacity. We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where untruth is being deliberately practised, but having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ourselves in a certain situation, it may not be possible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out of it. Where the situation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 initio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untruth, we have of course the weapon of non-co-operation. Surely,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claimed that no one practises untruth in the Ashram. 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close down the Ashram, nor do we condone untruth;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with our associates and strive to advance further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>Nobody in this world can do more than this.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come to know about the new method of spinning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is being practised at Wardha. One can draw 160 rounds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by following it. Why should your diary include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your own daily activities? If necessary, you may give up </w:t>
      </w:r>
      <w:r>
        <w:rPr>
          <w:rFonts w:ascii="Times" w:hAnsi="Times" w:eastAsia="Times"/>
          <w:b w:val="0"/>
          <w:i w:val="0"/>
          <w:color w:val="000000"/>
          <w:sz w:val="22"/>
        </w:rPr>
        <w:t>recording even these.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9508. Also C.W. 424.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Shivabhai G.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VITHALDAS JERAJANI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1932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VITHALDAS,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Take rest till your body has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its strength. Do not be in the least impatient.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>why khadi sales have gone down this time is as clear as daylight.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over that. “It is useless to sorrow over what God </w:t>
      </w:r>
      <w:r>
        <w:rPr>
          <w:rFonts w:ascii="Times" w:hAnsi="Times" w:eastAsia="Times"/>
          <w:b w:val="0"/>
          <w:i w:val="0"/>
          <w:color w:val="000000"/>
          <w:sz w:val="22"/>
        </w:rPr>
        <w:t>ordains.”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is very well.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9778. Also C.W. 2808.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 D. Saraiya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LETTER TO LAKSHMI JERAJANI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LAKSHMI,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certainly good. Why don’t you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ink? The service you are giving to Jerajani [in his illness]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 for your future life.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ITHALDAS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ERAJANI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ASAVANE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LIBAG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9778. Also C.W. 2809.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 D. Saraiya</w:t>
      </w:r>
    </w:p>
    <w:p>
      <w:pPr>
        <w:autoSpaceDN w:val="0"/>
        <w:autoSpaceDE w:val="0"/>
        <w:widowControl/>
        <w:spacing w:line="292" w:lineRule="exact" w:before="262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RAMESHWARLAL BAZAJ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67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RAMESHWARLAL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21,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received the letter I sent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Miss Lester.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perfect. These days I do not take milk. I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almond paste, dates and tomatoes. I take an occasional </w:t>
      </w:r>
      <w:r>
        <w:rPr>
          <w:rFonts w:ascii="Times" w:hAnsi="Times" w:eastAsia="Times"/>
          <w:b w:val="0"/>
          <w:i/>
          <w:color w:val="000000"/>
          <w:sz w:val="22"/>
        </w:rPr>
        <w:t>papaya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put no restriction on my diet. The weight is 106 </w:t>
      </w:r>
      <w:r>
        <w:rPr>
          <w:rFonts w:ascii="Times" w:hAnsi="Times" w:eastAsia="Times"/>
          <w:b w:val="0"/>
          <w:i w:val="0"/>
          <w:color w:val="000000"/>
          <w:sz w:val="22"/>
        </w:rPr>
        <w:t>pound. It was the same outside. There is no need to send anything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Bhajanavali”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written on the postcard to Vithaldas Jerajani;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evident from the details of Gandhiji’s diet given in the letter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before February 21, 1932 when Gandhiji started taking vegetables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of </w:t>
      </w:r>
      <w:r>
        <w:rPr>
          <w:rFonts w:ascii="Times" w:hAnsi="Times" w:eastAsia="Times"/>
          <w:b w:val="0"/>
          <w:i/>
          <w:color w:val="000000"/>
          <w:sz w:val="18"/>
        </w:rPr>
        <w:t>papaya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“Diary, 1932”.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Benarsilal Bazaj’s father, residing in Britain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there. I get excellent almonds. Honey from Mahabaleshwar is </w:t>
      </w:r>
      <w:r>
        <w:rPr>
          <w:rFonts w:ascii="Times" w:hAnsi="Times" w:eastAsia="Times"/>
          <w:b w:val="0"/>
          <w:i w:val="0"/>
          <w:color w:val="000000"/>
          <w:sz w:val="22"/>
        </w:rPr>
        <w:t>sent to me. Write whenever you feel like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 is spent in spinning and reading. A good deal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devoted to letter-writing as I am permitted to write to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inmates. And I also sleep enough during the day-time. I walk about </w:t>
      </w:r>
      <w:r>
        <w:rPr>
          <w:rFonts w:ascii="Times" w:hAnsi="Times" w:eastAsia="Times"/>
          <w:b w:val="0"/>
          <w:i w:val="0"/>
          <w:color w:val="000000"/>
          <w:sz w:val="22"/>
        </w:rPr>
        <w:t>for two hours. Sardar Vallabhbhai is with me.</w:t>
      </w:r>
    </w:p>
    <w:p>
      <w:pPr>
        <w:autoSpaceDN w:val="0"/>
        <w:tabs>
          <w:tab w:pos="550" w:val="left"/>
          <w:tab w:pos="46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receiving letters from Rukmini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she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baby are doing well. When will you come back?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always recall your love.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612"/>
        </w:trPr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Hindi: C.W. 9446. Courtesy: Benarsilal Bazaj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40"/>
        </w:trPr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49. LETTERS ON THE “GITA”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November 11, 1930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small portion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looked upon as a historical work. To us, however,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historical works but are </w:t>
      </w:r>
      <w:r>
        <w:rPr>
          <w:rFonts w:ascii="Times" w:hAnsi="Times" w:eastAsia="Times"/>
          <w:b w:val="0"/>
          <w:i w:val="0"/>
          <w:color w:val="000000"/>
          <w:sz w:val="22"/>
        </w:rPr>
        <w:t>treatises on religion. Or, if we call them histories, they narrate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Rukmini Benarsilal Bazaj, daughter of Maganlal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during Gandhiji’s incarceration in Yeravda Central Prison in 1930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1932, these were sent weekly along with letters to Narandas Gandhi for being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at the Ashram prayer meetings. Gandhiji commenced the series with Chapter Xll;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Behramji  Khambhatta”, 4-11-1930. The following week Gandhiji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 I, with a general introductory note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chapters are given here under February 19/21, 1932, the date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of the letter to Narandas Gandhi, which carried the discourse on Chapter </w:t>
      </w:r>
      <w:r>
        <w:rPr>
          <w:rFonts w:ascii="Times" w:hAnsi="Times" w:eastAsia="Times"/>
          <w:b w:val="0"/>
          <w:i w:val="0"/>
          <w:color w:val="000000"/>
          <w:sz w:val="18"/>
        </w:rPr>
        <w:t>XVllI and concluded the series;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item. The translation is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18"/>
        </w:rPr>
        <w:t>Discourses on the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(Navajivan Publishing House, Ahmedabad-14, 1960) </w:t>
      </w:r>
      <w:r>
        <w:rPr>
          <w:rFonts w:ascii="Times" w:hAnsi="Times" w:eastAsia="Times"/>
          <w:b w:val="0"/>
          <w:i w:val="0"/>
          <w:color w:val="000000"/>
          <w:sz w:val="18"/>
        </w:rPr>
        <w:t>with slight changes to bring the text into conformity with the Gujarati original.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Translator’s Preface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Discourses on the 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says: “Gandhiji’s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translation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published on March 12, 1930, the never-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to-be-forgotten day on which he marched to Dandi from Sabarmati. 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who read it found it very difficult to understand and complained about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who was then in Yeravda Prison. Thereupon, he wrote a  series of letters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 in which he devoted one letter to each chapter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discourses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Ashram prayer meetings in 1926,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“Discourses on the Gita”, and for his Gujarati translation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a </w:t>
      </w:r>
      <w:r>
        <w:rPr>
          <w:rFonts w:ascii="Times" w:hAnsi="Times" w:eastAsia="Times"/>
          <w:b w:val="0"/>
          <w:i w:val="0"/>
          <w:color w:val="000000"/>
          <w:sz w:val="18"/>
        </w:rPr>
        <w:t>commentary thereon written in 1929,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“Anasaktiyoga”.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‘‘Letter to Narandas Gandhi” 11-11-1930;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11-11-1930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human soul; they do not tell of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years ago, but depict what takes place in the heart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human being today. Both the works describe the eternal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God and the demon in man—between Rama and Ravana.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this in the form of a dialogue between Arjuna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Krishna. The dialogue is narrated to the blind Dhritarashtra by </w:t>
      </w:r>
      <w:r>
        <w:rPr>
          <w:rFonts w:ascii="Times" w:hAnsi="Times" w:eastAsia="Times"/>
          <w:b w:val="0"/>
          <w:i w:val="0"/>
          <w:color w:val="000000"/>
          <w:sz w:val="22"/>
        </w:rPr>
        <w:t>Sanjaya. Literally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which is sung. The adjective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noun Upanishad, which is understood, and so the full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phrase is “the Upanishad which was sung”. Upanishad means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knowledge-teaching. The word ‘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means Shri </w:t>
      </w:r>
      <w:r>
        <w:rPr>
          <w:rFonts w:ascii="Times" w:hAnsi="Times" w:eastAsia="Times"/>
          <w:b w:val="0"/>
          <w:i w:val="0"/>
          <w:color w:val="000000"/>
          <w:sz w:val="22"/>
        </w:rPr>
        <w:t>Krishna’s teaching to Arjuna. In reading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Krishna—God—dwells in our hearts as the holy spirit within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when, yearning for knowledge, like Arjuna, we take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difficulties to Him and seek His guidance, seek refuge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He is ever ready to instruct us. We slumber, but the Lord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is ever awake. He is only waiting for spiritual yearning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 in us. We, however, do not know how to question Him, do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feel the desire to do so. And so we read a work like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and meditate over its teaching. By doing so,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 spiritual yearning in us and learn what questions to put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Lord. Whenever we are faced with spiritual difficulties, we turn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solution and obtain peace of mind through it.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which we should read the work. It is as it were our revered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guru, our mother, and we should have faith that we shall be safe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shelter in her lap. We can get all our spiritual difficulties 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Anyone who daily meditates over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 will ever experience new joy in his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>find new meanings. There is no spiritual problem which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solve, though it may be that owing to our imperfect faith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how to read and understand the work. We read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spiritual practice so that our faith may increase from day to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may become vigilant. I give here, for the guidance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inmates of the Ashram, the meaning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my daily </w:t>
      </w:r>
      <w:r>
        <w:rPr>
          <w:rFonts w:ascii="Times" w:hAnsi="Times" w:eastAsia="Times"/>
          <w:b w:val="0"/>
          <w:i w:val="0"/>
          <w:color w:val="000000"/>
          <w:sz w:val="22"/>
        </w:rPr>
        <w:t>meditation over its teaching has revealed or reveals to me.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Pandavas and the Kauravas gathered together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 of Kurukshetra (the field of Kuru) with their armies,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Duryodhana, the king of the Kauravas, approached Drona (his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science of war) and named the leading warriors on either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signal for the battle to begin, conch-shell horns were sounded on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sides and Shri Krishna who was Arjuna’s charioteer drove 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chariot into a place between the two armies. The scene which greeted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Arjuna’s eyes unnerved him, and he said to Shri Krishna: “How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these in battle? I might readily enough if I had to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strangers, but these are my kinsmen. The Kauravas and the Pandavas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first cousins. We were brought up together. Drona is our teacher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Kauravas’. Bhishma is a revered elder for both.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against him? It is true that the Kauravas are miscreants and doers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evil deeds. They have wronged the Pandavas and deprived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oftheir lands. They have insulted the saintly Draupadi. But what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by killing them? They are fools indeed. But shall I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foolish? I have some little knowledge. I can 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right and wrong. I thus see that it is a sin to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relatives. Never mind if they have taken wrongful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Pandavas’ share in the kingdom. Never mind even if they kill 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dare we raise our hand against them? O Krishna, I will not fight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my kith and kin.”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words, Arjuna sank down on the seat of the chariot, </w:t>
      </w:r>
      <w:r>
        <w:rPr>
          <w:rFonts w:ascii="Times" w:hAnsi="Times" w:eastAsia="Times"/>
          <w:b w:val="0"/>
          <w:i w:val="0"/>
          <w:color w:val="000000"/>
          <w:sz w:val="22"/>
        </w:rPr>
        <w:t>being overwhelmed by grief.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ends the first Chapter which is entitled “The Sorrow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Arjuna”. All of us should feel pain even as Arjuna did.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acquisition of knowledge is possible unless there is in us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lacking and a desire to know the truth. If a man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even to know what is wrong and what is right, what is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 for him? The battle-field of Kurukshetra only provides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the dialogue between Arjuna and Krishna.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Kurukshetra is the human heart, which is also a dharmakshetra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righteousness) if we look upon it as the abode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Him to take hold of it. Some battle or other is fought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 from day to day. Most of these battles arise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‘mine’ and ‘thine’, between kinsmen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strangers. Therefore, as we shall find later on, the Lord tells Arjuna </w:t>
      </w:r>
      <w:r>
        <w:rPr>
          <w:rFonts w:ascii="Times" w:hAnsi="Times" w:eastAsia="Times"/>
          <w:b w:val="0"/>
          <w:i w:val="0"/>
          <w:color w:val="000000"/>
          <w:sz w:val="22"/>
        </w:rPr>
        <w:t>that attraction (</w:t>
      </w:r>
      <w:r>
        <w:rPr>
          <w:rFonts w:ascii="Times" w:hAnsi="Times" w:eastAsia="Times"/>
          <w:b w:val="0"/>
          <w:i/>
          <w:color w:val="000000"/>
          <w:sz w:val="22"/>
        </w:rPr>
        <w:t>raga</w:t>
      </w:r>
      <w:r>
        <w:rPr>
          <w:rFonts w:ascii="Times" w:hAnsi="Times" w:eastAsia="Times"/>
          <w:b w:val="0"/>
          <w:i w:val="0"/>
          <w:color w:val="000000"/>
          <w:sz w:val="22"/>
        </w:rPr>
        <w:t>) and repulsion (</w:t>
      </w:r>
      <w:r>
        <w:rPr>
          <w:rFonts w:ascii="Times" w:hAnsi="Times" w:eastAsia="Times"/>
          <w:b w:val="0"/>
          <w:i/>
          <w:color w:val="000000"/>
          <w:sz w:val="22"/>
        </w:rPr>
        <w:t>dvesha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lie at the root of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look upon a person or thing as ‘mine’, </w:t>
      </w:r>
      <w:r>
        <w:rPr>
          <w:rFonts w:ascii="Times" w:hAnsi="Times" w:eastAsia="Times"/>
          <w:b w:val="0"/>
          <w:i/>
          <w:color w:val="000000"/>
          <w:sz w:val="22"/>
        </w:rPr>
        <w:t>raga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hold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mind; and when I look upon him as a stranger, aversion or hatred </w:t>
      </w:r>
      <w:r>
        <w:rPr>
          <w:rFonts w:ascii="Times" w:hAnsi="Times" w:eastAsia="Times"/>
          <w:b w:val="0"/>
          <w:i w:val="0"/>
          <w:color w:val="000000"/>
          <w:sz w:val="22"/>
        </w:rPr>
        <w:t>enters the mind. Therefore we must forget the distinction between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‘mine’ and ‘thine’. That is to say, we must give up our likes and </w:t>
      </w:r>
      <w:r>
        <w:rPr>
          <w:rFonts w:ascii="Times" w:hAnsi="Times" w:eastAsia="Times"/>
          <w:b w:val="0"/>
          <w:i w:val="0"/>
          <w:color w:val="000000"/>
          <w:sz w:val="22"/>
        </w:rPr>
        <w:t>dislikes. This is the teaching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other scriptures.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this is one thing; to practise it is quite another.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us how to practise We will try to understand the method it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Morning, November 17,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Arjuna had picked himself up a little, the Lord rebuked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said: “How is it that this delusion has come to you?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a warrior like you.” But even then Arjuna stuck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position, refused to fight and said: “If in order to get it,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toslay elders and other relations, I do not want not only a kingdom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 but even the delights of paradise. My mind gropes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darkness. I do not know where my duty lies. I put myself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hands. Please guide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that Arjuna was bewildered and aspired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Krishna had pity on him and proceeded to explain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him: “Your sorrow is for nothing, and you utter words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without understanding. You have evidently forgotten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body and the embodied soul. The soul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dies; but the body passes through childhood, youth and old 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perishes in the end. The body is born but the soul is birthless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unchanging. It ever was, is now and will be there for all time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whom then do you grieve? Your grief arises from a delusion.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these Kauravas as your own, but you are aware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will come to an end. And as for the souls which inhabit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bodies, no one can destroy them. The soul cannot be wounded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weapons, burned by fire, dried by the wind or drowned in water.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consider this from the standpoint of your duty as a warrior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army under his command. If you refuse to fight this righteous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consequences will be the very reverse of what you expect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an object of ridicule. You have always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of being a brave man. But if now you withdraw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battle, you will be supposed to have been driven from it by fear.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part of your duty to flee in the face of danger, disgrace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matter, but if you retire from battle now, you will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your duty, and people will be justified in condemning your </w:t>
      </w:r>
      <w:r>
        <w:rPr>
          <w:rFonts w:ascii="Times" w:hAnsi="Times" w:eastAsia="Times"/>
          <w:b w:val="0"/>
          <w:i w:val="0"/>
          <w:color w:val="000000"/>
          <w:sz w:val="22"/>
        </w:rPr>
        <w:t>flight.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“Thus far, I have tried to reason out things, draw a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body and the soul and remind you of your duty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warrior. But let me now explain karmayoga (the method of action). A </w:t>
      </w:r>
      <w:r>
        <w:rPr>
          <w:rFonts w:ascii="Times" w:hAnsi="Times" w:eastAsia="Times"/>
          <w:b w:val="0"/>
          <w:i w:val="0"/>
          <w:color w:val="000000"/>
          <w:sz w:val="22"/>
        </w:rPr>
        <w:t>practitioner of karmayoga never comes to harm. It has nothing to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13/17-11-1930;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chopping logic. It is something to be translated into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An ounce of practice is more profitable than tons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argumentation. And this practice too must not be vitiated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 about its fruit. Literalists perform Vedic rites directed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acquisition of material rewards. If one rite does not yield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fruit, they have recourse to another, and being disappointed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more, they take up a third. And thus they suffer from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confusion. As a matter of fact, it is up to us to do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wasting a single thought on the fruits of our action.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duty you have to discharge at present. Gain or loss, defeat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victory, is not in your power. Why should you carry the needless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thinking about them and be like the dog who walks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 and imagines that it is being drawn by himself and not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bullocks? Defeat and victory, heat and cold, pleasure and pain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man in turn and he must put up with them. Without worrying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fruit of action, a man must devote himself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his duty with an evenness of temper. This is yoga,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in action. The success of an act lies in performing it, and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result, whatever it is. Therefore be calm and do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>regardless of consequences.”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hearing all this Arjuna said: “The course of conduct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mapped out for me seems to be beyond my capacity.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defeat or victory, not to waste a thought on the result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one attain such evenness of temper and steadfastness in spirit?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a man with such attainments behave, and how are we to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him?”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replied: “O King, one who renounces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cravings which torment the heart and derives his contentment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himself is said to be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samadhistha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(one stable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spirit). He is unruffled in adversity, and he does not hanker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Pleasure and pain are felt through the five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this wise man draws his senses away from sense-objects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tortoise draws in his limbs. The tortoise withdraws into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shell when he apprehends danger. But in the case of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sense-objects are ready to attack the senses at all times; therefore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must always be drawn in, and they should be ever ready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sense-objects. This is the real battle. Some people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self-mortification and fasting as weapons of defence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sense-objects. These measures have their limited use. The senses do </w:t>
      </w:r>
      <w:r>
        <w:rPr>
          <w:rFonts w:ascii="Times" w:hAnsi="Times" w:eastAsia="Times"/>
          <w:b w:val="0"/>
          <w:i w:val="0"/>
          <w:color w:val="000000"/>
          <w:sz w:val="22"/>
        </w:rPr>
        <w:t>not make for sense-objects so long as a man is fasting, but fasting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does not destroy his relish for them. On the other hand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 may be heightened when the fast is broken, and a man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it only with the grace of God. The senses are so powerful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drag a man behind them by force if he is not on his guard.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 man must always keep them under control. This end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achieve only if he turns his eyes inward, realizes God who resides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heart and is devoted to Him. One who thus looks upon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goal and surrenders his all to Me, keeping his senses in control, is </w:t>
      </w:r>
      <w:r>
        <w:rPr>
          <w:rFonts w:ascii="Times" w:hAnsi="Times" w:eastAsia="Times"/>
          <w:b w:val="0"/>
          <w:i w:val="0"/>
          <w:color w:val="000000"/>
          <w:sz w:val="22"/>
        </w:rPr>
        <w:t>a yogi stable in spirit.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“On the other hand, if a man is not master of his senses,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musing on the objects of sense and conceives an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so that he can hardly think of anything else.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thisattachment arises desire; and when the desire is thwarted he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angry. Anger drives him nearly mad. He cannot understand what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He thus loses his memory, behaves in a disorderly manner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an ignoble end. When a man’s senses rove at will, he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rudderless ship which is at the mercy of the gale and is broken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on the rocks. Men should therefore abandon all desires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their senses, so that these do not indulge in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The eyes then will look straight and that too only at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objects; the ears will listen to hymns in praise of God or to cries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distress; hands and feet will be engaged in service. Indeed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of sense and of action will be employed in helping a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his duty and making him a fit recipient of the grace of God.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 grace of God has descended upon him, all his sorrows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end. As snow melts in the sunshine, all pain vanishes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grace of God shines upon him and he is said to be stable in spirit.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if a man is not stable-minded, how can he think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thoughts? Without good thoughts there is no peace, and without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happiness. Where a stable-minded man sees things clear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daylight, the unstable man distracted by the turmoil of the world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blind. On the other hand what is pure in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worldly-wise looks unclean to and repels the stable-minded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 continuously flow into the sea, but the sea remains unmoved;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all sense-objects come to the yogi, but he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calm like the sea. Thus one who abandons all desires, is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pride and selfishness and behaves as one apart, finds peace.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condition of a perfect man of God, and he who is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>therein even at the final hour attains the beatitude of Brahman.”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III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Morning, November 24,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Krishna had thus set forth the marks of identification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person, Arjuna received the impression that one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sit quiet in order to attain such a state, as Krishna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slightest reference to any need for action on his part.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asked Krishna: “It seems as if you hold that knowledge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action. If so, why are you urging me to this terrible 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confusing my mind? Please tell me clearly where my welfare </w:t>
      </w:r>
      <w:r>
        <w:rPr>
          <w:rFonts w:ascii="Times" w:hAnsi="Times" w:eastAsia="Times"/>
          <w:b w:val="0"/>
          <w:i w:val="0"/>
          <w:color w:val="000000"/>
          <w:sz w:val="22"/>
        </w:rPr>
        <w:t>lies.”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replied: “O sinless Arjuna, since the beginning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seekers have taken one or the other of two different paths. In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 pride of place is given to knowledge and in the other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action. But you will find that freedom from action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without action, that wisdom never comes to a man simply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his having ceased to act. Man does not become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by renouncing everything. Don’t you see that every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doing something or other all the time? Our very nature impels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Such being the law of nature, one who sits with folded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lets his mind dwell on the objects of sense is a fool and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a hypocrite. Rather than indulge in such senseless inactivity,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better that a man should control the senses, overcome his likes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dislikes, and engage himself in some activity or other without fuss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 spirit of detachment? Do your allotted duty, restraining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of sense, for that is better than inaction. An idler will only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end the sooner for his idleness. But while acting,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leads to bondage unless it is performed in a spirit of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(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means exerting oneself for the benefit of others,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service. And where service is rendered for service’s sake,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attachment, likes and dislikes. Perform such a sacrifice;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such service. When Brahma created the universe, He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along with it, as it were, and said to mankind: ‘Go forth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world; serve one another and prosper. Look upon all creatures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gods. Serve and propitiate those gods, so that being pleased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gracious to you and fulfil your wishes unasked.’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whoever enjoys the fruits of the earth, without serving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and without having first given them their share, is a thief.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21/25-11-1930;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21/25-11-1930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who enjoys them after having given all creatures their share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such enjoyment and is thus freed from sin.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those who labour only for themselves are sinners and 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of sin. It is a law of nature that creatures are sustained by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production depends on the rains, and the rains descend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on account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 to say, the labour of all creatures.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rain where there are no creatures, and it does rain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there. All live by labour; none can remain idle and live,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 of the lower forms of life, it is still more applicable to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takes its origin from Brahma and Brahma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 Brahman; therefore the imperishable Brahman is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kinds of sacrifice or service. And whoever breaks this chain of </w:t>
      </w:r>
      <w:r>
        <w:rPr>
          <w:rFonts w:ascii="Times" w:hAnsi="Times" w:eastAsia="Times"/>
          <w:b w:val="0"/>
          <w:i w:val="0"/>
          <w:color w:val="000000"/>
          <w:sz w:val="22"/>
        </w:rPr>
        <w:t>mutual service is a sinner and he lives in vain.</w:t>
      </w:r>
    </w:p>
    <w:p>
      <w:pPr>
        <w:autoSpaceDN w:val="0"/>
        <w:autoSpaceDE w:val="0"/>
        <w:widowControl/>
        <w:spacing w:line="26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a man enjoys peace of mind and contentment,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there is nothing left for him to do. He does not stand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action or by inaction. He has no personal interests to serve;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not cease to offer sacrifice. Therefore do your duty from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day without entertaining likes and dislikes and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detachment. He who acts in such a spirit enjoys the beatific vision.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again, if even a selfless king like Janaka reached perfection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while working for the good of the people, how can you behave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different from his? Whatever a good and great man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people imitate. Take My own case for instance.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gain by action, and yet ceaselessly do I pour myself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Hence it is that people too go on working more or less.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happen if I ceased to work? The world would collapse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sun, the moon and the stars ceased to move. And it is I who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motion and regulate their activity. But there is a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My attitude and the attitude of the common man. I act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perfect detachment while he harbours attachment and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 interest. If a wise man like you ceased to act, others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the same and their minds would be unsettled. Therefore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without attachment, so that others might not cease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might gradually learn to work without attachment. Man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in obedience to and in conformity with his own nature.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fool thinks that he himself is the doer. To breathe is a part of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nature; when an insect settles upon the eye, the eyelid moves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accord. And nobody says: ‘I take in the air’ or ‘I move the </w:t>
      </w:r>
      <w:r>
        <w:rPr>
          <w:rFonts w:ascii="Times" w:hAnsi="Times" w:eastAsia="Times"/>
          <w:b w:val="0"/>
          <w:i w:val="0"/>
          <w:color w:val="000000"/>
          <w:sz w:val="22"/>
        </w:rPr>
        <w:t>eyelid’. In the same manner why should not all human actions be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in accordance with the qualities of nature?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any egoism about it? In order that a man may be able thus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naturally and without attachment, the best thing for him to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all his actions to Me and perform them without egoism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instrument in My hands. When a man thus gets over selfishness,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actions are natural and free from taint and he escapes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Actions then have no binding force for him. Action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natural, it is sheer egoism to outrage nature and to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inactive. The victim of such egoism will externally appear not to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mind is always active in scheming. This is worse than external </w:t>
      </w:r>
      <w:r>
        <w:rPr>
          <w:rFonts w:ascii="Times" w:hAnsi="Times" w:eastAsia="Times"/>
          <w:b w:val="0"/>
          <w:i w:val="0"/>
          <w:color w:val="000000"/>
          <w:sz w:val="22"/>
        </w:rPr>
        <w:t>activity and has all the greater binding force.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a matter of fact the senses feel attraction and aversion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objects. For instance the ears like to hear some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like to hear other things. The nose likes to smell the rose,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like to smell dirt. This is also true of the other organs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Therefore what man has to do is not to submit to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robbers, namely, attraction and repulsion. If one wishes to escape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attentions, he must not go about in search of action. He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 after this today, that tomorrow and the other thing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But he should hold himself ready to render for the sake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 as falls to his share. Thus he will cultivate within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that whatever he does is in fact an act of God and not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and his egoism will be a thing of the past. This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svadharma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(one’s own duty). One must stick to </w:t>
      </w:r>
      <w:r>
        <w:rPr>
          <w:rFonts w:ascii="Times" w:hAnsi="Times" w:eastAsia="Times"/>
          <w:b w:val="0"/>
          <w:i/>
          <w:color w:val="000000"/>
          <w:sz w:val="22"/>
        </w:rPr>
        <w:t>svadharma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it is the best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at any rate. </w:t>
      </w:r>
      <w:r>
        <w:rPr>
          <w:rFonts w:ascii="Times" w:hAnsi="Times" w:eastAsia="Times"/>
          <w:b w:val="0"/>
          <w:i/>
          <w:color w:val="000000"/>
          <w:sz w:val="22"/>
        </w:rPr>
        <w:t>Paradharma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(another’s duty) may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but even so it should be looked upon as dangerous.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(salvation) lies in embracing death while doing one’s own duty.”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Krishna said that action performed by one who is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likes and dislikes is sacrifice, Arjuna asked: “What is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man commit sin? Very often it seems as if he were driven to </w:t>
      </w:r>
      <w:r>
        <w:rPr>
          <w:rFonts w:ascii="Times" w:hAnsi="Times" w:eastAsia="Times"/>
          <w:b w:val="0"/>
          <w:i w:val="0"/>
          <w:color w:val="000000"/>
          <w:sz w:val="22"/>
        </w:rPr>
        <w:t>sin by some outsider against his own will.”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replied: “The slave-drivers in this case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(desire) and </w:t>
      </w:r>
      <w:r>
        <w:rPr>
          <w:rFonts w:ascii="Times" w:hAnsi="Times" w:eastAsia="Times"/>
          <w:b w:val="0"/>
          <w:i/>
          <w:color w:val="000000"/>
          <w:sz w:val="22"/>
        </w:rPr>
        <w:t>krodha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(anger). These are like blood brothers. If desire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satisfied, anger is the inevitable consequence. One who is the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desire and anger is said to be inspired by </w:t>
      </w:r>
      <w:r>
        <w:rPr>
          <w:rFonts w:ascii="Times" w:hAnsi="Times" w:eastAsia="Times"/>
          <w:b w:val="0"/>
          <w:i/>
          <w:color w:val="000000"/>
          <w:sz w:val="22"/>
        </w:rPr>
        <w:t>rajoguna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passion), which is man’s greatest enemy and against which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day in, day out. As dust hides a mirror, smoke suffocates a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womb covers the embryo, even so anger deprives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lustre and suffocates it. And desire is insatiable like fire, and </w:t>
      </w:r>
      <w:r>
        <w:rPr>
          <w:rFonts w:ascii="Times" w:hAnsi="Times" w:eastAsia="Times"/>
          <w:b w:val="0"/>
          <w:i w:val="0"/>
          <w:color w:val="000000"/>
          <w:sz w:val="22"/>
        </w:rPr>
        <w:t>taking possession of man’s senses, mind and intellect, knocks him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Therefore first control your senses, and then conquer the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done this, the intellect also will obey your orders.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among the senses, the mind and the intellect,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the senses and the intellect is greater than the mind,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is the greatest of all. Man has no idea of his own strength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soul-force, and tends to believe that the senses, the mind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are not amenable to his control. But when once he has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soul-force, everything else becomes easy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And desire, anger and their countless hosts hold no terror for </w:t>
      </w:r>
      <w:r>
        <w:rPr>
          <w:rFonts w:ascii="Times" w:hAnsi="Times" w:eastAsia="Times"/>
          <w:b w:val="0"/>
          <w:i w:val="0"/>
          <w:color w:val="000000"/>
          <w:sz w:val="22"/>
        </w:rPr>
        <w:t>him who has mastered the senses, the mind and the intellect.”</w:t>
      </w:r>
    </w:p>
    <w:p>
      <w:pPr>
        <w:autoSpaceDN w:val="0"/>
        <w:autoSpaceDE w:val="0"/>
        <w:widowControl/>
        <w:spacing w:line="260" w:lineRule="exact" w:before="48" w:after="1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[N</w:t>
      </w:r>
      <w:r>
        <w:rPr>
          <w:rFonts w:ascii="Times" w:hAnsi="Times" w:eastAsia="Times"/>
          <w:b w:val="0"/>
          <w:i w:val="0"/>
          <w:color w:val="000000"/>
          <w:sz w:val="14"/>
        </w:rPr>
        <w:t>OTE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.] I call this chapter the key to an understanding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the gist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 is that life is given us for service and not for enjoyment. We have therefore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impart a sacrificial character to our lives. Intellectual assent to this proposition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first step, but such assent and conduct in terms of that assent are bound to rid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heart of its impurities in course of time. But what is real service?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the right answer to this question, restraint of the senses is essential,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gives us a clearer and clearer vision of the God of truth. Service rendered with selfish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motives ceases to be sacrifice. Hence the urgent need for the spirit of detachment.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this is understood, all manner of controversies lose their meaning for us. ‘Did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really ask Arjuna to kill his relatives? Could such killing ever be a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one’s duty?’ Questions like these are set at rest for ever. When detachment governs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actions, even the weapon raised in order to strike an enemy down falls out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hand. But a mere pretence of detachment serves no useful purpose. If only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persevere in our effort, detachment may come to us perhaps the very first day,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maybe only after a thousand years. We must not worry over the time this takes,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effort carries within itself the seeds of success. We must however be on our guard </w:t>
      </w:r>
      <w:r>
        <w:rPr>
          <w:rFonts w:ascii="Times" w:hAnsi="Times" w:eastAsia="Times"/>
          <w:b w:val="0"/>
          <w:i w:val="0"/>
          <w:color w:val="000000"/>
          <w:sz w:val="18"/>
        </w:rPr>
        <w:t>and make sure that it is a genuine effort, and that there is no self-deception. And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622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is certainly possible for us all.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IV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Morning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says to Arjuna: “The yoga of selfless action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to you is an ancient truth; I am not propounding any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doctrine. I have declared it to you, as you are my devoted friend,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heal the conflict in your mind. Whenever goodness weakens </w:t>
      </w:r>
      <w:r>
        <w:rPr>
          <w:rFonts w:ascii="Times" w:hAnsi="Times" w:eastAsia="Times"/>
          <w:b w:val="0"/>
          <w:i w:val="0"/>
          <w:color w:val="000000"/>
          <w:sz w:val="22"/>
        </w:rPr>
        <w:t>and evil grows from strength to strength, I incarnate Myself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has also appeared under the date of writing in 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24-11-1930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November </w:t>
      </w:r>
      <w:r>
        <w:rPr>
          <w:rFonts w:ascii="Times" w:hAnsi="Times" w:eastAsia="Times"/>
          <w:b w:val="0"/>
          <w:i w:val="0"/>
          <w:color w:val="000000"/>
          <w:sz w:val="18"/>
        </w:rPr>
        <w:t>27/December 3, 1930;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27-11-1930 , 3-12-1930.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good and destroy the wicked. Those who are aware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power (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of Mine are confident that evil is bound to go under.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always by the good man’s side. He never strays from the strait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path and he comes to Me at last, for he meditates on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 himself in Me and thus is delivered from passion and anger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purified by austerity and wisdom. As a man sows, so he reaps.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escape from the operation of the laws I have made. I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(classes, not castes) by the different distribution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and actions. However I am not their author, for I do notdesire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fruits of action and have nothing to do with the merit or demerit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therefrom. This divine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(course of action)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knowing. All activities prevalent in the world are subject to divine laws,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God is not defiled by them. Therefore He is, and also is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author. And a man who does likewise and acts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without being defiled by actions and by the yearning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fruit is sure to be saved. In action he sees inaction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at once what is wrong action. Wrong actions are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inspired by desire and cannot be performed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such for instance as theft, adultery and the like. These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in a spirit of detachment. Therefore those who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that lies nearest without desire and scheming for the fruit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may be said to have burnt up their actions in the fire of wisdom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A man who has thus abandoned the attachment to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 always contented, always independent. He has his mind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He gives up all his possessions. And his activity is natural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bodily functions of a healthy individual. He is free from any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consciousness that he is acting on his own. 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that he is a mere instrument of the divine will.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whether he meets with success or with failure? He 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elated by the one, nor unnerved by the other. All his work is done as a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(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that is to say, as service to the world. He meditates </w:t>
      </w:r>
      <w:r>
        <w:rPr>
          <w:rFonts w:ascii="Times" w:hAnsi="Times" w:eastAsia="Times"/>
          <w:b w:val="0"/>
          <w:i w:val="0"/>
          <w:color w:val="000000"/>
          <w:sz w:val="22"/>
        </w:rPr>
        <w:t>upon God in all his actions and in the end comes to Him.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are many forms of sacrifice, the root of which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purity and service, such as, for instance, control of the senses,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and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(breath-control) practised with a view to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Knowledge of these can be acquired from a wise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(guru) through humility, earnestness and service. If anybody indulges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various activities which he thinks are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what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is, he will only do harm to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>to the world. It is therefore necessary that all actions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 performed intelligently. This wisdom (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is not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book-learning. In it there is no room for doubt. It begins with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ends in experience. It enables a man to see all beings in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see himself in God so that everything appears to him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informed by God. Such wisdom effects the salvation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of sinners. It releases the seeker from the bondage of action,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not affected by its results. There is nothing else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holy as this wisdom. Therefore try to obtain it with a heart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and with the senses under control, so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enjoyperfect peace of mind.”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[N</w:t>
      </w:r>
      <w:r>
        <w:rPr>
          <w:rFonts w:ascii="Times" w:hAnsi="Times" w:eastAsia="Times"/>
          <w:b w:val="0"/>
          <w:i w:val="0"/>
          <w:color w:val="000000"/>
          <w:sz w:val="14"/>
        </w:rPr>
        <w:t>OTE</w:t>
      </w:r>
      <w:r>
        <w:rPr>
          <w:rFonts w:ascii="Times" w:hAnsi="Times" w:eastAsia="Times"/>
          <w:b w:val="0"/>
          <w:i w:val="0"/>
          <w:color w:val="000000"/>
          <w:sz w:val="18"/>
        </w:rPr>
        <w:t>.] The third, the fourth and the following fifth chapter should be read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together, as they explain to us what the yoga of selfless action (</w:t>
      </w:r>
      <w:r>
        <w:rPr>
          <w:rFonts w:ascii="Times" w:hAnsi="Times" w:eastAsia="Times"/>
          <w:b w:val="0"/>
          <w:i/>
          <w:color w:val="000000"/>
          <w:sz w:val="18"/>
        </w:rPr>
        <w:t>anasakti</w:t>
      </w:r>
      <w:r>
        <w:rPr>
          <w:rFonts w:ascii="Times" w:hAnsi="Times" w:eastAsia="Times"/>
          <w:b w:val="0"/>
          <w:i w:val="0"/>
          <w:color w:val="000000"/>
          <w:sz w:val="18"/>
        </w:rPr>
        <w:t>) is and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the means of practising it. If these three chapters are properly understood,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reader will have less difficulty in tackling what follows. The remaining chapters deal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detail with the ways and means of achieving </w:t>
      </w:r>
      <w:r>
        <w:rPr>
          <w:rFonts w:ascii="Times" w:hAnsi="Times" w:eastAsia="Times"/>
          <w:b w:val="0"/>
          <w:i/>
          <w:color w:val="000000"/>
          <w:sz w:val="18"/>
        </w:rPr>
        <w:t>anasakti</w:t>
      </w:r>
      <w:r>
        <w:rPr>
          <w:rFonts w:ascii="Times" w:hAnsi="Times" w:eastAsia="Times"/>
          <w:b w:val="0"/>
          <w:i w:val="0"/>
          <w:color w:val="000000"/>
          <w:sz w:val="18"/>
        </w:rPr>
        <w:t>. We should study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Gita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this point of view, and if we pursue this study we shall find without much trouble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solution of the problems which confront us from day to day. This calls for daily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practice. Let everybody try it. If for instance he is angry, let him remember the verse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dealing with anger and subdue that enemy. Supposing we heartily dislike somebody,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are impatient or gluttonous or in doubt as to whether we should do or should not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something or other, all these difficulties can be solved with the help of Mother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18"/>
        </w:rPr>
        <w:t>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have faith in it and give it constant study. Our daily recitation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18"/>
        </w:rPr>
        <w:t>as well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this series of letters is a means to this 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9,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said: “You speak highly of knowledge, so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think that action is unnecessary. But then you also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thus making me feel that unselfish performance of action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do. My mind will be at peace only if you tell me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which of the two is better.”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replied: “Sannyasa means knowledge and karmayoga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selfless action. Both of them are good, but if I had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two, I should say that yoga or selfless action is better.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does not hate anyone or anything, does not long for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and is free from the pairs of opposites such as heat and cold,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has also appeared under the date of writing in 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4/9-12-1930;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Gandhi”4/9-12-1930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 pain, is a sannyasi (wise man, literally,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renounces the world), no matter whether he is or is not a performer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He easily casts off the chain that binds him. Only the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wisdom and action as different, not the learned.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is the same; both lead to an identical goal. Therefore he who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one sees truly. The man of pure wisdom achieves his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merely willing it, and has no need to perform an outward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city of Mithila was on fire, others were bound to rush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fight the fire. But King Janaka contributed to this fight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determination only, for his servants were ready to obey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commands. If he had run about with a water-pot to quench the fire,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have done harm; others would have stared at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perform their own duty, or at the most would have 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there with a view to the King’s safety. But it is not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us to become a Janaka at once. It is indeed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 to reach a Janaka-like state. Only one in a million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it as the fruit of service extending over many lives, and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of roses either. As a man goes on performing selfless action,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grows from strength to strength and he resorts less and 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action. But he is hardly conscious of this change,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this change in view either. He is devoted only to service,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his power of rendering service increases to such an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hardly seems to rest from service. And finally his service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to thought alone, just as an object in extraordinary 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at rest. It is obviously improper to say that such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nothing. But this lofty state can, as a rule, be only imagined,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experienced. Hence my preference for karmayoga.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the fruit of sannyasa (wisdom, literally, ‘renunciation’)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action alone. They would fall between two stools if they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 at sannyasa. If they take to sannyasa, it is very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become hypocrites, and as they have ceased to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they are lost altogether. But a man who has purified himself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selfless action, who has his mind and his senses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and who has identified himself with all beings, loving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himself—such a man stands apart from action although he is acting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time, and is not bound by it. He talks, he walks, he takes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human activity, but his activity seems to be merely a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organs of sense, and he himself seems to be doing nothing.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functions of a physically healthy person are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>spontaneous. His stomach for instance functions independently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him; he has not to bother about its functioning. Similarly a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person, though acting through his body, is not tainted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be said to be doing nothing. Therefore a 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all his actions to Brahma (God) and perform them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behalf, so that in spite of his activity he does not earn either merit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demerit and is untouched by either, like a lotus leaf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untouched by water.</w:t>
      </w:r>
    </w:p>
    <w:p>
      <w:pPr>
        <w:autoSpaceDN w:val="0"/>
        <w:autoSpaceDE w:val="0"/>
        <w:widowControl/>
        <w:spacing w:line="270" w:lineRule="exact" w:before="6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“Therefore a yogi (man of selfless action), performing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body, mind and understanding in a spirit of detachment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egotism, purifies himself and enters into peace. The non-yogi,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being attached to the fruit of action, is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by his own desires. The yogi lives blissfully in the city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gates, that is, his body, having renounced all actions by his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realized that there is nothing at all that he himself is doing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done. The man with a purified soul does not commit sin,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he do any meritorious deed. He who acts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detachment, having destroyed his egotism and renounced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becomes a mere machine moving at the will and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 Mechanic or an instrument in the hands of God.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therefore, of his earning merit or demerit does not arise.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the ignorant man is always counting his merit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demerit, and sinking deeper and deeper into the pit, so that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he has earned is demerit. But as regards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destroys his own ignorance by knowledge from day to day,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actions grow purer and purer, and appear perfect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meritorious in the world’s eyes. He sees all things with an equal eye.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equi-minded towards a learned and humble Brahma-knowing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Brahmin, a cow, an elephant, a dog and a degraded human being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worse than a beast. That is to say, he serves them all with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He does not honour any one of them or treat another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contempt. The man of selfless action holds himself to be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debtor, and he repays what he owes to everyone else and does him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Here on earth he takes the creation captive and is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Supreme. He is not elated if anybody does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pleasant; nor is he pained if foul abuse is poured upon him.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the world seeks happiness from outside himself.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he who acts in a spirit of selfless detachment discovers the </w:t>
      </w:r>
      <w:r>
        <w:rPr>
          <w:rFonts w:ascii="Times" w:hAnsi="Times" w:eastAsia="Times"/>
          <w:b w:val="0"/>
          <w:i w:val="0"/>
          <w:color w:val="000000"/>
          <w:sz w:val="22"/>
        </w:rPr>
        <w:t>spring of eternal peace in himself, having withdrawn his mind from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objects. All sensual pleasures are a source of pain.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resist the rush of desire, anger and the like. The selfless yogi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engaged in doing good to all creatures. His mind is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doubt. He is not of the world though he is in the world. He 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eyes inward by means of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(control of breath), etc.,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conquers desire, fear and anger. He knows Me alone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Lord of all, the Friend, and the recipient of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>offerings, and enters into My peace.”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December 16, 1930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said: “The man who does his duty without any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fruit may be called a sannyasi as well as a yogi. But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abstains from action altogether is only an idler. The root of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one should not allow his mind to flit from one object of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 and from that to a third. He who would practise yoga,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evenness of temper (samatvam), cannot but perform action.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achieved such evenness of temper will be serene, because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thoughts are charged with the strength of action. A yogi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not attached to the objects of sense or to action and whose </w:t>
      </w:r>
      <w:r>
        <w:rPr>
          <w:rFonts w:ascii="Times" w:hAnsi="Times" w:eastAsia="Times"/>
          <w:b w:val="0"/>
          <w:i w:val="0"/>
          <w:color w:val="000000"/>
          <w:sz w:val="22"/>
        </w:rPr>
        <w:t>mind has ceased to roam restlessly.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 man can be saved or ruined by himself alone. Therefore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his own friend or his own enemy as the case may be.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subdued his mind, his soul is a friend; while the soul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for him who has failed to achieve self-control. The test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is that heat and cold, pleasure and pain,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 do not disturb one’s inner serenity. He is a yogi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knowledge as well as experience, who is unwavering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his senses and to whom gold, stone and earth seem all alike.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regards with an equal eye friend and foe, sinner and saint.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attaining this state a man should stabilize his mind, divest 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sensual desires, and meditate in solitude on the Supreme Self.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to practise yogic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(postures), etc.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evenness of temper, one must scrupulously keep the major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observances (</w:t>
      </w:r>
      <w:r>
        <w:rPr>
          <w:rFonts w:ascii="Times" w:hAnsi="Times" w:eastAsia="Times"/>
          <w:b w:val="0"/>
          <w:i/>
          <w:color w:val="000000"/>
          <w:sz w:val="22"/>
        </w:rPr>
        <w:t>vratas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such as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(chastity) and the like.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thus takes his place on a firm seat, keeps the observances </w:t>
      </w:r>
      <w:r>
        <w:rPr>
          <w:rFonts w:ascii="Times" w:hAnsi="Times" w:eastAsia="Times"/>
          <w:b w:val="0"/>
          <w:i w:val="0"/>
          <w:color w:val="000000"/>
          <w:sz w:val="22"/>
        </w:rPr>
        <w:t>and concentrates his mind on God, enters into perfect peace.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13/16-12-1930;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13/16-12-1930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“This equanimity is not for one who overeats or merely fasts,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for one who is too much addicted to sleep or to vigils. Its seeker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keep a sense of proportion in all his actions such as 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sleeping and keeping awake. To overeat one day and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day, to oversleep for a day and keep a vigil the next,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for a day and pass the next in idleness is no characteristic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yogi. The yogi is stable-minded at all times, and is without effort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desires. He is like an unflickering lamp burning in a windless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He is not tossed to and fro by dramatic events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world-stage or by hisown brain waves. Such mental poise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by slow but steady effort. The mind is fickle and restless,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gradually stabilized, for a man can have peace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he is firm of understanding. In order thus to stabilize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he should constantly fix it on the soul. He will then see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in himself and himself in all beings, for he will see Me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and all beings in Me. He who is absorbed in Me, and sees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ceases to be himself, so that he is at all times attuned to Me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what he is doing, and is incapable of sin.”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Yoga thus described seemed to Arjuna to be a tall order,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exclaimed: “How is one to achieve such equanimity?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>mind is restless like a monkey, and as difficult to control as the wind.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it to be curbed?”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replied: “You are right. But if a man earnestly sets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conquering attachment and aversion, yoga will not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practise. But it should be clear to you that it is not for one </w:t>
      </w:r>
      <w:r>
        <w:rPr>
          <w:rFonts w:ascii="Times" w:hAnsi="Times" w:eastAsia="Times"/>
          <w:b w:val="0"/>
          <w:i w:val="0"/>
          <w:color w:val="000000"/>
          <w:sz w:val="22"/>
        </w:rPr>
        <w:t>who cannot control his mind.”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Arjuna posed another question: “Supposing a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but is lax in his effort and is thus unsuccessful in perfecting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what happens to him? Is he destroyed like a broken cloud in </w:t>
      </w:r>
      <w:r>
        <w:rPr>
          <w:rFonts w:ascii="Times" w:hAnsi="Times" w:eastAsia="Times"/>
          <w:b w:val="0"/>
          <w:i w:val="0"/>
          <w:color w:val="000000"/>
          <w:sz w:val="22"/>
        </w:rPr>
        <w:t>the sky?”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said: “Such a man of faith is never lost, for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takes the right path ever comes to an evil end. After death 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time in some celestial world according to his merit and is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reborn on the earth into a holy family. But such a birth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obtain. He then regains the mental impressions developed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lives, and struggling harder for perfection, reaches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goal. Thus making an assiduous effort some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 soon, while others do so after a number of lives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the measure of their faith and endeavour. This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evenness of temper is superior to asceticism, to knowledge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rites, for these latter are after all only means to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equanimity. Do you therefore become evenminded and a yogi.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among yogis hold him to be the best who dedicates his all to Me </w:t>
      </w:r>
      <w:r>
        <w:rPr>
          <w:rFonts w:ascii="Times" w:hAnsi="Times" w:eastAsia="Times"/>
          <w:b w:val="0"/>
          <w:i w:val="0"/>
          <w:color w:val="000000"/>
          <w:sz w:val="22"/>
        </w:rPr>
        <w:t>and worships Me alone in full faith.”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[N</w:t>
      </w:r>
      <w:r>
        <w:rPr>
          <w:rFonts w:ascii="Times" w:hAnsi="Times" w:eastAsia="Times"/>
          <w:b w:val="0"/>
          <w:i w:val="0"/>
          <w:color w:val="000000"/>
          <w:sz w:val="14"/>
        </w:rPr>
        <w:t>OTE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.] </w:t>
      </w:r>
      <w:r>
        <w:rPr>
          <w:rFonts w:ascii="Times" w:hAnsi="Times" w:eastAsia="Times"/>
          <w:b w:val="0"/>
          <w:i/>
          <w:color w:val="000000"/>
          <w:sz w:val="18"/>
        </w:rPr>
        <w:t>Pranayama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(control of breath) and </w:t>
      </w:r>
      <w:r>
        <w:rPr>
          <w:rFonts w:ascii="Times" w:hAnsi="Times" w:eastAsia="Times"/>
          <w:b w:val="0"/>
          <w:i/>
          <w:color w:val="000000"/>
          <w:sz w:val="18"/>
        </w:rPr>
        <w:t>asanas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(yogic postures) are referred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appreciatively in this chapter, but we should remember that at the same time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has stressed the need for </w:t>
      </w:r>
      <w:r>
        <w:rPr>
          <w:rFonts w:ascii="Times" w:hAnsi="Times" w:eastAsia="Times"/>
          <w:b w:val="0"/>
          <w:i/>
          <w:color w:val="000000"/>
          <w:sz w:val="18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i.e., keeping the observances calculated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take us nearer and nearer to God. It should be clearly understood that the mere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6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practice of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asanas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the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like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never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take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 to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goal 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evenmindedness.</w:t>
      </w:r>
      <w:r>
        <w:rPr>
          <w:rFonts w:ascii="Times" w:hAnsi="Times" w:eastAsia="Times"/>
          <w:b w:val="0"/>
          <w:i/>
          <w:color w:val="000000"/>
          <w:sz w:val="18"/>
        </w:rPr>
        <w:t>Asanas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pranayama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 be of some slight help in steadying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mind and making it single-purposed, provided that they are practised to that end.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Otherwise they are no better than other methods of physical training. They are 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useful indeed as physical exercise and I believe that this type of exercise is good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soul, and may be performed from a bodily standpoint. But I have observed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these practices do only harm when indulged in for the acquisition of supernormal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powers (</w:t>
      </w:r>
      <w:r>
        <w:rPr>
          <w:rFonts w:ascii="Times" w:hAnsi="Times" w:eastAsia="Times"/>
          <w:b w:val="0"/>
          <w:i/>
          <w:color w:val="000000"/>
          <w:sz w:val="18"/>
        </w:rPr>
        <w:t>siddhi</w:t>
      </w:r>
      <w:r>
        <w:rPr>
          <w:rFonts w:ascii="Times" w:hAnsi="Times" w:eastAsia="Times"/>
          <w:b w:val="0"/>
          <w:i w:val="0"/>
          <w:color w:val="000000"/>
          <w:sz w:val="18"/>
        </w:rPr>
        <w:t>) and the performance of miracles. This chapter should be studied 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summary of the teaching in the preceding three chapters. It cheers us up in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spiritual struggle. We should never be down-hearted and give up the endeavour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reach evenness of temper.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VII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Morning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23,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said: “O King, I will tell you how a man who devotes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whole mind to Me, takes refuge in Me and practises karmayoga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perfect knowledge of Me free from the shadow of a doubt.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declare to you this knowledge based on experience, which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known, nothing more here remains to be known. Hardly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thousands strives to acquire this knowledge, and perhaps </w:t>
      </w:r>
      <w:r>
        <w:rPr>
          <w:rFonts w:ascii="Times" w:hAnsi="Times" w:eastAsia="Times"/>
          <w:b w:val="0"/>
          <w:i w:val="0"/>
          <w:color w:val="000000"/>
          <w:sz w:val="22"/>
        </w:rPr>
        <w:t>one only of these strivers makes a success of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“Earth, water, fire, air, ether, mind, intellect and egoism—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eightfold composition of My </w:t>
      </w:r>
      <w:r>
        <w:rPr>
          <w:rFonts w:ascii="Times" w:hAnsi="Times" w:eastAsia="Times"/>
          <w:b w:val="0"/>
          <w:i/>
          <w:color w:val="000000"/>
          <w:sz w:val="22"/>
        </w:rPr>
        <w:t>prakriti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(nature). This is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nature; the other is higher nature, that is, life. This world is born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natures, that is to say, from the coming together of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Therefore I am the cause of the origin and destruction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things. As pearls are strung on a thread, even so is the world held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has also appeared under the date of writing in 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13/16-12-1930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18/23-12-1930;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18/23-12-1930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by Me. Thus I am the taste in the waters, the light in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moon, the syllable ‘Om’ in the Vedas, the sound in ether,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enterprise in men, the sweet smell in the earth the brightness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fire, the life in all that lives, the austerity of ascetics, the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intelligent, the pure strength of the strong, and the craving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which does not run counter to righteousness. In short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understand that all that belongs to the states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proceeds from Me, and depends upon Me alone. People </w:t>
      </w:r>
      <w:r>
        <w:rPr>
          <w:rFonts w:ascii="Times" w:hAnsi="Times" w:eastAsia="Times"/>
          <w:b w:val="0"/>
          <w:i w:val="0"/>
          <w:color w:val="000000"/>
          <w:sz w:val="22"/>
        </w:rPr>
        <w:t>deluded by these three qualities (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do not recognize Me Who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imperishable. My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of these qualities is hard to overcome.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take refuge in Me pass beyond this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Foolish evil-doers cannot think of coming to Me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dreams. Being steeped in illusion, they roam in darkness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acquire knowledge. But the doers of good deeds worship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do so in order to obtain relief in their distress;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for knowledge of Me. A third group are inspired by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something for themselves while others worship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understanding, thinking it to be their duty. Worship of Me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My creation. This service is rendered by some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misery, by others in order to gain some advantage, by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out of curiosity as regards the outcome of such activity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fourth group who know what they are about and for whom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 is something that they cannot do without. These last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devotees, dearer to Me than all the rest of them. Or rather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Me best and are nearest to Me. Their wisdom is the fruit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 extending over a number of lives, and when they have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wisdom, they see nothing in the world except Me, Vasudeva.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smitten by a variety of desires resort to other deities.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however, am the giver of rewards commensurate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of each. The achievement too of these devotees of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is limited, but they rest content with it. These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ignorance imagine that they know Me through the senses.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realize that My imperishable and supreme form is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of the senses and cannot be grasped with the hands, the ears,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nose, the eyes. Thus the ignorant do not recognize Me though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Creator of all things. This is my </w:t>
      </w:r>
      <w:r>
        <w:rPr>
          <w:rFonts w:ascii="Times" w:hAnsi="Times" w:eastAsia="Times"/>
          <w:b w:val="0"/>
          <w:i/>
          <w:color w:val="000000"/>
          <w:sz w:val="22"/>
        </w:rPr>
        <w:t>yogamaya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(creative power).</w:t>
      </w:r>
    </w:p>
    <w:p>
      <w:pPr>
        <w:autoSpaceDN w:val="0"/>
        <w:autoSpaceDE w:val="0"/>
        <w:widowControl/>
        <w:spacing w:line="218" w:lineRule="exact" w:before="42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Harmony, passion, sloth; or rhythm, activity, inertia </w:t>
      </w:r>
      <w:r>
        <w:rPr>
          <w:rFonts w:ascii="Times" w:hAnsi="Times" w:eastAsia="Times"/>
          <w:b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 pain are the necessary consequence of likes and dislikes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mankind under the influence of delusion.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freed themselves from delusion and purified their thoughts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hold firmly to their vows and offer Me constant worship.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Me in the form of perfect Brahman (the Absolute) as well as of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selves embodied as various kinds of creatures (</w:t>
      </w:r>
      <w:r>
        <w:rPr>
          <w:rFonts w:ascii="Times" w:hAnsi="Times" w:eastAsia="Times"/>
          <w:b w:val="0"/>
          <w:i/>
          <w:color w:val="000000"/>
          <w:sz w:val="22"/>
        </w:rPr>
        <w:t>adhyatma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creative action (karma). Those who thus know Me 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>who governs the material (</w:t>
      </w:r>
      <w:r>
        <w:rPr>
          <w:rFonts w:ascii="Times" w:hAnsi="Times" w:eastAsia="Times"/>
          <w:b w:val="0"/>
          <w:i/>
          <w:color w:val="000000"/>
          <w:sz w:val="22"/>
        </w:rPr>
        <w:t>adhibhuta</w:t>
      </w:r>
      <w:r>
        <w:rPr>
          <w:rFonts w:ascii="Times" w:hAnsi="Times" w:eastAsia="Times"/>
          <w:b w:val="0"/>
          <w:i w:val="0"/>
          <w:color w:val="000000"/>
          <w:sz w:val="22"/>
        </w:rPr>
        <w:t>) and the divine (</w:t>
      </w:r>
      <w:r>
        <w:rPr>
          <w:rFonts w:ascii="Times" w:hAnsi="Times" w:eastAsia="Times"/>
          <w:b w:val="0"/>
          <w:i/>
          <w:color w:val="000000"/>
          <w:sz w:val="22"/>
        </w:rPr>
        <w:t>adhidaiva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2"/>
        </w:rPr>
        <w:t>aspects and the sacrifices (</w:t>
      </w:r>
      <w:r>
        <w:rPr>
          <w:rFonts w:ascii="Times" w:hAnsi="Times" w:eastAsia="Times"/>
          <w:b w:val="0"/>
          <w:i/>
          <w:color w:val="000000"/>
          <w:sz w:val="22"/>
        </w:rPr>
        <w:t>adhiyajna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and have attained evenness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temper, are released from the bondage of birth and death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died. Because they have acquired the knowledge of reality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ceases to dwell on trivialities; they see the whole universe to be </w:t>
      </w:r>
      <w:r>
        <w:rPr>
          <w:rFonts w:ascii="Times" w:hAnsi="Times" w:eastAsia="Times"/>
          <w:b w:val="0"/>
          <w:i w:val="0"/>
          <w:color w:val="000000"/>
          <w:sz w:val="22"/>
        </w:rPr>
        <w:t>filled with the spirit of God and are absorbed in Him.”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VIII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Morning, December 29, 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Arjuna asked: “You spoke of ‘Brahman’ (the Absolute),</w:t>
      </w:r>
      <w:r>
        <w:rPr>
          <w:rFonts w:ascii="Times" w:hAnsi="Times" w:eastAsia="Times"/>
          <w:b w:val="0"/>
          <w:i w:val="0"/>
          <w:color w:val="000000"/>
          <w:sz w:val="22"/>
        </w:rPr>
        <w:t>‘</w:t>
      </w:r>
      <w:r>
        <w:rPr>
          <w:rFonts w:ascii="Times" w:hAnsi="Times" w:eastAsia="Times"/>
          <w:b w:val="0"/>
          <w:i/>
          <w:color w:val="000000"/>
          <w:sz w:val="22"/>
        </w:rPr>
        <w:t>adhyatma</w:t>
      </w:r>
      <w:r>
        <w:rPr>
          <w:rFonts w:ascii="Times" w:hAnsi="Times" w:eastAsia="Times"/>
          <w:b w:val="0"/>
          <w:i w:val="0"/>
          <w:color w:val="000000"/>
          <w:sz w:val="22"/>
        </w:rPr>
        <w:t>,’ ‘karma’, ‘</w:t>
      </w:r>
      <w:r>
        <w:rPr>
          <w:rFonts w:ascii="Times" w:hAnsi="Times" w:eastAsia="Times"/>
          <w:b w:val="0"/>
          <w:i/>
          <w:color w:val="000000"/>
          <w:sz w:val="22"/>
        </w:rPr>
        <w:t>adhibhuta’</w:t>
      </w:r>
      <w:r>
        <w:rPr>
          <w:rFonts w:ascii="Times" w:hAnsi="Times" w:eastAsia="Times"/>
          <w:b w:val="0"/>
          <w:i w:val="0"/>
          <w:color w:val="000000"/>
          <w:sz w:val="22"/>
        </w:rPr>
        <w:t>, ‘</w:t>
      </w:r>
      <w:r>
        <w:rPr>
          <w:rFonts w:ascii="Times" w:hAnsi="Times" w:eastAsia="Times"/>
          <w:b w:val="0"/>
          <w:i/>
          <w:color w:val="000000"/>
          <w:sz w:val="22"/>
        </w:rPr>
        <w:t>adhidaive’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‘</w:t>
      </w:r>
      <w:r>
        <w:rPr>
          <w:rFonts w:ascii="Times" w:hAnsi="Times" w:eastAsia="Times"/>
          <w:b w:val="0"/>
          <w:i/>
          <w:color w:val="000000"/>
          <w:sz w:val="22"/>
        </w:rPr>
        <w:t>adhiyajna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the meaning of all these words. Again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the hour of death you are revealed to those who know you as </w:t>
      </w:r>
      <w:r>
        <w:rPr>
          <w:rFonts w:ascii="Times" w:hAnsi="Times" w:eastAsia="Times"/>
          <w:b w:val="0"/>
          <w:i/>
          <w:color w:val="000000"/>
          <w:sz w:val="22"/>
        </w:rPr>
        <w:t>adhibhuta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and have attained evenness of temper. Please explain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to me.”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replied: “Brahman is the imperishable supreme aspect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and </w:t>
      </w:r>
      <w:r>
        <w:rPr>
          <w:rFonts w:ascii="Times" w:hAnsi="Times" w:eastAsia="Times"/>
          <w:b w:val="0"/>
          <w:i/>
          <w:color w:val="000000"/>
          <w:sz w:val="22"/>
        </w:rPr>
        <w:t>adhyatma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individual soul living in the body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as the doer and the enjoyer. Karma is the process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all beings come into existence, or in other words,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</w:t>
      </w:r>
      <w:r>
        <w:rPr>
          <w:rFonts w:ascii="Times" w:hAnsi="Times" w:eastAsia="Times"/>
          <w:b w:val="0"/>
          <w:i/>
          <w:color w:val="000000"/>
          <w:sz w:val="22"/>
        </w:rPr>
        <w:t>Adhibhuta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Myself as the perishable body,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adhiyajna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individual soul purified through sacrifice. Thus whether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or as the foolish soul or as the purified soul or as Brahman,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who am everywhere. And never doubt this that he who meditates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all these aspects at the hour of death, forgets himself, is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nothing and desirous of nothing will be united with Me. Whatever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constantly dwells on in his mind and remembers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is realized by him. Therefore at all times you should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set your mind and heart upon Me and you will surely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may say that it is hard thus to stabilize the mind.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from Me that one can become single-minded by daily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and constant endeavour, for as I told you just now, all embodied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27/30-12-1930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are in the essence Myself in various forms. For this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himself from the very first so that his mind does not go astray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death, but is steeped in devotion, keeps the life force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prana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steady, and thinks only of Me as the Omniscient the Ancient,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Ruler, the subtle supporter of all and dispeller of ignorance like </w:t>
      </w:r>
      <w:r>
        <w:rPr>
          <w:rFonts w:ascii="Times" w:hAnsi="Times" w:eastAsia="Times"/>
          <w:b w:val="0"/>
          <w:i w:val="0"/>
          <w:color w:val="000000"/>
          <w:sz w:val="22"/>
        </w:rPr>
        <w:t>the sun which drives darkness away.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“This supreme state is known to the Vedas as </w:t>
      </w:r>
      <w:r>
        <w:rPr>
          <w:rFonts w:ascii="Times" w:hAnsi="Times" w:eastAsia="Times"/>
          <w:b w:val="0"/>
          <w:i/>
          <w:color w:val="000000"/>
          <w:sz w:val="22"/>
        </w:rPr>
        <w:t>Akshara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Imperishable) Brahman and is reached by sages who have freed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likes and dislikes. All who desire to reach it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keep body, mind and speech under control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all objects of sense in these three ways. Men and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>die, having controlled the senses and uttering the sacred syllable ‘Om’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remembering Me as they depart, reach the supreme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Theirmind is never distracted by other thoughts, and when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come to Me, they are not reborn into this painful condition.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is the only means of breaking the vicious circle of birth </w:t>
      </w:r>
      <w:r>
        <w:rPr>
          <w:rFonts w:ascii="Times" w:hAnsi="Times" w:eastAsia="Times"/>
          <w:b w:val="0"/>
          <w:i w:val="0"/>
          <w:color w:val="000000"/>
          <w:sz w:val="22"/>
        </w:rPr>
        <w:t>and death.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“Men measure time by the human span of a hundred years,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period do thousands of questionable deeds. But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infinite. A thousand </w:t>
      </w:r>
      <w:r>
        <w:rPr>
          <w:rFonts w:ascii="Times" w:hAnsi="Times" w:eastAsia="Times"/>
          <w:b w:val="0"/>
          <w:i/>
          <w:color w:val="000000"/>
          <w:sz w:val="22"/>
        </w:rPr>
        <w:t>yugas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(ages) make up the day of Brahma;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it a human day or even a hundred years of human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nothing. What is the use of counting such infinitesimal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of time? Human life is as only a moment in the in 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cycle of time. It is up to us therefore to think of God alone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all else. How can we afford to run after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pleasures? Creation and dissolution have gone on unceasingly during </w:t>
      </w:r>
      <w:r>
        <w:rPr>
          <w:rFonts w:ascii="Times" w:hAnsi="Times" w:eastAsia="Times"/>
          <w:b w:val="0"/>
          <w:i w:val="0"/>
          <w:color w:val="000000"/>
          <w:sz w:val="22"/>
        </w:rPr>
        <w:t>Brahma’s day and night and will do so in future too.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“Brahma who creates and dissolves beings is only an aspect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is the unmanifested which cannot be perceived by the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this unmanifested there is yet another unmanifested aspect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of which I have spoken to you. He who reaches it is not reborn,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there is no day or night so far as this is concerned. This is a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immovable aspect, which can be realized only by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>devotion. It supports and pervades the whole universe.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said that one who dies in the bright half of the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</w:t>
      </w:r>
      <w:r>
        <w:rPr>
          <w:rFonts w:ascii="Times" w:hAnsi="Times" w:eastAsia="Times"/>
          <w:b w:val="0"/>
          <w:i/>
          <w:color w:val="000000"/>
          <w:sz w:val="22"/>
        </w:rPr>
        <w:t>Uttarayana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northward movement of the sun from 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July) comes to Me if he is mindful of Me at the last moment,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who dies in the dark half of the month during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Dakshinayana </w:t>
      </w:r>
      <w:r>
        <w:rPr>
          <w:rFonts w:ascii="Times" w:hAnsi="Times" w:eastAsia="Times"/>
          <w:b w:val="0"/>
          <w:i w:val="0"/>
          <w:color w:val="000000"/>
          <w:sz w:val="22"/>
        </w:rPr>
        <w:t>(the southward movement from July to January) is reborn into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world. ‘</w:t>
      </w:r>
      <w:r>
        <w:rPr>
          <w:rFonts w:ascii="Times" w:hAnsi="Times" w:eastAsia="Times"/>
          <w:b w:val="0"/>
          <w:i/>
          <w:color w:val="000000"/>
          <w:sz w:val="22"/>
        </w:rPr>
        <w:t>Uttarayana’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‘bright fortnight’ 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interpreted to mean the path of selfless service; and ‘</w:t>
      </w:r>
      <w:r>
        <w:rPr>
          <w:rFonts w:ascii="Times" w:hAnsi="Times" w:eastAsia="Times"/>
          <w:b w:val="0"/>
          <w:i/>
          <w:color w:val="000000"/>
          <w:sz w:val="22"/>
        </w:rPr>
        <w:t>Dakshinayana’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‘dark half of month’ to mean selfishness. The path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path of knowledge, and the path of selfishness is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He who treads the path of knowledge is released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of birth and death, while he who takes the path of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bondslave. After having realized the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who would be so foolish as to prefer to walk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ignorance? All men should learn to discriminate between the paths,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all fruits of merit, act in a spirit of detachment and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with all their heart and soul, and thus endeavour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 supreme state described by Me.”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IX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Morning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5,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described the lofty state of a yogi in the last verse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preceding chapter, the Lord now naturally proceeds to sing the glory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(devotion). For the yogi in terms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neither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dry-as-dust man of knowledge, nor a devotee carried away by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enthusiasm, but a selfless performer of action imbued with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wisdom as well as devotion.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Lord said: “As you are free from hatred, I shall now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secret of wisdom, a knowledge of which will contribute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welfare. This is the holy knowledge above all other and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into action. Those who have no faith in it fail to find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cannot perceive My unmanifested form by their senses; yet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pervades the universe. It supports the universe; the universe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it. Again in a sense it may be said that all these beings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Me, and I am not in them. Although I am the source of all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sustainer, they are not in Me and I am not in them; for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they do not know Me and are not devoted to Me. Know this </w:t>
      </w:r>
      <w:r>
        <w:rPr>
          <w:rFonts w:ascii="Times" w:hAnsi="Times" w:eastAsia="Times"/>
          <w:b w:val="0"/>
          <w:i w:val="0"/>
          <w:color w:val="000000"/>
          <w:sz w:val="22"/>
        </w:rPr>
        <w:t>to be My divine mystery.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though it seems as if I am not in these beings, I am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moving everywhere. All creatures pass into My nature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cycle and are reborn at the beginning of creation. These acts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but they do not bind Me, for I act in a spirit of detachment and </w:t>
      </w:r>
      <w:r>
        <w:rPr>
          <w:rFonts w:ascii="Times" w:hAnsi="Times" w:eastAsia="Times"/>
          <w:b w:val="0"/>
          <w:i w:val="0"/>
          <w:color w:val="000000"/>
          <w:sz w:val="22"/>
        </w:rPr>
        <w:t>am indifferent as to the fruit they bear. These events happen as such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1/6-1-1931;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Gandi”, 1/6-1-1931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nature. But people do not recognize Me in such a guise and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existence altogether. They entertain vain aspirations, perform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and are full of ignorance, so that they can be said to partake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demons. But those who abide in the divine nature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worship Me as the imperishable Creator. They are firm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determination. They are always striving for virtue, praising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meditating on Me. Others again believe Me to be one or to be many.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countless attributes of Me; therefore those who believe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many think of different attributes as so many different faces of </w:t>
      </w:r>
      <w:r>
        <w:rPr>
          <w:rFonts w:ascii="Times" w:hAnsi="Times" w:eastAsia="Times"/>
          <w:b w:val="0"/>
          <w:i w:val="0"/>
          <w:color w:val="000000"/>
          <w:sz w:val="22"/>
        </w:rPr>
        <w:t>Mine. But one and all, they are My devotees.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the intention to offer a sacrifice, I the sacrifice itself, 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made to the spirits of the fathers, I the herb, I the sacred verse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I the oblation, I the fire to which it is offered.I am the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world, I the Mother, the supporter and the Grandsire,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knowledge, the syllable ‘Om’,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Rig-Veda, Sam-Veda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Yajur-Veda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the end of the pilgrim’s path, the sustainer,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Lord, the Witness. I am the shelter, the lover, the origin,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dissolution, heat and cold, being and non-being. Those who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rites mentioned in the Vedas do so in order to gain their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thus attain the world of heaven, but they have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of mortals and to die. But if a man meditates upon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undistracted mind and worships Me alone, I bear all his burdens,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all his needs and protect his possessions. Some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other deities with faith in their hearts are victims of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really worshipping Me for I am the Lord of all sacrifices.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do not know Me in My comprehensive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are unable to reach the supreme state. Worshippers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 go to the world of the gods, the ancestor-worshippers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of the fathers and those who worship the spirits go to the spirits,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those who worship Me with the right approach come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offering of love made by seekers, even if it be only a leaf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flower. Therefore whatever you do, do it only as an offering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so that your responsibility for the good and evil results will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As you will have renounced all the fruits of action,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more births and deaths for you. I am the same to all beings;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is hateful or dear to Me. But those who worship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are in Me, and I am in them. This is not partiality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consequence of their devotion. Devotion indeed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wonders. He who worships Me in utter devotion becomes a saint even </w:t>
      </w:r>
      <w:r>
        <w:rPr>
          <w:rFonts w:ascii="Times" w:hAnsi="Times" w:eastAsia="Times"/>
          <w:b w:val="0"/>
          <w:i w:val="0"/>
          <w:color w:val="000000"/>
          <w:sz w:val="22"/>
        </w:rPr>
        <w:t>if he has been a sinner. As darkness vanishes before the sun, a man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abandons his evil ways as soon as he comes to Me. Therefore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certain that My devotee shall not perish. He becomes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enters into My peace. Those who are born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lower castes and illiterate women, Vaishyas and Sudras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refuge in Me come to Me. It goes without saying that so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Kshatriyas who lead a holy life. Every devotee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 of his devotion. Therefore you who have been born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unsubstantial world should worship Me and work out your salvation.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your mind on Me, be devoted to Me, offer your sacrifices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sake, prostrate yourself before Me. And if you are intent on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yourself to zero by attuning yourself to Me, you are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Me.”</w:t>
      </w:r>
    </w:p>
    <w:p>
      <w:pPr>
        <w:autoSpaceDN w:val="0"/>
        <w:autoSpaceDE w:val="0"/>
        <w:widowControl/>
        <w:spacing w:line="294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Morning,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6,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4390" w:val="left"/>
          <w:tab w:pos="5970" w:val="left"/>
        </w:tabs>
        <w:autoSpaceDE w:val="0"/>
        <w:widowControl/>
        <w:spacing w:line="280" w:lineRule="exact" w:before="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>. We learn from this Chapter that devotion (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means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 (</w:t>
      </w:r>
      <w:r>
        <w:rPr>
          <w:rFonts w:ascii="Times" w:hAnsi="Times" w:eastAsia="Times"/>
          <w:b w:val="0"/>
          <w:i/>
          <w:color w:val="000000"/>
          <w:sz w:val="22"/>
        </w:rPr>
        <w:t>asakti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to God. This is the royal road to the cultivation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selfless spirit. Therefore we are told at the very beginning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is the sovereign yoga and is easy to practise.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if it takes hold of our heart, but hard going if it does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has been described as something for which we have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life itself as the price. But he who has plunged into it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bliss though it scares the mere spectator. Sudhanva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laughing as he lay in the boiling oil while the bystanders were seized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terror and anxiety. The ‘untouchable’ Nanda is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danced as he was tried by the ordeal of fire.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need not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these are true stories. But the fact is that a man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 of calmness and imperturbability when he is absorbed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or other. He forgets himself. But who would set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anything except God? ‘Do not prefer the bitter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sugarcane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glow-worm to the sun and the moon.’ The ninth chapter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renunciation of the fruit of action is impossible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(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Its last verse sums up the whole chapter and in a </w:t>
      </w:r>
      <w:r>
        <w:rPr>
          <w:rFonts w:ascii="Times" w:hAnsi="Times" w:eastAsia="Times"/>
          <w:b w:val="0"/>
          <w:i w:val="0"/>
          <w:color w:val="000000"/>
          <w:sz w:val="22"/>
        </w:rPr>
        <w:t>word means, “Seeking nothing, give yourself utterly to Me.”</w:t>
      </w:r>
    </w:p>
    <w:p>
      <w:pPr>
        <w:autoSpaceDN w:val="0"/>
        <w:autoSpaceDE w:val="0"/>
        <w:widowControl/>
        <w:spacing w:line="220" w:lineRule="exact" w:before="2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King Hansadhwaj of Champavati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was thrown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boiling oil for disobeying his father who was an atheist; but he came out </w:t>
      </w:r>
      <w:r>
        <w:rPr>
          <w:rFonts w:ascii="Times" w:hAnsi="Times" w:eastAsia="Times"/>
          <w:b w:val="0"/>
          <w:i w:val="0"/>
          <w:color w:val="000000"/>
          <w:sz w:val="18"/>
        </w:rPr>
        <w:t>unscathed because of his devotion to God.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Nanda was not subjected to any ordeal. The legend is that he went up in </w:t>
      </w:r>
      <w:r>
        <w:rPr>
          <w:rFonts w:ascii="Times" w:hAnsi="Times" w:eastAsia="Times"/>
          <w:b w:val="0"/>
          <w:i w:val="0"/>
          <w:color w:val="000000"/>
          <w:sz w:val="18"/>
        </w:rPr>
        <w:t>flames as he entered the shrine.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 Morning, January 12, 1931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said: “Hear once more what I say with a view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devotees. Even gods and great sages do not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for the very simple reason that I am without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am the origin of the universe including gods and sages.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wise man who knows Me to be unborn and without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isliberated from all sins, for when he realizes Me as such and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child or as part and parcel of Me, he overcomes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>liability to sin. Ignorance of one’s real nature is the root of sin.</w:t>
      </w:r>
    </w:p>
    <w:p>
      <w:pPr>
        <w:autoSpaceDN w:val="0"/>
        <w:tabs>
          <w:tab w:pos="550" w:val="left"/>
          <w:tab w:pos="5930" w:val="left"/>
        </w:tabs>
        <w:autoSpaceDE w:val="0"/>
        <w:widowControl/>
        <w:spacing w:line="252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all beings derive from Me, so do the various natures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to them, such as for instance forgiveness, truth,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andsorrow, birth and death, fear and fearlessness. Those who know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to be My glorious manifestations easily become even-minded,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cease to be egotistic. Their heart is fixed on Me. They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all to Me. I am the only subject of their conversation.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glorify Me and live in happiness and contentment. To these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worshippers always aware of Me I grant the power of understanding, </w:t>
      </w:r>
      <w:r>
        <w:rPr>
          <w:rFonts w:ascii="Times" w:hAnsi="Times" w:eastAsia="Times"/>
          <w:b w:val="0"/>
          <w:i w:val="0"/>
          <w:color w:val="000000"/>
          <w:sz w:val="22"/>
        </w:rPr>
        <w:t>by means of which they come to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then praised the Lord: “You are the Supreme Brahman,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Abode, and the Lord. You yourself say that sages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the First of the Gods, the Birthless, the All-pervading. O Lord,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Father, no one knows your real nature; it is known to you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please tell me your glorious manifestations, and explain to me </w:t>
      </w:r>
      <w:r>
        <w:rPr>
          <w:rFonts w:ascii="Times" w:hAnsi="Times" w:eastAsia="Times"/>
          <w:b w:val="0"/>
          <w:i w:val="0"/>
          <w:color w:val="000000"/>
          <w:sz w:val="22"/>
        </w:rPr>
        <w:t>how I may recognize you by meditation.”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replied: “There is no end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manifestations, but I shall name the chief of these only. I am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(soul) dwelling in the heart of all beings. I am the beginning,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and the end of them all. Of the Adityas I am Vishnu.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lights I am the light-giving sun. Of the Maruts (windgods)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Marichi. Among the stars I am the moon. Of the Vedas I am the </w:t>
      </w:r>
      <w:r>
        <w:rPr>
          <w:rFonts w:ascii="Times" w:hAnsi="Times" w:eastAsia="Times"/>
          <w:b w:val="0"/>
          <w:i/>
          <w:color w:val="000000"/>
          <w:sz w:val="22"/>
        </w:rPr>
        <w:t>Sama-Veda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the gods I am Indra. Of the sense-organs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Of beings I am consciousness. Of the Rudras I am Shankara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(Siva). Of the Yakshas and Rakshasas I am Kubera. Of the Daityas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(demons) I am Prahlada. Of beasts I am the lion. Of birds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eagle. Indeed I am even the gambling of the cheats. Whatever,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evil, happens in this world happens only by My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>Realizing this, men should give up their pride and steer clear of evil,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12-1-1931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8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am the dispenser of the fruits of their good and bad deeds.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 only a single fraction of Mine sustains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universe.”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Morning and Afternoon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19,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Arjuna, asking the Lord for a favour, said: “O Supreme Lord,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teaching me the truth about the soul, you have dispelled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You are All, the Creator and the Destroyer,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 Yourself. If possible, please let me have a vision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divine Form.”</w:t>
      </w:r>
    </w:p>
    <w:p>
      <w:pPr>
        <w:autoSpaceDN w:val="0"/>
        <w:tabs>
          <w:tab w:pos="550" w:val="left"/>
          <w:tab w:pos="2770" w:val="left"/>
          <w:tab w:pos="3910" w:val="left"/>
          <w:tab w:pos="5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said: “There are thousands of my divine forms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colours. The Adityas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Vasus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Rudras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unified in My body, as well as all things, animate and inanimate.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see this My form with those fleshly eyes. Therefore I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divine sight with which to see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Sanjaya said to Dhritarashtra: “O king, speaking thus to Arjuna,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revealed to him His marvellous form which defies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We see a single sun in the sky every day, but supposing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suns were blazing in the sky, the glory of what Arjuna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dazzling than their accumulated light. The ornaments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weapons of that form were similarly divine. Arjuna’s hair then </w:t>
      </w:r>
      <w:r>
        <w:rPr>
          <w:rFonts w:ascii="Times" w:hAnsi="Times" w:eastAsia="Times"/>
          <w:b w:val="0"/>
          <w:i w:val="0"/>
          <w:color w:val="000000"/>
          <w:sz w:val="22"/>
        </w:rPr>
        <w:t>stood erect. And he spoke, shaking all over.”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said: “O God, I see everything and everybody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body. Brahma and Siva are there, and so are the sages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serpents. I see you with countless arms and faces, and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middle or end. You shine like a mass of insufferable 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blaze like fire. You are the ultimate foundation of the universe,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Ancient of Days, and the guardian of eternal law. Wherever I look,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parts of your body. The sun and the moon are your eyes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were. You pervade heaven and earth. Your splendour burns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universe. This world is seized with awe. The gods, the sages, and the </w:t>
      </w:r>
      <w:r>
        <w:rPr>
          <w:rFonts w:ascii="Times" w:hAnsi="Times" w:eastAsia="Times"/>
          <w:b w:val="0"/>
          <w:i/>
          <w:color w:val="000000"/>
          <w:sz w:val="22"/>
        </w:rPr>
        <w:t>siddhas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—all are standing with clasped hands and sing your praise.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this stupendous form and brilliance I lose my nerve.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peace are gone. O God, have mercy on me. I see these </w:t>
      </w:r>
      <w:r>
        <w:rPr>
          <w:rFonts w:ascii="Times" w:hAnsi="Times" w:eastAsia="Times"/>
          <w:b w:val="0"/>
          <w:i w:val="0"/>
          <w:color w:val="000000"/>
          <w:sz w:val="22"/>
        </w:rPr>
        <w:t>people rush into your mouth frightful with tusks as moths fly into a</w:t>
      </w:r>
    </w:p>
    <w:p>
      <w:pPr>
        <w:autoSpaceDN w:val="0"/>
        <w:autoSpaceDE w:val="0"/>
        <w:widowControl/>
        <w:spacing w:line="220" w:lineRule="exact" w:before="32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14/19-1-1931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Various classes of gods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flame and you crush them to powder. Who are you with such an awful </w:t>
      </w:r>
      <w:r>
        <w:rPr>
          <w:rFonts w:ascii="Times" w:hAnsi="Times" w:eastAsia="Times"/>
          <w:b w:val="0"/>
          <w:i w:val="0"/>
          <w:color w:val="000000"/>
          <w:sz w:val="22"/>
        </w:rPr>
        <w:t>form? I cannot understand your ways.”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said: “I am Time, the destroyer of worlds.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may not fight, but the warriors on both the sides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perish. You are only an instrument of the divine will.”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said: “O God, home of all the worlds,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Imperishable, Being and non-Being and what is beyond either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are the First of the Gods, the Ancient of Days;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 of the world. You are the one thing which is to be known.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Vayu (wind), Yama (the God of Death and Judgment), Agni (fire)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Prajapati (the Creator). Hail to you a thousand times. Now please </w:t>
      </w:r>
      <w:r>
        <w:rPr>
          <w:rFonts w:ascii="Times" w:hAnsi="Times" w:eastAsia="Times"/>
          <w:b w:val="0"/>
          <w:i w:val="0"/>
          <w:color w:val="000000"/>
          <w:sz w:val="22"/>
        </w:rPr>
        <w:t>show me your original form again.”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then said: “I showed My world-wide Form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love you. You have seen today something the 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be won by Vedic or any other studies, rituals, alms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austerities. Do not be bewildered because you have seen it. Cast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be calm and see my familiar form. That shape of Mine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seen is hard to see even for the gods and can be seen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pure devotion. Whoever works for Me, makes Me his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good,becomes my devotee, frees himself from attachment and loves </w:t>
      </w:r>
      <w:r>
        <w:rPr>
          <w:rFonts w:ascii="Times" w:hAnsi="Times" w:eastAsia="Times"/>
          <w:b w:val="0"/>
          <w:i w:val="0"/>
          <w:color w:val="000000"/>
          <w:sz w:val="22"/>
        </w:rPr>
        <w:t>all beings, comes to me.”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chapter, like the tenth; I have deliberately cut short.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 is full of poetry and therefore should be read frequently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the original or in translation, so that we may be imbued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devotion. Whether we are or not thus imbued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by applying the acid test mentioned in the last verse.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in the absence of total self-surrender and all-embracing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Self-surrender and a sense of solidarity with all living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easy of attainment if we meditate on God as world-destroying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into whose gaping mouths the universe rushes to its doom.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is bound to overtake us too all of a sudden, whether we wish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Thus all distinctions of small and big, high and low,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men and the lower animals, disappear. Seeing that we are 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morsel in the mouth of God as the Destroyer, we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and reduce ourselves to zero and cultivate friendship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else. If we do this, we shall cease to be afraid of this terrible </w:t>
      </w:r>
      <w:r>
        <w:rPr>
          <w:rFonts w:ascii="Times" w:hAnsi="Times" w:eastAsia="Times"/>
          <w:b w:val="0"/>
          <w:i w:val="0"/>
          <w:color w:val="000000"/>
          <w:sz w:val="22"/>
        </w:rPr>
        <w:t>Form of God. On the other hand it will give us peace of mind.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Morning, November 4, 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asks the Lord: “Some devotees adore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sakara</w:t>
      </w:r>
      <w:r>
        <w:rPr>
          <w:rFonts w:ascii="Times" w:hAnsi="Times" w:eastAsia="Times"/>
          <w:b w:val="0"/>
          <w:i w:val="0"/>
          <w:color w:val="000000"/>
          <w:sz w:val="22"/>
        </w:rPr>
        <w:t>) God while others worship the Absolute (</w:t>
      </w:r>
      <w:r>
        <w:rPr>
          <w:rFonts w:ascii="Times" w:hAnsi="Times" w:eastAsia="Times"/>
          <w:b w:val="0"/>
          <w:i/>
          <w:color w:val="000000"/>
          <w:sz w:val="22"/>
        </w:rPr>
        <w:t>nirakara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Which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two courses is better?”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replies: “Those who fix their minds on Me (as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Life in all) with perfect faith and are absorbed in Me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indeed. But those who worship the Absolute and restrain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subdue their senses are equiminded towards all living beings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without looking on some as of a superior and others as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grade—they also will come to Me. Neither of these two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devotees is superior to the other. But a full realization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is almost impossible for an embodied being. The Absolute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all attributes and thus difficult for men even to imagine.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are all worshippers of a personal God,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aware of it or not. Do you therefore place your mind in Me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God in the universal form) and offer Me your all.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possible, try to restrain the aberrations of the mind;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observing the </w:t>
      </w:r>
      <w:r>
        <w:rPr>
          <w:rFonts w:ascii="Times" w:hAnsi="Times" w:eastAsia="Times"/>
          <w:b w:val="0"/>
          <w:i/>
          <w:color w:val="000000"/>
          <w:sz w:val="22"/>
        </w:rPr>
        <w:t>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niyamas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with the help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yogic exercises, obtain control over the mind. If even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your capacity, perform all actions for My sake, so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will be destroyed, and you will be imbued with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and devotion. If you cannot do even this, renounce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action, that is, cease to have a desire for the fruits of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the task which is allotted to you. A man can never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as regards the fruit of his action, as the nature of the fruit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by a number of independent factors. Be you therefore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instrument in My hands. I have thus described four methods,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which is superior to the others. You may adopt any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you like. It may seem as if the path of knowledge (hearing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doctrine, pondering over it, etc.) is easier to take than that of </w:t>
      </w:r>
      <w:r>
        <w:rPr>
          <w:rFonts w:ascii="Times" w:hAnsi="Times" w:eastAsia="Times"/>
          <w:b w:val="0"/>
          <w:i/>
          <w:color w:val="000000"/>
          <w:sz w:val="22"/>
        </w:rPr>
        <w:t>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niyamas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Meditation in worship is easier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renunciation of the fruit the easiest of all. But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is not equally well suited for all. And some seekers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all the four methods, which are inter-connected.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devotee one way or other; you may take any path that leads</w:t>
      </w:r>
    </w:p>
    <w:p>
      <w:pPr>
        <w:autoSpaceDN w:val="0"/>
        <w:autoSpaceDE w:val="0"/>
        <w:widowControl/>
        <w:spacing w:line="22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the first in this series, was sent along with 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October 30/November 4, 1930;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4-11-1930.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this destination.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“Let me tell you what the true devotee is like. He does not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bear ill will to any living creature. He looks on all with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He is free from the delusion of ‘I’ and ‘mine’.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reduces himself to zero. Pleasure and pain, are equally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forgives the wrong-doer even as he expects to be forgiven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is always contented with his lot, and is unshakable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resolve. He dedicates his intellect and mind and all to Me.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molests his fellow-creatures; these are therefore never afraid of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allow himself to become perturbed by the world.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exultation, sorrow, anger, fear and the like. He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for himself. He is pure and skilful in action. He renounces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undertaking.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Although he is firm in his resolve,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as regards the success or failure of his action;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anxious about its result. He is alike to friend and foe.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insult are the same to him. He is silent and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whatcomes. He moves freely as if he were alone. He has a steady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times and places. A devotee who behaves like this in faith is dear </w:t>
      </w:r>
      <w:r>
        <w:rPr>
          <w:rFonts w:ascii="Times" w:hAnsi="Times" w:eastAsia="Times"/>
          <w:b w:val="0"/>
          <w:i w:val="0"/>
          <w:color w:val="000000"/>
          <w:sz w:val="22"/>
        </w:rPr>
        <w:t>to Me.”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XIII</w:t>
      </w:r>
    </w:p>
    <w:p>
      <w:pPr>
        <w:autoSpaceDN w:val="0"/>
        <w:autoSpaceDE w:val="0"/>
        <w:widowControl/>
        <w:spacing w:line="260" w:lineRule="exact" w:before="34" w:after="0"/>
        <w:ind w:left="550" w:right="0" w:firstLine="24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Morning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>The Lord said: “</w:t>
      </w:r>
      <w:r>
        <w:rPr>
          <w:rFonts w:ascii="Times" w:hAnsi="Times" w:eastAsia="Times"/>
          <w:b w:val="0"/>
          <w:i/>
          <w:color w:val="000000"/>
          <w:sz w:val="22"/>
        </w:rPr>
        <w:t>Kshetra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Field) is another name for the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“Letter to Narandas Gandhi”, 13/17-11-1930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13/17-11-1930), Gandhiji had explained: “The devotee ‘renounces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undertakings’. This means the devotee will not draw up schemes of future expansion.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example, if a merchant who deals in cloth now has any plans of selling fire-wood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 in the future, or if he, having one shop only, thinks of opening five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shops, that would be </w:t>
      </w:r>
      <w:r>
        <w:rPr>
          <w:rFonts w:ascii="Times" w:hAnsi="Times" w:eastAsia="Times"/>
          <w:b w:val="0"/>
          <w:i/>
          <w:color w:val="000000"/>
          <w:sz w:val="18"/>
        </w:rPr>
        <w:t>arambha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(undertaking) on his part, and the devotee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of it. This principle is applicable to service of the nation as well. For instance,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worker in the khadi  department  today  will not take up cow-keeping  tomorrow,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agriculture the day after and medical aid on the fourth day. He will do his best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has come to him. When I am free from egoism, nothing remains for me to </w:t>
      </w:r>
      <w:r>
        <w:rPr>
          <w:rFonts w:ascii="Times" w:hAnsi="Times" w:eastAsia="Times"/>
          <w:b w:val="0"/>
          <w:i w:val="0"/>
          <w:color w:val="000000"/>
          <w:sz w:val="18"/>
        </w:rPr>
        <w:t>do.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Lord has bound me with a cotton thread; I am His, no matter where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leads me. I have been stabbed with the dagger of love.’ A devotee’s every activity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planned by God. It comes to him as in the natural course of things. He therefore rests </w:t>
      </w:r>
      <w:r>
        <w:rPr>
          <w:rFonts w:ascii="Times" w:hAnsi="Times" w:eastAsia="Times"/>
          <w:b w:val="0"/>
          <w:i w:val="0"/>
          <w:color w:val="000000"/>
          <w:sz w:val="18"/>
        </w:rPr>
        <w:t>content with, ‘this, that or anything else’ (;su dsu fpr~A_ This is the meaning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‘renouncing all undertakings’. The devotee does not cease to work; indeed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if not a worker. He only ceases to think needless thoughts about his work. It </w:t>
      </w:r>
      <w:r>
        <w:rPr>
          <w:rFonts w:ascii="Times" w:hAnsi="Times" w:eastAsia="Times"/>
          <w:b w:val="0"/>
          <w:i w:val="0"/>
          <w:color w:val="000000"/>
          <w:sz w:val="18"/>
        </w:rPr>
        <w:t>is these that he has to renounce.”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chapters which follow are from M.M.U./II.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body and </w:t>
      </w:r>
      <w:r>
        <w:rPr>
          <w:rFonts w:ascii="Times" w:hAnsi="Times" w:eastAsia="Times"/>
          <w:b w:val="0"/>
          <w:i/>
          <w:color w:val="000000"/>
          <w:sz w:val="22"/>
        </w:rPr>
        <w:t>kshetrajna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one who knows the Field.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Me as the knower of the Field in all bodies.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means discrimination between the Field and the knower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Field.</w:t>
      </w:r>
    </w:p>
    <w:p>
      <w:pPr>
        <w:autoSpaceDN w:val="0"/>
        <w:tabs>
          <w:tab w:pos="550" w:val="left"/>
          <w:tab w:pos="1010" w:val="left"/>
          <w:tab w:pos="1910" w:val="left"/>
          <w:tab w:pos="3410" w:val="left"/>
          <w:tab w:pos="4890" w:val="left"/>
          <w:tab w:pos="6310" w:val="left"/>
          <w:tab w:pos="6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five great elements, namely, earth, water, fire, air and ether,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individuality (</w:t>
      </w:r>
      <w:r>
        <w:rPr>
          <w:rFonts w:ascii="Times" w:hAnsi="Times" w:eastAsia="Times"/>
          <w:b w:val="0"/>
          <w:i/>
          <w:color w:val="000000"/>
          <w:sz w:val="22"/>
        </w:rPr>
        <w:t>ahamkara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intellect, the unmanifest, the ten senses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the five sense-objects, desire and hatred, pleasure and pain, </w:t>
      </w:r>
      <w:r>
        <w:rPr>
          <w:rFonts w:ascii="Times" w:hAnsi="Times" w:eastAsia="Times"/>
          <w:b w:val="0"/>
          <w:i/>
          <w:color w:val="000000"/>
          <w:sz w:val="22"/>
        </w:rPr>
        <w:t>sanghata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power of combination inherent in the constituents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body), consciousness and cohesion, —these constitute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modifications. Knowledge of these is essential, as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renounced. Wisdom is the foundation on which such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based. Wisdom here means and includes humility,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unpretentiousness, non-violence, forgiveness, rectitude,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steadfastness,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sense-objects, absence of egoism, insight into the evil of birth,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age, disease and pain, detachment from wife and children, hearth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home, friends and relations, equimindedness to good and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fortune, whole-hearted devotion to God, love of solitude, dislike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enjoyment of sensual pleasures in company with others, thirst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soul, andat last the beatific vision. And the reverse </w:t>
      </w:r>
      <w:r>
        <w:rPr>
          <w:rFonts w:ascii="Times" w:hAnsi="Times" w:eastAsia="Times"/>
          <w:b w:val="0"/>
          <w:i w:val="0"/>
          <w:color w:val="000000"/>
          <w:sz w:val="22"/>
        </w:rPr>
        <w:t>of this is ignorance.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“Now let me tell you something about that which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with a view to salvation. That is beginningless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Brahman. Brahman is beginningless because it is unborn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when there was nothing. It is neither 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(existent) nor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(non-existent) but beyond them both. But from another standpoint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called 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because it is eternal. Human beings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it as such; therefore it is said to be beyond even 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pervades the whole universe. It may be said to have a thousand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feet, and though it seems to have hands and feet, it is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organs of sense for it does not need these organs. Sense organs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transitory while Brahman is eternal. And although being all-pervasive </w:t>
      </w:r>
      <w:r>
        <w:rPr>
          <w:rFonts w:ascii="Times" w:hAnsi="Times" w:eastAsia="Times"/>
          <w:b w:val="0"/>
          <w:i w:val="0"/>
          <w:color w:val="000000"/>
          <w:sz w:val="22"/>
        </w:rPr>
        <w:t>and all-sustaining, it may be said to be enjoying the qualities (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free from them. Where there are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>, there is change (</w:t>
      </w:r>
      <w:r>
        <w:rPr>
          <w:rFonts w:ascii="Times" w:hAnsi="Times" w:eastAsia="Times"/>
          <w:b w:val="0"/>
          <w:i/>
          <w:color w:val="000000"/>
          <w:sz w:val="22"/>
        </w:rPr>
        <w:t>vikara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Brahman is changeless. It may be said to be outside all beings,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is out for those who do not know it. And it is within all</w:t>
      </w:r>
    </w:p>
    <w:p>
      <w:pPr>
        <w:autoSpaceDN w:val="0"/>
        <w:autoSpaceDE w:val="0"/>
        <w:widowControl/>
        <w:spacing w:line="220" w:lineRule="exact" w:before="38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five organs of perception, viz., ears, skin, eyes, palate and nose,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organs of action, viz., tongue, feet, hands and the organs of evacuation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reproduction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as it is all-pervading. Similarly it is both moving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unmoving. It is subtle and hence imperceptible. It is distant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near. It is undivided in the sense that it is imperishable though name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nama</w:t>
      </w:r>
      <w:r>
        <w:rPr>
          <w:rFonts w:ascii="Times" w:hAnsi="Times" w:eastAsia="Times"/>
          <w:b w:val="0"/>
          <w:i w:val="0"/>
          <w:color w:val="000000"/>
          <w:sz w:val="22"/>
        </w:rPr>
        <w:t>) and form (</w:t>
      </w:r>
      <w:r>
        <w:rPr>
          <w:rFonts w:ascii="Times" w:hAnsi="Times" w:eastAsia="Times"/>
          <w:b w:val="0"/>
          <w:i/>
          <w:color w:val="000000"/>
          <w:sz w:val="22"/>
        </w:rPr>
        <w:t>rupa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perish, but it also seems to be divided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is within all creatures. It creates, preserves and destroys.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lights beyond darkness, and the end of all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 which is planted in every heart is </w:t>
      </w:r>
      <w:r>
        <w:rPr>
          <w:rFonts w:ascii="Times" w:hAnsi="Times" w:eastAsia="Times"/>
          <w:b w:val="0"/>
          <w:i/>
          <w:color w:val="000000"/>
          <w:sz w:val="22"/>
        </w:rPr>
        <w:t>jneya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one thing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knowing. All knowledge is a means to the end of being united with it. </w:t>
      </w:r>
      <w:r>
        <w:rPr>
          <w:rFonts w:ascii="Times" w:hAnsi="Times" w:eastAsia="Times"/>
          <w:b w:val="0"/>
          <w:i w:val="0"/>
          <w:color w:val="000000"/>
          <w:sz w:val="22"/>
        </w:rPr>
        <w:t>Not revised.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“God and his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(nature) are both without beginning. </w:t>
      </w:r>
      <w:r>
        <w:rPr>
          <w:rFonts w:ascii="Times" w:hAnsi="Times" w:eastAsia="Times"/>
          <w:b w:val="0"/>
          <w:i w:val="0"/>
          <w:color w:val="000000"/>
          <w:sz w:val="22"/>
        </w:rPr>
        <w:t>Modifications (</w:t>
      </w:r>
      <w:r>
        <w:rPr>
          <w:rFonts w:ascii="Times" w:hAnsi="Times" w:eastAsia="Times"/>
          <w:b w:val="0"/>
          <w:i/>
          <w:color w:val="000000"/>
          <w:sz w:val="22"/>
        </w:rPr>
        <w:t>vikaras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are born of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these give rise to </w:t>
      </w:r>
      <w:r>
        <w:rPr>
          <w:rFonts w:ascii="Times" w:hAnsi="Times" w:eastAsia="Times"/>
          <w:b w:val="0"/>
          <w:i w:val="0"/>
          <w:color w:val="000000"/>
          <w:sz w:val="22"/>
        </w:rPr>
        <w:t>various kinds of action (</w:t>
      </w:r>
      <w:r>
        <w:rPr>
          <w:rFonts w:ascii="Times" w:hAnsi="Times" w:eastAsia="Times"/>
          <w:b w:val="0"/>
          <w:i/>
          <w:color w:val="000000"/>
          <w:sz w:val="22"/>
        </w:rPr>
        <w:t>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On account of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soul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pleasure and pain and the fruit of merit (</w:t>
      </w:r>
      <w:r>
        <w:rPr>
          <w:rFonts w:ascii="Times" w:hAnsi="Times" w:eastAsia="Times"/>
          <w:b w:val="0"/>
          <w:i/>
          <w:color w:val="000000"/>
          <w:sz w:val="22"/>
        </w:rPr>
        <w:t>punya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and </w:t>
      </w:r>
      <w:r>
        <w:rPr>
          <w:rFonts w:ascii="Times" w:hAnsi="Times" w:eastAsia="Times"/>
          <w:b w:val="0"/>
          <w:i w:val="0"/>
          <w:color w:val="000000"/>
          <w:sz w:val="22"/>
        </w:rPr>
        <w:t>demerit (</w:t>
      </w:r>
      <w:r>
        <w:rPr>
          <w:rFonts w:ascii="Times" w:hAnsi="Times" w:eastAsia="Times"/>
          <w:b w:val="0"/>
          <w:i/>
          <w:color w:val="000000"/>
          <w:sz w:val="22"/>
        </w:rPr>
        <w:t>papa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He who, having realized this, does his duty in a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detachment is not born again in spite of his activity, for he beholds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God in all faces, and seeing that not a leaf moves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 will, he is free from egotism, understands that he is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body and that the soul, though living in the body, remains </w:t>
      </w:r>
      <w:r>
        <w:rPr>
          <w:rFonts w:ascii="Times" w:hAnsi="Times" w:eastAsia="Times"/>
          <w:b w:val="0"/>
          <w:i w:val="0"/>
          <w:color w:val="000000"/>
          <w:sz w:val="22"/>
        </w:rPr>
        <w:t>by means of knowledge unaffected like the omnipresent ether.”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Finished at about 2 p.m.</w:t>
      </w:r>
    </w:p>
    <w:p>
      <w:pPr>
        <w:autoSpaceDN w:val="0"/>
        <w:autoSpaceDE w:val="0"/>
        <w:widowControl/>
        <w:spacing w:line="266" w:lineRule="exact" w:before="88" w:after="0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XIV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January 25, 1932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said: “Once more I will teach you that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which enabled sages to reach the highest perfection.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find that wisdom and do their duty accordingly are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cycle of births and deaths. O Arjuna, know Me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Mother of all beings.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born of nature, viz.,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(goodness),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(passion) and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(ignorance) bind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They may be described respectively as the highest,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middling and the lowest. Of these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pure and unsullied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light; it is therefore the source of happiness.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arises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craving and makes a man indulge in all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rooted in ignorance and delusion and makes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negligent and indolent. In short,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makes for happiness,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restlessness and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sloth. Sometimes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prevails,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overpowering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at other times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prevails,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23/25-1-1932;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23/25-1-1932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overpowering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at still other times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prevails,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the light of wisdom shines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the activities of the body it may be known that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Where greed, bustle, unrest and competition are observed,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ruler. And the predominance of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characterized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sloth and delusion. If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prevails in a man’s life,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the sinless worlds of the great sages after death.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dominates his life, he is born among those who are attached to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ruling principle, he returns to the womb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senseless. The fruit of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action is purity, while the fruit of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and the fruit of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ignorance. A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 rises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regions; a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 remains in this world, while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sinks to the underworld. When a man perceives no doer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other than these qualities and knows Me who am beyond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enters into My nature. When the dweller in the body has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qualities from which all bodies arise, he is freed from birth </w:t>
      </w:r>
      <w:r>
        <w:rPr>
          <w:rFonts w:ascii="Times" w:hAnsi="Times" w:eastAsia="Times"/>
          <w:b w:val="0"/>
          <w:i w:val="0"/>
          <w:color w:val="000000"/>
          <w:sz w:val="22"/>
        </w:rPr>
        <w:t>and death, old age and pain and drinks the nectar of eternal life.”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hearing that one who transcends the qualities makes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progress on the pilgrim’s path, Arjuna asked: “What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 of such perfection? How does such a perfect being conduct </w:t>
      </w:r>
      <w:r>
        <w:rPr>
          <w:rFonts w:ascii="Times" w:hAnsi="Times" w:eastAsia="Times"/>
          <w:b w:val="0"/>
          <w:i w:val="0"/>
          <w:color w:val="000000"/>
          <w:sz w:val="22"/>
        </w:rPr>
        <w:t>himself? And how does he cross over the qualities?”The Lord replied: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man is said to have risen above the qualities when he is not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light and knowledge of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activity and bustle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delusion and ignorance of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there and is not wishful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not. He sits like one who is unconcerned and is not disturbed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qualities. He stands apart unmoved, being aware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doers of all actions. He is even-minded to pleasure and pain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to a lump of earth, a stone and gold. The pleasant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unpleasant are alike to him. He is unaffected by either praise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blame. He is the same in honour and evil fame. He is alike to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foe. And he has abandoned all undertakings. Do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goal you can never reach and that therefore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 yourself. What I have described is the state of a perfect man. The </w:t>
      </w:r>
      <w:r>
        <w:rPr>
          <w:rFonts w:ascii="Times" w:hAnsi="Times" w:eastAsia="Times"/>
          <w:b w:val="0"/>
          <w:i w:val="0"/>
          <w:color w:val="000000"/>
          <w:sz w:val="22"/>
        </w:rPr>
        <w:t>way to it is to serve Me with single-minded devotion.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“From the third chapter onwards I have pointed out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so much as even breathe without action (karma),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human being can ever hope to escape. He who would transcend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should dedicate all his actions to Me, and cease to desire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fruits. If he does this, his actions will not be an impediment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for I am Brahman,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, the eternal dharma and joy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a man reduces himself to zero, he sees Me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He is </w:t>
      </w:r>
      <w:r>
        <w:rPr>
          <w:rFonts w:ascii="Times" w:hAnsi="Times" w:eastAsia="Times"/>
          <w:b w:val="0"/>
          <w:i/>
          <w:color w:val="000000"/>
          <w:sz w:val="22"/>
        </w:rPr>
        <w:t>guna-atita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(one who has transcended the </w:t>
      </w:r>
      <w:r>
        <w:rPr>
          <w:rFonts w:ascii="Times" w:hAnsi="Times" w:eastAsia="Times"/>
          <w:b w:val="0"/>
          <w:i w:val="0"/>
          <w:color w:val="000000"/>
          <w:sz w:val="22"/>
        </w:rPr>
        <w:t>qualities).”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Night, January 31, 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said: “This world is like an </w:t>
      </w:r>
      <w:r>
        <w:rPr>
          <w:rFonts w:ascii="Times" w:hAnsi="Times" w:eastAsia="Times"/>
          <w:b w:val="0"/>
          <w:i/>
          <w:color w:val="000000"/>
          <w:sz w:val="22"/>
        </w:rPr>
        <w:t>ashvattha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(sacred fig)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roots above and branches below and with the Vedic hymns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leaves. And he who knows it knows the Vedas. The branches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cosmic tree nourished by the qualities shoot to heaven and sink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Sense-objects are its sprouts. It is these things of the senses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bind the soul with the bonds of karma in the world of 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nature of this tree cannot be known here, nor its beginning, nor </w:t>
      </w:r>
      <w:r>
        <w:rPr>
          <w:rFonts w:ascii="Times" w:hAnsi="Times" w:eastAsia="Times"/>
          <w:b w:val="0"/>
          <w:i w:val="0"/>
          <w:color w:val="000000"/>
          <w:sz w:val="22"/>
        </w:rPr>
        <w:t>end, nor foundation.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“This strongly rooted cosmic tree should be cut down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non-co-operation, so that the soul may rise to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from which there is no return [to the world of mortals].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end in view a man should engage himself in the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worshipof the Ancient of Days, from whom all this activity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cosmic process) seems to flow. The wise man who is free from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delusion, victorious over the vice of attachment and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Soul, who is free from cravings and to whom pleasure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are alike—that wise man reaches the state which is beyond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change, and which does not need to be illumined by the sun, the </w:t>
      </w:r>
      <w:r>
        <w:rPr>
          <w:rFonts w:ascii="Times" w:hAnsi="Times" w:eastAsia="Times"/>
          <w:b w:val="0"/>
          <w:i w:val="0"/>
          <w:color w:val="000000"/>
          <w:sz w:val="22"/>
        </w:rPr>
        <w:t>moon or fire. That is my Supreme abode.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“An eternal part of Myself tansformed into the individual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draws to itself the senses including the mind which 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matter. When the soul enters the body or leaves it, it takes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with it even as the wind carries fragrance from its places.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sense-objects with the help of the ear, the eye, the senses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and taste, the nose and the mind. The ignorant cannot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it goes or stays or enjoys itself under the influence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qualities, but the sages see it [with the eye of wisdom]. Striving yogis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 living in their own bodies, but those who have not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evenness of temper cannot see it even if they try. “The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sun that illumines all the world, that which is in the moon and in fire—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January 28/ February </w:t>
      </w:r>
      <w:r>
        <w:rPr>
          <w:rFonts w:ascii="Times" w:hAnsi="Times" w:eastAsia="Times"/>
          <w:b w:val="0"/>
          <w:i w:val="0"/>
          <w:color w:val="000000"/>
          <w:sz w:val="18"/>
        </w:rPr>
        <w:t>1, 1932;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28-1-1932, 1-21932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“1931”.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all that light is Mine. Permeating the soil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sustain all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I become the sapproducing moon and feed the plants.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the fire of life in the bodies of all living creatures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united with the life-breaths, I digest the four kinds of food.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in all hearts. From Me are memory and wisdom as well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I am that which is to be known by all the Vedas. So also I am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 of Vedanta and the Knower of the Vedas.</w:t>
      </w:r>
    </w:p>
    <w:p>
      <w:pPr>
        <w:autoSpaceDN w:val="0"/>
        <w:tabs>
          <w:tab w:pos="550" w:val="left"/>
          <w:tab w:pos="810" w:val="left"/>
          <w:tab w:pos="1770" w:val="left"/>
          <w:tab w:pos="2630" w:val="left"/>
          <w:tab w:pos="3250" w:val="left"/>
          <w:tab w:pos="4530" w:val="left"/>
          <w:tab w:pos="5130" w:val="left"/>
          <w:tab w:pos="6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may be said to be two-kinds of personalities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kshara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perishable)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akshara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imperishable). The perishable is all beings; and the imperishable 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the same for ever. But beyond either is the highest spirit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called the Supreme Soul, and who, pervading all, sustains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worlds. This too is I. I therefore transcend the perishable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imperishable, and am known in the world as well as in the Vedas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Reality. The wise man who recognizes Me as such knows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need be known, and serves Me with his whole being.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“O sinless Arjuna, I have told you this most secret teaching.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this a man becomes truly wise and reaches the shores of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salvation.”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I 932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said: “I will now point out the distinction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and the demoniacal natures. I have earlier described at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meant by divine nature but I will repeat its distinctive features.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signs of the divine are fearlessness, purity of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wisdom, evenness of temper, self-control, alms-giving, sacrifice,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scriptures, austerity, straightforwardness, non-violence,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anger, renunciation, peacefulness, not speaking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compassion to all living beings, absence of greed, gentleness,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modesty, absence of fickleness, vigour, forgiveness, fortitude, purity,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as well as external, freedom from malice and pride.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“Among the signs of the demoniacal are hypocrisy, arrogance, </w:t>
      </w:r>
      <w:r>
        <w:rPr>
          <w:rFonts w:ascii="Times" w:hAnsi="Times" w:eastAsia="Times"/>
          <w:b w:val="0"/>
          <w:i w:val="0"/>
          <w:color w:val="000000"/>
          <w:sz w:val="22"/>
        </w:rPr>
        <w:t>conceit, anger, cruelty and ignorance.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“The divine nature leads to liberation while the demoniacal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‘having entered their bodies’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3/8-2-1932;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3/8-2-1932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to bondage. O Arjuna, you are born with endowments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divine nature.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will say something more about the demoniacal nature, so that </w:t>
      </w:r>
      <w:r>
        <w:rPr>
          <w:rFonts w:ascii="Times" w:hAnsi="Times" w:eastAsia="Times"/>
          <w:b w:val="0"/>
          <w:i w:val="0"/>
          <w:color w:val="000000"/>
          <w:sz w:val="22"/>
        </w:rPr>
        <w:t>people may easily give it up.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“Men of such a nature do not know what to do and what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doing. There is no purity or truth in them,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 observe the rules of good conduct.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“They hold that the world is unreal, without basis or rule.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sex is all the world so that they think of nothing except </w:t>
      </w:r>
      <w:r>
        <w:rPr>
          <w:rFonts w:ascii="Times" w:hAnsi="Times" w:eastAsia="Times"/>
          <w:b w:val="0"/>
          <w:i w:val="0"/>
          <w:color w:val="000000"/>
          <w:sz w:val="22"/>
        </w:rPr>
        <w:t>enjoyment of the objects of sense.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“They do horrible deeds. They are dull-witted. They hold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wicked thoughts and all their activity is directed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world. Their desires are insatiable. They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hypocrisy, pride and arrogance. They are thus plagued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cares. They want fresh sensual pleasures every day.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‘ensnared in nooses of a hundred idle hopes’, and by unlawful </w:t>
      </w:r>
      <w:r>
        <w:rPr>
          <w:rFonts w:ascii="Times" w:hAnsi="Times" w:eastAsia="Times"/>
          <w:b w:val="0"/>
          <w:i w:val="0"/>
          <w:color w:val="000000"/>
          <w:sz w:val="22"/>
        </w:rPr>
        <w:t>means amass wealth in order to gratify their desires.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got this today; I will get that tomorrow. I killed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today; I will also kill others. I am a man of might. I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possessions. Who is my equal? With a view to fame I will sacrifice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gods, give alms and make merry.’ They say this to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>a chuckle, and being caught in the net of delusion, go to hell at last.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“Men with such a nature, given over to pride, speak ill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hate God who dwells in all hearts. They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frequently born in the wombs of degraded parents.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are three gates to hell, leading to the ruin of the soul: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lust, anger and greed. Therefore we should renounce them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aside from them, men go by the strait and narrow path and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 highest state.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“He who disregards the scriptures composed of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and gives himself up to pleasure cannot attain happiness or </w:t>
      </w:r>
      <w:r>
        <w:rPr>
          <w:rFonts w:ascii="Times" w:hAnsi="Times" w:eastAsia="Times"/>
          <w:b w:val="0"/>
          <w:i w:val="0"/>
          <w:color w:val="000000"/>
          <w:sz w:val="22"/>
        </w:rPr>
        <w:t>peace characteristic of the right way.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“Therefore in deciding what you must do and what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do, you should acquire the knowledge of fundamental and </w:t>
      </w:r>
      <w:r>
        <w:rPr>
          <w:rFonts w:ascii="Times" w:hAnsi="Times" w:eastAsia="Times"/>
          <w:b w:val="0"/>
          <w:i w:val="0"/>
          <w:color w:val="000000"/>
          <w:sz w:val="22"/>
        </w:rPr>
        <w:t>immutable principles from wise men and think and act accordingly.”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XVII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asked: “What happens to those who serve in faith, </w:t>
      </w:r>
      <w:r>
        <w:rPr>
          <w:rFonts w:ascii="Times" w:hAnsi="Times" w:eastAsia="Times"/>
          <w:b w:val="0"/>
          <w:i w:val="0"/>
          <w:color w:val="000000"/>
          <w:sz w:val="22"/>
        </w:rPr>
        <w:t>neglecting the prevailing code of conduct?”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replied: “There are three kinds of faith, characterized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/>
          <w:color w:val="000000"/>
          <w:sz w:val="22"/>
        </w:rPr>
        <w:t>sattva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tames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case may be. As is a man’s faith, so is </w:t>
      </w:r>
      <w:r>
        <w:rPr>
          <w:rFonts w:ascii="Times" w:hAnsi="Times" w:eastAsia="Times"/>
          <w:b w:val="0"/>
          <w:i w:val="0"/>
          <w:color w:val="000000"/>
          <w:sz w:val="22"/>
        </w:rPr>
        <w:t>he.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 worship the gods;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 worship demigods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demons; and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 worship the spirits of the dead.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nature of a man’s faith cannot be ascertained offhand.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assess it correctly, one must know the precise nature of his </w:t>
      </w:r>
      <w:r>
        <w:rPr>
          <w:rFonts w:ascii="Times" w:hAnsi="Times" w:eastAsia="Times"/>
          <w:b w:val="0"/>
          <w:i w:val="0"/>
          <w:color w:val="000000"/>
          <w:sz w:val="22"/>
        </w:rPr>
        <w:t>food, austerity, sacrifice and alms-giving.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“Foods which make for long life and increase the vital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energy, strength and health are said to be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foods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bitter, sour, hot or pungent and give rise to disease and 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pains. And cooked food which is stale or gives out a bad smell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leavings of others are said to be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sacrifice which is offered as a matter of duty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a reward and with mental concentration is said to be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sacrifice is that in which a reward is desired and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for outward show. And a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sacrifice is one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scriptural rules are disobeyed, no eatables or alms are given away and </w:t>
      </w:r>
      <w:r>
        <w:rPr>
          <w:rFonts w:ascii="Times" w:hAnsi="Times" w:eastAsia="Times"/>
          <w:b w:val="0"/>
          <w:i w:val="0"/>
          <w:color w:val="000000"/>
          <w:sz w:val="22"/>
        </w:rPr>
        <w:t>no hymns are chanted.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“Honouring the saintly purity,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austerity of the body. Truthful, pleasant and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as well as a study of the scriptures is austerity of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Andcheerfulness, gentleness, silence, self-control and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motive—these are called austerity of the mind. Such austerity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body and speech as is practised without desire of fruit by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evenness of temper is said to be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Austerity practised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ostentation and with a view to gaining honour is said to be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austerity done by obstinate fools with self-torture or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hurting others is said to be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“A gift ‘made in due place, due time and to a fit recipient’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expecting a reward and with a feeling that it is right for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is said to be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>. A gift made grudgingly with a view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11/15-2-1932;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11/15-2-1932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something in return is regarded as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the gift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in a contemptuous spirit, and without honour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recipient and without considering the proper time and place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“Brahman is designated in the Vedas as </w:t>
      </w:r>
      <w:r>
        <w:rPr>
          <w:rFonts w:ascii="Times" w:hAnsi="Times" w:eastAsia="Times"/>
          <w:b w:val="0"/>
          <w:i/>
          <w:color w:val="000000"/>
          <w:sz w:val="22"/>
        </w:rPr>
        <w:t>Om tat 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faith pronounce the sacred syllable ‘Om’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any rite of sacrifice, alms-giving or austerity. This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syllable stands for Brahman.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</w:t>
      </w:r>
      <w:r>
        <w:rPr>
          <w:rFonts w:ascii="Times" w:hAnsi="Times" w:eastAsia="Times"/>
          <w:b w:val="0"/>
          <w:i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beneficient. That is to say, God is one, He alone is, He alone is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benefactor of the world. He who offers a sacrifice, makes gifts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practises austerity with a realization of this truth and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dedication is a man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And he is free from blame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or unknowingly does something different from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in the spirit of dedication. But acts undertaken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such a spirit are said to be performed without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are </w:t>
      </w:r>
      <w:r>
        <w:rPr>
          <w:rFonts w:ascii="Times" w:hAnsi="Times" w:eastAsia="Times"/>
          <w:b w:val="0"/>
          <w:i/>
          <w:color w:val="000000"/>
          <w:sz w:val="22"/>
        </w:rPr>
        <w:t>asat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(unreal).”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XVIII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1932</w:t>
      </w:r>
    </w:p>
    <w:p>
      <w:pPr>
        <w:autoSpaceDN w:val="0"/>
        <w:autoSpaceDE w:val="0"/>
        <w:widowControl/>
        <w:spacing w:line="26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he had pondered over the teaching in all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Chapters, there was still a doubt in Arjuna’s mind. So he said: “The </w:t>
      </w:r>
      <w:r>
        <w:rPr>
          <w:rFonts w:ascii="Times" w:hAnsi="Times" w:eastAsia="Times"/>
          <w:b w:val="0"/>
          <w:i w:val="0"/>
          <w:color w:val="000000"/>
          <w:sz w:val="22"/>
        </w:rPr>
        <w:t>sannyasa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different from renunciation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currently understood. Are sannyasa and </w:t>
      </w:r>
      <w:r>
        <w:rPr>
          <w:rFonts w:ascii="Times" w:hAnsi="Times" w:eastAsia="Times"/>
          <w:b w:val="0"/>
          <w:i/>
          <w:color w:val="000000"/>
          <w:sz w:val="22"/>
        </w:rPr>
        <w:t>tyaga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really different?”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resolving Arjuna’s doubt in answer to this question, the </w:t>
      </w:r>
      <w:r>
        <w:rPr>
          <w:rFonts w:ascii="Times" w:hAnsi="Times" w:eastAsia="Times"/>
          <w:b w:val="0"/>
          <w:i w:val="0"/>
          <w:color w:val="000000"/>
          <w:sz w:val="22"/>
        </w:rPr>
        <w:t>Lord summarized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in a concise manner: “Some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are motivated by desire. Various activities are indulged 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with a view to fulfilling various desires. These are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Then again there are certain necessary and natural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breathing, eating, drinking, Iying down, sitting, etc., with aview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body [a fit instrument of service]. And thirdly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done with a view to serving others. Giving up </w:t>
      </w:r>
      <w:r>
        <w:rPr>
          <w:rFonts w:ascii="Times" w:hAnsi="Times" w:eastAsia="Times"/>
          <w:b w:val="0"/>
          <w:i/>
          <w:color w:val="000000"/>
          <w:sz w:val="22"/>
        </w:rPr>
        <w:t>kamya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sannyasa, and renunciation of fruits of all actions is </w:t>
      </w:r>
      <w:r>
        <w:rPr>
          <w:rFonts w:ascii="Times" w:hAnsi="Times" w:eastAsia="Times"/>
          <w:b w:val="0"/>
          <w:i/>
          <w:color w:val="000000"/>
          <w:sz w:val="22"/>
        </w:rPr>
        <w:t>tyaga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recommended to you all along.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“Some people maintain that there is evil, no matter how little,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actions whatever. Even so, a man must not give up actions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(sacrifice), that is to say, the service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Alms-giving and austerity are included in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 But even while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19/21-2-1932;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19/21-2-1932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others, a man should act in a spirit of detachment.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his activity is likely to be mixed up with evil.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“Renunciation owing to ignorance of duties that must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to be inspired by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Giving up any action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involves physical suffering is said to be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service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because of a feeling that it must be done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the fruits is real </w:t>
      </w:r>
      <w:r>
        <w:rPr>
          <w:rFonts w:ascii="Times" w:hAnsi="Times" w:eastAsia="Times"/>
          <w:b w:val="0"/>
          <w:i/>
          <w:color w:val="000000"/>
          <w:sz w:val="22"/>
        </w:rPr>
        <w:t>sattvik tyaga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this </w:t>
      </w:r>
      <w:r>
        <w:rPr>
          <w:rFonts w:ascii="Times" w:hAnsi="Times" w:eastAsia="Times"/>
          <w:b w:val="0"/>
          <w:i/>
          <w:color w:val="000000"/>
          <w:sz w:val="22"/>
        </w:rPr>
        <w:t>tyaga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giving up of all actions, but only of the fruit of duties that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and of course of other, that is, </w:t>
      </w:r>
      <w:r>
        <w:rPr>
          <w:rFonts w:ascii="Times" w:hAnsi="Times" w:eastAsia="Times"/>
          <w:b w:val="0"/>
          <w:i/>
          <w:color w:val="000000"/>
          <w:sz w:val="22"/>
        </w:rPr>
        <w:t>kamya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actions. When a [wise]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acts in such a selfless spirit, all his doubts are dispelled,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are pure and he has no thought of personal comfort and </w:t>
      </w:r>
      <w:r>
        <w:rPr>
          <w:rFonts w:ascii="Times" w:hAnsi="Times" w:eastAsia="Times"/>
          <w:b w:val="0"/>
          <w:i w:val="0"/>
          <w:color w:val="000000"/>
          <w:sz w:val="22"/>
        </w:rPr>
        <w:t>discomfort.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“He who does not abandon the fruits of action must enjoy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the natural consequences of his own acts, and is thus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bondslave for ever. But he who gives up the fruits of action achieves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“And why should a man feel attachment for action? It is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anybody to imagine that he himself is a doer. There are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for the accomplishment of all actions, namely, this body,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doer, the various instruments, efforts, and last but by no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least, providence.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“Realizing this, a man should give up pride. He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without egoism may be said to be not doing it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doing it, for he is not bound by his action. Of a humble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reduced himself to zero it may be said that he does not kill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kills. This does not mean that the man in spite of his humility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and yet be unaffected by the killing. For no occasion can arise for </w:t>
      </w:r>
      <w:r>
        <w:rPr>
          <w:rFonts w:ascii="Times" w:hAnsi="Times" w:eastAsia="Times"/>
          <w:b w:val="0"/>
          <w:i w:val="0"/>
          <w:color w:val="000000"/>
          <w:sz w:val="22"/>
        </w:rPr>
        <w:t>such a man to indulge in violence.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are three things that inspire action: knowledge,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knowledge and the knower. And there are three constituents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action: the organ, the deed and the doer. The thing to be done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knowledge; the method of doing it is knowledge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it is the knower. After he has thus received an impulse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toaction, he performs an action in which the senses serve as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instruments. Thought is thus translated into action.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“That by which a man is able ‘To see one changeless Life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lives’ and to realize the essential unity that underlies all diversities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knowledge. In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knowledge one holds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souls in different creatures, while in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knowledge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does not know a thing and imagines that everything is mixed up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rhyme or reason.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“Similarly there are three kinds of action. Action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likes and dislikes and no desire for personal gains is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in which there are desires for enjoyment, egoism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restlessness is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action. And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action is one in which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at all is given to personal capacity and consequential injury or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which is undertaken through delusion.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“So also there are three classes of doers. Of course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action it could not be difficult to know the doer. A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doer is free from attachment and egoism and yet firm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 and is neither elated by success nor worried by failure. A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doer is impassioned, greedy and violent, ‘slave by turns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and of joy’ and of course desires to obtain the fruit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And a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doer is unsystematic, procrastinating, obstinate, </w:t>
      </w:r>
      <w:r>
        <w:rPr>
          <w:rFonts w:ascii="Times" w:hAnsi="Times" w:eastAsia="Times"/>
          <w:b w:val="0"/>
          <w:i w:val="0"/>
          <w:color w:val="000000"/>
          <w:sz w:val="22"/>
        </w:rPr>
        <w:t>malicious and indolent; in short, without an iota of self-culture.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“Intellect, firmness and happiness also are said to be of three </w:t>
      </w:r>
      <w:r>
        <w:rPr>
          <w:rFonts w:ascii="Times" w:hAnsi="Times" w:eastAsia="Times"/>
          <w:b w:val="0"/>
          <w:i w:val="0"/>
          <w:color w:val="000000"/>
          <w:sz w:val="22"/>
        </w:rPr>
        <w:t>kinds.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intellect is able properly to distinguish between </w:t>
      </w:r>
      <w:r>
        <w:rPr>
          <w:rFonts w:ascii="Times" w:hAnsi="Times" w:eastAsia="Times"/>
          <w:b w:val="0"/>
          <w:i w:val="0"/>
          <w:color w:val="000000"/>
          <w:sz w:val="22"/>
        </w:rPr>
        <w:t>action and non-action,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must be done, and what must not be done,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be feared, and what should not be feared,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binds and what emancipates the soul.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intellect tries to draw these distinctions but generally fails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correctly, while the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intellect ‘looks upon wrong as </w:t>
      </w:r>
      <w:r>
        <w:rPr>
          <w:rFonts w:ascii="Times" w:hAnsi="Times" w:eastAsia="Times"/>
          <w:b w:val="0"/>
          <w:i w:val="0"/>
          <w:color w:val="000000"/>
          <w:sz w:val="22"/>
        </w:rPr>
        <w:t>right and sees all things contrariwise of truth.’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“Firmness is the power of taking up some thing and sticking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through thick and thin. It is more or less inherent in all things;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 world could not subsist for a single moment. Firmness is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there is a constantly maintained balance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of the mind, the vital airs (</w:t>
      </w:r>
      <w:r>
        <w:rPr>
          <w:rFonts w:ascii="Times" w:hAnsi="Times" w:eastAsia="Times"/>
          <w:b w:val="0"/>
          <w:i/>
          <w:color w:val="000000"/>
          <w:sz w:val="22"/>
        </w:rPr>
        <w:t>pranas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and the senses.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by which a man holds fast to duty, pleasure and wealth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with a view to personal advantage is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is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48" w:after="0"/>
        <w:ind w:left="550" w:right="2448" w:firstLine="1944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wherewith the fool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Cleaves to his sloth, his sorrow and his fears, </w:t>
      </w:r>
      <w:r>
        <w:rPr>
          <w:rFonts w:ascii="Times" w:hAnsi="Times" w:eastAsia="Times"/>
          <w:b w:val="0"/>
          <w:i w:val="0"/>
          <w:color w:val="000000"/>
          <w:sz w:val="18"/>
        </w:rPr>
        <w:t>His vanity and despair.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happiness is the</w:t>
      </w:r>
    </w:p>
    <w:p>
      <w:pPr>
        <w:autoSpaceDN w:val="0"/>
        <w:tabs>
          <w:tab w:pos="2500" w:val="left"/>
        </w:tabs>
        <w:autoSpaceDE w:val="0"/>
        <w:widowControl/>
        <w:spacing w:line="220" w:lineRule="exact" w:before="48" w:after="0"/>
        <w:ind w:left="5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pleasure that endures, </w:t>
      </w:r>
      <w:r>
        <w:rPr>
          <w:rFonts w:ascii="Times" w:hAnsi="Times" w:eastAsia="Times"/>
          <w:b w:val="0"/>
          <w:i w:val="0"/>
          <w:color w:val="000000"/>
          <w:sz w:val="18"/>
        </w:rPr>
        <w:t>Banishing pain for aye, bitter at first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poison to the soul, but afterwards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Sweet as the taste of </w:t>
      </w:r>
      <w:r>
        <w:rPr>
          <w:rFonts w:ascii="Times" w:hAnsi="Times" w:eastAsia="Times"/>
          <w:b w:val="0"/>
          <w:i/>
          <w:color w:val="000000"/>
          <w:sz w:val="18"/>
        </w:rPr>
        <w:t>amrit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arises from true self-knowledge.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happiness arises from sensual enjoyment.</w:t>
      </w:r>
    </w:p>
    <w:p>
      <w:pPr>
        <w:autoSpaceDN w:val="0"/>
        <w:tabs>
          <w:tab w:pos="2774" w:val="left"/>
        </w:tabs>
        <w:autoSpaceDE w:val="0"/>
        <w:widowControl/>
        <w:spacing w:line="240" w:lineRule="exact" w:before="2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Sweet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18"/>
        </w:rPr>
        <w:t>amrit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its first taste, but its last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Bitter as poison.</w:t>
      </w:r>
    </w:p>
    <w:p>
      <w:pPr>
        <w:autoSpaceDN w:val="0"/>
        <w:autoSpaceDE w:val="0"/>
        <w:widowControl/>
        <w:spacing w:line="294" w:lineRule="exact" w:before="0" w:after="2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“And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happiness is that</w:t>
      </w:r>
    </w:p>
    <w:p>
      <w:pPr>
        <w:sectPr>
          <w:pgSz w:w="9360" w:h="12960"/>
          <w:pgMar w:top="536" w:right="1398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2376" w:val="left"/>
        </w:tabs>
        <w:autoSpaceDE w:val="0"/>
        <w:widowControl/>
        <w:spacing w:line="240" w:lineRule="exact" w:before="0" w:after="0"/>
        <w:ind w:left="55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springs </w:t>
      </w:r>
      <w:r>
        <w:rPr>
          <w:rFonts w:ascii="Times" w:hAnsi="Times" w:eastAsia="Times"/>
          <w:b w:val="0"/>
          <w:i w:val="0"/>
          <w:color w:val="000000"/>
          <w:sz w:val="18"/>
        </w:rPr>
        <w:t>From sloth and sleep and foolishness.</w:t>
      </w:r>
    </w:p>
    <w:p>
      <w:pPr>
        <w:sectPr>
          <w:type w:val="continuous"/>
          <w:pgSz w:w="9360" w:h="12960"/>
          <w:pgMar w:top="536" w:right="1398" w:bottom="478" w:left="1440" w:header="720" w:footer="720" w:gutter="0"/>
          <w:cols w:num="2" w:equalWidth="0">
            <w:col w:w="4308" w:space="0"/>
            <w:col w:w="22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8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—E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DWIN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RNOLD</w:t>
      </w:r>
    </w:p>
    <w:p>
      <w:pPr>
        <w:sectPr>
          <w:type w:val="nextColumn"/>
          <w:pgSz w:w="9360" w:h="12960"/>
          <w:pgMar w:top="536" w:right="1398" w:bottom="478" w:left="1440" w:header="720" w:footer="720" w:gutter="0"/>
          <w:cols w:num="2" w:equalWidth="0">
            <w:col w:w="4308" w:space="0"/>
            <w:col w:w="22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“This threefold classification is thus applicable to all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duties of the four varnas are fixed by reason of the dominance or </w:t>
      </w:r>
      <w:r>
        <w:rPr>
          <w:rFonts w:ascii="Times" w:hAnsi="Times" w:eastAsia="Times"/>
          <w:b w:val="0"/>
          <w:i w:val="0"/>
          <w:color w:val="000000"/>
          <w:sz w:val="22"/>
        </w:rPr>
        <w:t>recession of the qualities planted in each.</w:t>
      </w:r>
    </w:p>
    <w:p>
      <w:pPr>
        <w:autoSpaceDN w:val="0"/>
        <w:tabs>
          <w:tab w:pos="550" w:val="left"/>
          <w:tab w:pos="1170" w:val="left"/>
          <w:tab w:pos="2230" w:val="left"/>
          <w:tab w:pos="3070" w:val="left"/>
          <w:tab w:pos="4390" w:val="left"/>
          <w:tab w:pos="5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“A Brahmin’s conduct is characterized by calmness,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uprightness,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faith in God. The characteristics of a Kshatriya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valour, splendour, firmness, resourcefulness, not flying from battle,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open-handedness and leadership. A Vaishya’s task is ‘to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ground, tend cattle, venture trade’, and service is the Sudra’s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say that a member of any one of these classes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endowed with qualities characteristic of other classes or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cultivate them in himself. But qualities and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above serve as signs for the recognition of a man’s varna.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qualities and tasks of each varna are recognized,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competition or feeling of hatred among them.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here of high and low. But if each does his duty selflessly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nature, he will reach perfection. Therefore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though it appears to be valueless, is better than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which seems to be easy. A man may remain free from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performs the task naturally allotted to him, as he is then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selfish desires; the very wish to do something else arises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selfishness. For the rest, all actions are clouded by defects as fire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smoke. But the natural duty is done without desire for its fruit, and </w:t>
      </w:r>
      <w:r>
        <w:rPr>
          <w:rFonts w:ascii="Times" w:hAnsi="Times" w:eastAsia="Times"/>
          <w:b w:val="0"/>
          <w:i w:val="0"/>
          <w:color w:val="000000"/>
          <w:sz w:val="22"/>
        </w:rPr>
        <w:t>thus loses its binding force.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calm yogi who has been sanctified by thus performing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duty, who has his mind under control, who has given up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sense-objects, who has overcome likes and dislikes, who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solitude, i.e., whose eyes are turned inward, who achieves mastery of </w:t>
      </w:r>
      <w:r>
        <w:rPr>
          <w:rFonts w:ascii="Times" w:hAnsi="Times" w:eastAsia="Times"/>
          <w:b w:val="0"/>
          <w:i w:val="0"/>
          <w:color w:val="000000"/>
          <w:sz w:val="22"/>
        </w:rPr>
        <w:t>his mind, body and speech by abstemiousness, who is ever conscious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living presence of God, and who has given up pride, desire,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acquisitiveness and the like—that yogi is fit to be united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Brahman. He is equi-minded towards all men. He neither rejoices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indulges in grief. Such a devotee has true knowledge of God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Him. Thus taking refuge in Me, he gains the eternal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“Therefore dedicate your all to Me, regard Me as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your love, and with discrimination, fix your mind on Me.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this, you will overcome all difficulties. But if out of egoism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listen to Me, you will perish. The one thing needful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abandoning all conflicting views, you should come to Me alone for </w:t>
      </w:r>
      <w:r>
        <w:rPr>
          <w:rFonts w:ascii="Times" w:hAnsi="Times" w:eastAsia="Times"/>
          <w:b w:val="0"/>
          <w:i w:val="0"/>
          <w:color w:val="000000"/>
          <w:sz w:val="22"/>
        </w:rPr>
        <w:t>shelter, and thus be freed from sin.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not tell this truth to anyone who is not a devotee, austere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and hating Me, does not wish to listen. But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communicates this great secret to My devotees will surely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>in virtue of his devotion.”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thus reported to Dhritarashtra the dialogue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Arjuna and Krishna, Sanjaya said: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“Where there is Krishna, the prince of yoga, and Arjuna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and arrows, there are prosperity, victory,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morality.”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Krishna to whom the epithet ‘prince of yoga’ has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applied means pure knowledge based on spiritual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referring to Arjuna as an archer it is suggested that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action in accordance with such knowledge, the doer obtains every </w:t>
      </w:r>
      <w:r>
        <w:rPr>
          <w:rFonts w:ascii="Times" w:hAnsi="Times" w:eastAsia="Times"/>
          <w:b w:val="0"/>
          <w:i w:val="0"/>
          <w:color w:val="000000"/>
          <w:sz w:val="22"/>
        </w:rPr>
        <w:t>wish that is not contrary to lofty morals.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microfilms of the Gujarati: M.M.U./I. &amp; II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Afternoon, February 19/21, 1932</w:t>
      </w:r>
    </w:p>
    <w:p>
      <w:pPr>
        <w:autoSpaceDN w:val="0"/>
        <w:tabs>
          <w:tab w:pos="550" w:val="left"/>
          <w:tab w:pos="32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 in due time. Tell Bhai Valji that I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revising his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of course inquire from time to time after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and lodged in the Sabarmati Jail, but you should also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informed in which jails the others are lodged. Lilavati came </w:t>
      </w:r>
      <w:r>
        <w:rPr>
          <w:rFonts w:ascii="Times" w:hAnsi="Times" w:eastAsia="Times"/>
          <w:b w:val="0"/>
          <w:i w:val="0"/>
          <w:color w:val="000000"/>
          <w:sz w:val="22"/>
        </w:rPr>
        <w:t>and saw me. It was good of her.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Gandhi”,27-1-1932, footnote 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Champa. If she is willing to endure her lot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 Ratilal, there will be no problem. If, however,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I think we cannot force her to live with him. Ratilal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put in the asylum again. The whole problem is a difficult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think best. In any case, keep Doctor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informed.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must take rest. His body gives no service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>is able to diagnose the disease.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Krishnamaiyadevi has certainly not acted properly in staying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Calcutta. You did well in writing to her. Did you get Lakshmi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a doctor for her swelling? Is she expecting?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a cause. You should ask her or find out through Lakshmibehn.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merely mean work for the good of others;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body labour. If men did not do body labour, that is,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land and grow crops, the rains would stop. My own belief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natural phenomena are connected with moral behaviour.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proof for this. It is my faith. Such faith can do no harm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Little research is done about such matters in the present age,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written about them in ancient books is treated as superstition.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of course, that they contain many superstitious ideas.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sift truth from error in these books? In the company of thieves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man is taken for a thief. That being so,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strictly but accept all possible meanings which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moral sense and connect the phenomenon of rain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sounderstood.In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other scriptures, we find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word used in different senses. Of course, all work done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inspired with the motive of service. Send this to Bhai </w:t>
      </w:r>
      <w:r>
        <w:rPr>
          <w:rFonts w:ascii="Times" w:hAnsi="Times" w:eastAsia="Times"/>
          <w:b w:val="0"/>
          <w:i w:val="0"/>
          <w:color w:val="000000"/>
          <w:sz w:val="22"/>
        </w:rPr>
        <w:t>Jivram.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Evening, February 21,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Chapter </w:t>
      </w:r>
      <w:r>
        <w:rPr>
          <w:rFonts w:ascii="Times" w:hAnsi="Times" w:eastAsia="Times"/>
          <w:b w:val="0"/>
          <w:i w:val="0"/>
          <w:color w:val="000000"/>
          <w:sz w:val="18"/>
        </w:rPr>
        <w:t>XVIII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see that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freedom in this Chapter than in the others. So far I used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simple translation, more or less, but I did not feel satisfied with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time, I have given the general meaning of the Chapter, with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intended to make the discussion easier to understand.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omitted a few verses as unnecessary for our purpose.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think, however, that I have omitted anything useful. God willing, </w:t>
      </w:r>
      <w:r>
        <w:rPr>
          <w:rFonts w:ascii="Times" w:hAnsi="Times" w:eastAsia="Times"/>
          <w:b w:val="0"/>
          <w:i w:val="0"/>
          <w:color w:val="000000"/>
          <w:sz w:val="22"/>
        </w:rPr>
        <w:t>I will make another effort to explain the general meaning of the work</w:t>
      </w:r>
    </w:p>
    <w:p>
      <w:pPr>
        <w:autoSpaceDN w:val="0"/>
        <w:autoSpaceDE w:val="0"/>
        <w:widowControl/>
        <w:spacing w:line="220" w:lineRule="exact" w:before="3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Pranjivandas Mehta, Ratilal’s father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children.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me whether you want such a letter from me. If you want it,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about visitors seems to have become uncertain </w:t>
      </w:r>
      <w:r>
        <w:rPr>
          <w:rFonts w:ascii="Times" w:hAnsi="Times" w:eastAsia="Times"/>
          <w:b w:val="0"/>
          <w:i w:val="0"/>
          <w:color w:val="000000"/>
          <w:sz w:val="22"/>
        </w:rPr>
        <w:t>again. Let us wait and see what happens.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56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32 letters, besides this one and the discourse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A list accompanies.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Devdas’s case been tried? Do you get any letters from him?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none.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8210.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ASHRAM BOYS AND GIRLS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Mani’s letter that no one undertakes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you all. What a state of affairs is this? What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my writing serve if no one assumes responsibility for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letter I address to all the children and if no one so much as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acknowledges receipt of the letter? You should, therefore,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whether you will send me a reply every week. Do you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told you about  </w:t>
      </w:r>
      <w:r>
        <w:rPr>
          <w:rFonts w:ascii="Times" w:hAnsi="Times" w:eastAsia="Times"/>
          <w:b w:val="0"/>
          <w:i/>
          <w:color w:val="000000"/>
          <w:sz w:val="22"/>
        </w:rPr>
        <w:t>Miss Doris’s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under eight years of age, what a lot of work they do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responsibility! Some of you are as much as sixteen years 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grown-up, they are counted among children. If not all,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should assume all the more responsibilities. At Phoenix,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Devdas and Prabhudas were twelve years old, they got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co-operate with them and shouldered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They brought the mail from the post office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post the letters. They had to walk three miles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jungle, but courageously they went. They used to help in the printing </w:t>
      </w:r>
      <w:r>
        <w:rPr>
          <w:rFonts w:ascii="Times" w:hAnsi="Times" w:eastAsia="Times"/>
          <w:b w:val="0"/>
          <w:i w:val="0"/>
          <w:color w:val="000000"/>
          <w:sz w:val="22"/>
        </w:rPr>
        <w:t>press in a variety of ways and also fetched water from the spring.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discourse (Chapter XVIII) which followed,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“Letters on the Gita”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Ashram Boys and Girls”, 25-1-1932 and “Letter to Ashram </w:t>
      </w:r>
      <w:r>
        <w:rPr>
          <w:rFonts w:ascii="Times" w:hAnsi="Times" w:eastAsia="Times"/>
          <w:b w:val="0"/>
          <w:i w:val="0"/>
          <w:color w:val="000000"/>
          <w:sz w:val="18"/>
        </w:rPr>
        <w:t>Boys and Girls”, 5-2-1932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at one time Maganlal had only this batch of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him, and yet it was possible to cope with all the work,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worked as a team without sparing themselves either mentally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physically. Think, then, how much more I would expect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>Send a reply to this and keep alive your association.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258"/>
        <w:gridCol w:w="3258"/>
      </w:tblGrid>
      <w:tr>
        <w:trPr>
          <w:trHeight w:hRule="exact" w:val="59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10" w:val="left"/>
              </w:tabs>
              <w:autoSpaceDE w:val="0"/>
              <w:widowControl/>
              <w:spacing w:line="238" w:lineRule="exact" w:before="114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52. LETTER TO ASHRAM WOMEN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21,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won, and I have been completely defeated.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like that you should win and I should be defeated. But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accept this defeat, for it has weakened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However, though I have been defeated, Truth has won.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does it matter if, for the sake of Truth, thousands of [such] </w:t>
      </w:r>
      <w:r>
        <w:rPr>
          <w:rFonts w:ascii="Times" w:hAnsi="Times" w:eastAsia="Times"/>
          <w:b w:val="0"/>
          <w:i w:val="0"/>
          <w:color w:val="000000"/>
          <w:sz w:val="22"/>
        </w:rPr>
        <w:t>ashrams are reduced to ashes?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it is your victory. Several sisters believed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innocent. Disregarding their view,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the contrary and defended them. The women’s judgmenthas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correct and mine wrong. The matter would have ended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accepted your view. But it was necessary that my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people should be tested. It was for my good and yours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good of the Ashram that it should be tested. It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pride should be humbled. Let us hope that it has been.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known the generosity of your hearts, I ought to have heeded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warning, but I did not and you bore that too.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the company of a fool like me. Personally I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nothing for not doing so. Behind my folly were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love and trust in people. God will therefore mend my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will never disregard your warning in future and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bitter experience to be careful even in the smallest matters.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M.M.U./II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presumably written on the same day as 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MAITHILISHARAN GUPTA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20/22,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MAITHILISHARANJI,</w:t>
      </w:r>
    </w:p>
    <w:p>
      <w:pPr>
        <w:autoSpaceDN w:val="0"/>
        <w:tabs>
          <w:tab w:pos="550" w:val="left"/>
          <w:tab w:pos="36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gift you sent.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read it with interest.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enjoy reading it as the subject too is after my heart.</w:t>
      </w:r>
    </w:p>
    <w:p>
      <w:pPr>
        <w:autoSpaceDN w:val="0"/>
        <w:autoSpaceDE w:val="0"/>
        <w:widowControl/>
        <w:spacing w:line="220" w:lineRule="exact" w:before="86" w:after="20"/>
        <w:ind w:left="0" w:right="5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43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finished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Panchavati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96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liked it. Have started on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Saket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9454. Courtesy: Bharat Kala Bhavan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awaiting your letter. Yes, my health is good, so is Sardar’s.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honey and half a lemon in hot water at 4.30 in the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one and a half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roasted, ground almonds and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in tomato juice at 7 o’clock. Lemon and honey in hot water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at noon, and some vegetable, tomato, fifteen dates and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almonds at 4 o’clock. I have started on vegetable only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days, formerly I was taking thirty dates. On some days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</w:t>
      </w:r>
      <w:r>
        <w:rPr>
          <w:rFonts w:ascii="Times" w:hAnsi="Times" w:eastAsia="Times"/>
          <w:b w:val="0"/>
          <w:i/>
          <w:color w:val="000000"/>
          <w:sz w:val="22"/>
        </w:rPr>
        <w:t>papaya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four, but I can take it no longer, as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the fifth article of food. Neither is there any need for </w:t>
      </w:r>
      <w:r>
        <w:rPr>
          <w:rFonts w:ascii="Times" w:hAnsi="Times" w:eastAsia="Times"/>
          <w:b w:val="0"/>
          <w:i/>
          <w:color w:val="000000"/>
          <w:sz w:val="22"/>
        </w:rPr>
        <w:t>papaya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been like this for about fifteen days. Before that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half a pound of milk in the morning and half a pound ofcurds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evening, but I found milk a bit hard on digestion. Anyway,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pleased to give up milk on any possible pretext; so I am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 do not know how long I can do without it. My weight is steady </w:t>
      </w:r>
      <w:r>
        <w:rPr>
          <w:rFonts w:ascii="Times" w:hAnsi="Times" w:eastAsia="Times"/>
          <w:b w:val="0"/>
          <w:i w:val="0"/>
          <w:color w:val="000000"/>
          <w:sz w:val="22"/>
        </w:rPr>
        <w:t>at 106 lb. Do send dates; though the ones I have are fresh and good.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sent by Jerajani.You shall have to apply to </w:t>
      </w:r>
      <w:r>
        <w:rPr>
          <w:rFonts w:ascii="Times" w:hAnsi="Times" w:eastAsia="Times"/>
          <w:b w:val="0"/>
          <w:i w:val="0"/>
          <w:color w:val="000000"/>
          <w:sz w:val="22"/>
        </w:rPr>
        <w:t>Delhi or Bombay in order to visit me. The permission might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</w:t>
      </w:r>
      <w:r>
        <w:rPr>
          <w:rFonts w:ascii="Times" w:hAnsi="Times" w:eastAsia="Times"/>
          <w:b w:val="0"/>
          <w:i/>
          <w:color w:val="000000"/>
          <w:sz w:val="18"/>
        </w:rPr>
        <w:t>Saket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poetical work on the theme of Ayodhya </w:t>
      </w:r>
      <w:r>
        <w:rPr>
          <w:rFonts w:ascii="Times" w:hAnsi="Times" w:eastAsia="Times"/>
          <w:b w:val="0"/>
          <w:i w:val="0"/>
          <w:color w:val="000000"/>
          <w:sz w:val="18"/>
        </w:rPr>
        <w:t>during Rama’s exile, and three other books.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Another poetical work of the addressee dealing with Rama’s sojourn at </w:t>
      </w:r>
      <w:r>
        <w:rPr>
          <w:rFonts w:ascii="Times" w:hAnsi="Times" w:eastAsia="Times"/>
          <w:b w:val="0"/>
          <w:i w:val="0"/>
          <w:color w:val="000000"/>
          <w:sz w:val="18"/>
        </w:rPr>
        <w:t>Panchavati.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if at all, on the ground of a purely friendly visit.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 from here.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collected a few books on currency. But send me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I want to study this subject as much as possible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my ability. If you send your own observations I shall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them too.</w:t>
      </w:r>
    </w:p>
    <w:p>
      <w:pPr>
        <w:autoSpaceDN w:val="0"/>
        <w:tabs>
          <w:tab w:pos="550" w:val="left"/>
          <w:tab w:pos="1630" w:val="left"/>
          <w:tab w:pos="5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your experiences of America. How was your health and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places did you visit? What did you observe at Battle Creek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meet Holmes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7895.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MIRABEHN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welcome letter this morning. I was waiting for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glad you are happy there.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find yourself there just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about to break under the strain. I fancy that 12 oz.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milk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enough for you. You should take 24 oz. But it may be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in Michigan, known as “The Health City”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John Haynes Holmes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result of my sending abroad weekly bulletins of authentic news,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Civil Disobedience movement, I had been served with a notice to quit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Bombay. As I had declined to comply, I was duly arrested, tried and sentenced to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months’ simple imprisonment, ‘A’ class, and sent to Bombay female jail at Arthur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Road. There being no ‘A’ class accommodation in the Debtor’s jail, which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temporarily turned into a jail for female political prisoners, I was put with the ‘C’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 prisoners for the first two nights, after which a small kitchen in the prison-yard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rigged up as my cell. But as nearly all the space was taken up by a large row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stoves, there was no room for me to sleep inside. This was a piece of good luck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I had to be allowed to wander by day amongst the other prisoners in the yard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sleep under the sky at night, while the rest were locked up in their barrack.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mentioned that the ‘C’ class political prisoners were mostly well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women, used to a high standard of living, certainly higher than the Ashram standard.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Bombay Government was particularly severe in its classification, Ba,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Naidu and myself being, as far as I can remember, the only women given ‘A’ class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Province. A few were given ‘B’ class and all the rest ‘C’. The most vital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in this classification was the food supplied.”—Mirabehn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“12 oz. was the ‘A’ class ration.”—Mirabehn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comparatively less expenditure of vitality 12 oz.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you. I simply caution you against any false economy.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exercise does not appear to me to be enough unless you do a </w:t>
      </w:r>
      <w:r>
        <w:rPr>
          <w:rFonts w:ascii="Times" w:hAnsi="Times" w:eastAsia="Times"/>
          <w:b w:val="0"/>
          <w:i w:val="0"/>
          <w:color w:val="000000"/>
          <w:sz w:val="22"/>
        </w:rPr>
        <w:t>great deal of walking about otherwise.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so much company. If you are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describe your company, please give me the description.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that I can think of recommending are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Nivedita’s. I would like you to read Dutt’s abridged metrical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Arnold’s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Idylls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Pearls of the Faith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2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induce your companions to take to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if they have time given to them for that class of labour.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do a great deal of Hindi there. But no overstraining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account. You have this precious and unsought leisure.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use as you think will elevate you.My almond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continues to give satisfaction and the weight still remains 106 Ib.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very good. You need have therefore no anxiety on that score. </w:t>
      </w:r>
      <w:r>
        <w:rPr>
          <w:rFonts w:ascii="Times" w:hAnsi="Times" w:eastAsia="Times"/>
          <w:b w:val="0"/>
          <w:i w:val="0"/>
          <w:color w:val="000000"/>
          <w:sz w:val="22"/>
        </w:rPr>
        <w:t>Love from us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135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IRABAI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UPERINTENDENT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RTHUR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9505.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MANGALA S. PATEL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1932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MANGALA,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 written in a beautiful hand.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Memorize carefully the chapters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still if you learnt the meaning too.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G..N. 4077. Also C.W. 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PREMABEHN KANTAK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 w:num="2" w:equalWidth="0">
            <w:col w:w="3398" w:space="0"/>
            <w:col w:w="311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2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1932</w:t>
      </w:r>
    </w:p>
    <w:p>
      <w:pPr>
        <w:sectPr>
          <w:type w:val="nextColumn"/>
          <w:pgSz w:w="9360" w:h="12960"/>
          <w:pgMar w:top="726" w:right="1402" w:bottom="478" w:left="1440" w:header="720" w:footer="720" w:gutter="0"/>
          <w:cols w:num="2" w:equalWidth="0">
            <w:col w:w="3398" w:space="0"/>
            <w:col w:w="311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from me inspired utterances which would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If I had a safe filled with them, I would open it and send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week. But I have no such safe. The words which I pen or speak,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unsought. Only such words have truth in them,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words. All other statements are insincere. They may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arresting, but I think they produce no abiding effect on the heart.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nothing insincere. During my student days in England,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twice [to make prepared speeches] and failed on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never tried again.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true about my speaking is also true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to you on all other occasions which you mention.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conversation we had regarding Mirabehn.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you as I felt at the moment. I can understand that my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produce a good impression on you. That is a measure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 of my non-violence. I must have said only what I felt,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might have felt a sting in my words. “One must speak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words which are agreeable” is not only a maxim of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but is a moral principle. “Agreeable” here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If I had told you gently what I did excitedly, my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left behind them the bitter memory which they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stated in a spirit of non-violence may hurt at the moment,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effect must be as sweet as </w:t>
      </w:r>
      <w:r>
        <w:rPr>
          <w:rFonts w:ascii="Times" w:hAnsi="Times" w:eastAsia="Times"/>
          <w:b w:val="0"/>
          <w:i/>
          <w:color w:val="000000"/>
          <w:sz w:val="22"/>
        </w:rPr>
        <w:t>amrit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an essential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am writing this from my own bitter experience.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spoken to you vehemently in defence of Mirabehn,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made any man or woman weep as bitterly as I have made her.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hardness of heart, impatience and ignorant attachment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such conduct. I have felt Mirabehn’s self-sacrifice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beyond praise and, therefore, wish to see her perfect.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>I see any imperfection in her, my ignorant attachment makes 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 Autobiography” and  “An  Autobiography”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rebuked by Gandhiji when she complained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Mirabehn’s having blocked a passage; later she quoted this incident as proof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unwillingness to listen to complaints against those whom he trusted.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and I rebuke her sharply. The result is a flood of tears.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instances have opened my eyes to the presence of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and, recalling them, I have been trying to reform myself.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welcome your letters. I do not know whether in return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give you anything, but personally I benefit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realized this thing—my hard-heartedness—more vividly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was the chief person in attendance on me. There, too, I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weep bitterly on the slightest provocation. But I learnt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experience. God has never let any delusion of mine last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Even in the political sphere, whenever I have taken a false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immediately opened my eyes. Your letters help that process </w:t>
      </w:r>
      <w:r>
        <w:rPr>
          <w:rFonts w:ascii="Times" w:hAnsi="Times" w:eastAsia="Times"/>
          <w:b w:val="0"/>
          <w:i w:val="0"/>
          <w:color w:val="000000"/>
          <w:sz w:val="22"/>
        </w:rPr>
        <w:t>of awakening.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understand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better.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perfection from an imperfect being? A blind man has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band of other blind folk. But the blind man knows that he is blind,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knows the cure for his blindness. Hence, though living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people, he is confident that he will not lead them into a pit,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 himself fall into it. He walks with a stick in is hand. He feels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ahead with the stick before taking every step.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gone well on the whole so far. If, despite his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stick, the blind man has occasionally strayed from the path,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realized his error and retraced his steps and led back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co-workers. So long as my blindness remains, even a person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loves me will continue to have reasons to criticize me.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blindness has disappeared, there will be no such grounds for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let all of us, blind men and women, who are seekers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describe the elephant as we perceive it. Our descriptions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vary, but each will be perfectly true from the person’s limited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After all, everyone of us will have but touched the elephant.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our eyes open all of us will dance with joy and shout: ‘How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we were! This is an elephant, about which we had read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fortunate it would have been if our eyes had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earlier’. But why should we worry if their opening is delayed?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meaning for God, or rather He measures it differently.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Ignorance, thus, will become transformed into knowledge.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get from this an explanation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you may have observed in me. That does not mean,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that you should not put your doubts before me. You may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Premabehn Kantak”, 19-2-1932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 to put them and I will reply every time.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my blessings to Sushila and Kisan. And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Dhurandhar if you are permitted to write to him. How is Jamnadas’s </w:t>
      </w:r>
      <w:r>
        <w:rPr>
          <w:rFonts w:ascii="Times" w:hAnsi="Times" w:eastAsia="Times"/>
          <w:b w:val="0"/>
          <w:i w:val="0"/>
          <w:color w:val="000000"/>
          <w:sz w:val="22"/>
        </w:rPr>
        <w:t>health? What happened to his school?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10274. Also C.W. 6722.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RANCHHODJI DAYALJI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RANCHHODBHAI,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your letter. I consider your family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fortunate. Money is a fleeting thing which comes and goes.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Kunvarji’s health all right? Kalyanji, of course, has no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health. Do all the three brothers live together?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to Gangabehn compliments from us both for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her courage. How is Napoleon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 Ask him to write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of us are quite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SHIVABHAI G.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1932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SHIVABHAI,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human being is liable to err. However, nothing but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to him who, on realizing his mistake, tries to mend it, since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run such a person learns not to make mistakes. His conduct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love of truth. Where there is such love, the erring man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deceive himself or the world.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regard it as his error if Tolstoy expressed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mention. He expressed such mistaken opinions on several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occasions. His greatness lay in the fact that as soon as he realized 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Chhotubhai, Kunvarji Mehta’s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he confessed it and corrected it. Moreover, there were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changes in his way of life that one should also take into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when he expressed a particular opinion. In any case,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husband-wife relationship, I myself am definitely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 consent of both should be necessary for their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for living apart. If that were not so, both would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a fallen state. It happens only in rare cases that both wake </w:t>
      </w:r>
      <w:r>
        <w:rPr>
          <w:rFonts w:ascii="Times" w:hAnsi="Times" w:eastAsia="Times"/>
          <w:b w:val="0"/>
          <w:i w:val="0"/>
          <w:color w:val="000000"/>
          <w:sz w:val="22"/>
        </w:rPr>
        <w:t>up at thesame time and remain awake together.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9509. Also C.W. 425.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Shivabhai G.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SHAKARIBEHN C. SHAH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SHAKARIBEHN,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have a letter from you at last. If you tell them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meant for me alone, nobody will read it there.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the jail authorities here read it? I would, therefore,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me without any reserve.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VANAMALA N. PARIKH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 man grow? And anything that grows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root. Otherwise, how can it grow? Will it be all right, if we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root is his stomach? By what means does a tree get its food?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through the root? We get our food through the stomach.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is turned into its essence there, and it is then digested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nourishes the body. We may, therefore, say that a man’s root is his </w:t>
      </w:r>
      <w:r>
        <w:rPr>
          <w:rFonts w:ascii="Times" w:hAnsi="Times" w:eastAsia="Times"/>
          <w:b w:val="0"/>
          <w:i w:val="0"/>
          <w:color w:val="000000"/>
          <w:sz w:val="22"/>
        </w:rPr>
        <w:t>stomach. Is this all right?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18" w:lineRule="exact" w:before="9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5766. Also C.W. 2989.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1932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handwriting is good. Your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work also seems all right. Go on in the same manner </w:t>
      </w:r>
      <w:r>
        <w:rPr>
          <w:rFonts w:ascii="Times" w:hAnsi="Times" w:eastAsia="Times"/>
          <w:b w:val="0"/>
          <w:i w:val="0"/>
          <w:color w:val="000000"/>
          <w:sz w:val="22"/>
        </w:rPr>
        <w:t>and keep on growing.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9422 Courtesy: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The inmates of the Ashram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one another. But quite often, what is not meant to be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sounds like abuse. Hence, let me know what you consider to be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inform me who uses those words. Anyone who stays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must abandon fear. Whom need we fear? We should boldly </w:t>
      </w:r>
      <w:r>
        <w:rPr>
          <w:rFonts w:ascii="Times" w:hAnsi="Times" w:eastAsia="Times"/>
          <w:b w:val="0"/>
          <w:i w:val="0"/>
          <w:color w:val="000000"/>
          <w:sz w:val="22"/>
        </w:rPr>
        <w:t>tell even the elders what we regard as the proper thing.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9946.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A LETTER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chief reason for my giving up milk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and, therefore, I will go without it only so long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my health. So far, at any rate, my weight and strength have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unaffected.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crisis was bound to arise for khadi too. What would it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survives this time? Every calamity, if we properly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is a test. And a test means suffering, that is, penance. Now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purifies the person who undergoes it and also purifies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which it is undertaken. There is no exception at any time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law. Nothing, therefore, disturbs my joy and peace.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8950. Courtesy: 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did reply to you. . . 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acquire control over the sense organs. The Shastras proclaim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clearest words that such control is difficult, but they were composed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people to acquire it. It becomes possible through hard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cultivation of disinterestedness. Spiritual development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 go hand in hand. The remedy for your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lies in you, and rest also depends on you. I see many in jails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 work, but all of them appear agitated. Rest for the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 rest. The sun that takes no rest even for a moment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fresh. The Lord says that, though He works ceaselessly without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one moment of relaxation, He is the abode of peace.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seek everything within yourself.At this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of the Ashram are doing real work and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play-acting, you find it uninteresting. Though there are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in the Ashram, I describe its work as real because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doing business but a means of serving the world and a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in that direction to the best of our ability. For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the things aright, the Ashram activities are in truth rest </w:t>
      </w:r>
      <w:r>
        <w:rPr>
          <w:rFonts w:ascii="Times" w:hAnsi="Times" w:eastAsia="Times"/>
          <w:b w:val="0"/>
          <w:i w:val="0"/>
          <w:color w:val="000000"/>
          <w:sz w:val="22"/>
        </w:rPr>
        <w:t>from work.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345. Courtesy: Bhagwanji P. Pandya</w:t>
      </w:r>
    </w:p>
    <w:p>
      <w:pPr>
        <w:autoSpaceDN w:val="0"/>
        <w:autoSpaceDE w:val="0"/>
        <w:widowControl/>
        <w:spacing w:line="240" w:lineRule="exact" w:before="1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KUSUM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I had waited for one for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Chhotubhai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both of us often think about him. Do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news about Pyarelal? How is Chandubhai’s health? Where is </w:t>
      </w:r>
      <w:r>
        <w:rPr>
          <w:rFonts w:ascii="Times" w:hAnsi="Times" w:eastAsia="Times"/>
          <w:b w:val="0"/>
          <w:i w:val="0"/>
          <w:color w:val="000000"/>
          <w:sz w:val="22"/>
        </w:rPr>
        <w:t>Dr. Sumant? How does he keep? I am more or less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LAKSHMIBEHN N. KHARE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1932</w:t>
      </w:r>
    </w:p>
    <w:p>
      <w:pPr>
        <w:autoSpaceDN w:val="0"/>
        <w:tabs>
          <w:tab w:pos="550" w:val="left"/>
          <w:tab w:pos="539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LAKSHMIBEHN,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a letter from you at last. Why should you feel shy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me? I hope to get your reply to my last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disappoint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you are learning weaving. Can we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Rambhau’s stay in Almora has fulfilled our expectations?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280. Courtesy: Lakshmibehn N. Khare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PUSHPA P. PATEL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your beak has grown so long, how can I recognize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remain my stick? My compliments for such fine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go to you or to Parasramji? Discuss the question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and let me know.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3981. Also C.W. 27.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Pushpabehn N. Naik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Chhotubhai Purani, a pioneer of physical culture in Gujarat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Lakshmibehn N. Khare”, 19-2-1932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PUSHPA S.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26,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peeved when I say that you have a pointed nose?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have a pointed nose? It is a sign of beauty. Now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that you are laughing heartily. Those who want to be my </w:t>
      </w:r>
      <w:r>
        <w:rPr>
          <w:rFonts w:ascii="Times" w:hAnsi="Times" w:eastAsia="Times"/>
          <w:b w:val="0"/>
          <w:i w:val="0"/>
          <w:color w:val="000000"/>
          <w:sz w:val="22"/>
        </w:rPr>
        <w:t>walking-sticks are forbidden to feel irritated.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write to Mangala this time.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11086.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MAHAVIR GIRI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glad to know that you kept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Since you left the Ashram to go to Darjeeling,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 if you had proceeded directly there. The place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cold, but this is considered the best season. Even persons who are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in this season. Do you meet the Gujaratis who live in that </w:t>
      </w:r>
      <w:r>
        <w:rPr>
          <w:rFonts w:ascii="Times" w:hAnsi="Times" w:eastAsia="Times"/>
          <w:b w:val="0"/>
          <w:i w:val="0"/>
          <w:color w:val="000000"/>
          <w:sz w:val="22"/>
        </w:rPr>
        <w:t>place?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careful in spending money and keep accounts.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regularly. See that you and your sisters do not forget your studies.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6234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Pushpa S. Patel”, 26-2-1932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ESTHER MENON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have your letter again and the unexpected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scribble from Nani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a cosmopolitan company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only hope this does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give you more than your health can manage.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teach differently. What it does teach is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acts must be natural and spontaneous even when unconscious.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so, there is no thought of reward or result.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pure love no giving and no taking. Put in another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giving on earth without taking. Love gives because it must;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its nature. It therefore does not calculate whether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gain. It is unconscious of the giving and more 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taking. Love is its own reward. When there is that ineffable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joy which is above all the so-called joys we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from outward circumstances. It is that joy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There was a time when you thought, I thought, you had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had not then gone through the fire. The joy that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yours one day will come out of the purifying richness of that fire.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steal over you when it does come. May it come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both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Photostat No. 108.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88-9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NANI MENON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attempt to write a letter to me was very good. And what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reindeer you have sent. What lovely horns! I am sorry I am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playing with the goats, though they are brought before me everyday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twice to be milked. I don’t play because when they come, I am always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Menon home at Selly Oak was always an international centre.”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88)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something which I must not give up. Yes, there are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 but nothing much to speak of. The ground is stony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can’t afford in prisons to lay out flowerbeds. You must write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Kisses to both of you.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p. 117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ABBAS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1932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ABBAS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his struggles a man is carried away by passion,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destroy it completely requires an immense effort. Some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comparatively less effort and some others require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effort. We require less effort to spin yarn of 10 or 20 counts,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none has progressed so far as to spin yarn of 200 counts.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requires better equipment and a far greater effort. We do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spun yarn of 200 counts in Bengal a hundred years ago.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degrees of effort are required in such a small matter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it is bound to be so in acquiring freedom from passion.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this, the more we meet with failure the greater should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be. Some mountaineers have been attempting to reach the 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Himalayas. But none has succeeded so far. Our attempt is for a </w:t>
      </w:r>
      <w:r>
        <w:rPr>
          <w:rFonts w:ascii="Times" w:hAnsi="Times" w:eastAsia="Times"/>
          <w:b w:val="0"/>
          <w:i w:val="0"/>
          <w:color w:val="000000"/>
          <w:sz w:val="22"/>
        </w:rPr>
        <w:t>still higher cause, and it knows no failure.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6315. Also C.W. 8951.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waiting for your reply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Meanwhile,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those of you who have undertaken to help in the kitchen.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are old enough to be able, if they wish, to assume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responsibility for it. The fact that we experience difficulties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Ashram Boys and Girls”, 21-2-1932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in the kitchen is due entirely to our shortcomings. I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for your information as many rules as I can think of.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them, you will not find the least difficulty in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>kitchen.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Never lose your temper whatever happens, whether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spoilt or broken. Never be impatient. Never worry about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>Find out the cause of the trouble and remove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a co-worker does not finish his work or is lazy about it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irritated with him, but take upon yourself the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>burden.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Do thoroughly and as perfectly as you can whatever you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Never play with one another while in the kitchen. Do not hit </w:t>
      </w:r>
      <w:r>
        <w:rPr>
          <w:rFonts w:ascii="Times" w:hAnsi="Times" w:eastAsia="Times"/>
          <w:b w:val="0"/>
          <w:i w:val="0"/>
          <w:color w:val="000000"/>
          <w:sz w:val="22"/>
        </w:rPr>
        <w:t>anybody even in jest.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best thing is not to speak a word unless necessary.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cannot control himself, he may talk in low whispers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harmless and innocent jokes. However, everybody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 form the habit of speaking nothing 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If you do talk, do not indulge in malicious criticism of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or back-biting.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It is enough for small boys to wear only tucked-up dhotis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kitchen. The girls also, when sitting, should tuck-up their skirts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and wear only jackets above them. It is not necessary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the half sari in the kitchen. This saves cloth and minimizes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clothes catching fire. If anybody wears a shirt, the sleeves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tucked up at the elbow.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When anybody feels the urge to sneeze, he should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kerchief over his mouth before sneezing, so that he does not blow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spittle from the mouth. Use tie kerchief for blowing the nose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perspire, wipe the drops with it. One ought not to let the drops fall </w:t>
      </w:r>
      <w:r>
        <w:rPr>
          <w:rFonts w:ascii="Times" w:hAnsi="Times" w:eastAsia="Times"/>
          <w:b w:val="0"/>
          <w:i w:val="0"/>
          <w:color w:val="000000"/>
          <w:sz w:val="22"/>
        </w:rPr>
        <w:t>into anything. This means that everyone must carry a handkerchief.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For wiping the utensils, etc., there should be a separate towel </w:t>
      </w:r>
      <w:r>
        <w:rPr>
          <w:rFonts w:ascii="Times" w:hAnsi="Times" w:eastAsia="Times"/>
          <w:b w:val="0"/>
          <w:i w:val="0"/>
          <w:color w:val="000000"/>
          <w:sz w:val="22"/>
        </w:rPr>
        <w:t>in the kitchen and it should be washed everyday with soap.</w:t>
      </w:r>
    </w:p>
    <w:p>
      <w:pPr>
        <w:autoSpaceDN w:val="0"/>
        <w:autoSpaceDE w:val="0"/>
        <w:widowControl/>
        <w:spacing w:line="28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Everyone working in the kitchen should take special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his nails clean. They should be trimmed regularly. If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any dirt under them, it should be removed with pointed straw.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11. No one should touch or taste any cooked item for sampling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If, to ascertain whether a vegetable or some similar dish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properly salted, it has to be tasted, the leader of the boys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some in a spoon and taste it and, after doing so,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wash the spoon clean.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If some special dish or dishes have to be cooked for a sick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or a person who is observing a vow, do not regard this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but cook the thing cheerfully. Experience will show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time-table for the various jobs has been strictly followed, no burden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felt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Make it a point to arrive at the kitchen punctually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for you. Know that every minute matters,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arrive two minutes earlier but never a minute later.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If you have no work in the kitchen, do not remain there to </w:t>
      </w:r>
      <w:r>
        <w:rPr>
          <w:rFonts w:ascii="Times" w:hAnsi="Times" w:eastAsia="Times"/>
          <w:b w:val="0"/>
          <w:i w:val="0"/>
          <w:color w:val="000000"/>
          <w:sz w:val="22"/>
        </w:rPr>
        <w:t>gossip or just to look at the others working.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The kitchen should be kept clean all the time. All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their proper places. After one’s job is done,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leave without arranging the things in order.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these, you may introduce other rules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of. If you think that any of those given by me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dropped, you may drop them with the consent of the elders.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follow whatever rules you lay down. Everyone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make a copy of the rules and keep it with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felt that the kitchen provides a means for us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we practise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a separate letter to the women today, since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already longer than I had intended it to be, and, moreover, such </w:t>
      </w:r>
      <w:r>
        <w:rPr>
          <w:rFonts w:ascii="Times" w:hAnsi="Times" w:eastAsia="Times"/>
          <w:b w:val="0"/>
          <w:i w:val="0"/>
          <w:color w:val="000000"/>
          <w:sz w:val="22"/>
        </w:rPr>
        <w:t>a letter should do quite well for them also.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8955.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MAHENDRA V. DESAI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wrote a good letter. But there is much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your handwriting. If Nanu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become Vimalshah,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shall we bring an elephant for him? Or will he make a stick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 and ride on it? Or will he first do deeds like Vimalshah’s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himself fit to bestride an elephant?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a description of Mount Abu. Now write one of </w:t>
      </w:r>
      <w:r>
        <w:rPr>
          <w:rFonts w:ascii="Times" w:hAnsi="Times" w:eastAsia="Times"/>
          <w:b w:val="0"/>
          <w:i w:val="0"/>
          <w:color w:val="000000"/>
          <w:sz w:val="22"/>
        </w:rPr>
        <w:t>Almora.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Dudhibehn to write to me.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7420.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SUMANGAL PRAKASH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 PRAKASH,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Also Kanta’s. I had been awaiting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you. I had even made inquiries about Kanta. I was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not heard from either of you. Now of course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any letter from Kanta. Send me news about her 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Prabhavati. When did you send the parcel of books? What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books? During the journey many things were not delivered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remember nothing about it. It is a pity that you are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recovered. What disease have they diagnosed that it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cured so far?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younger brother Vimalchandra. Nanu is a pet name for “junior”.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DEATH,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29, 1932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once a wise man, named Socrates, who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Athens. His unconventional ideas, which, however, spread love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goodness, displeased the authorities, and he was sentenced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In that country people were in those days sometimes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 by drinking poison. Like Mirabai, Socrates was asked to drink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 of poison. Our purpose here is to discuss the substance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concluding words of Socrates’s defence at the time of his trial.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derive a moral from it. Let us call Socrates by the name Sukrit. The </w:t>
      </w:r>
      <w:r>
        <w:rPr>
          <w:rFonts w:ascii="Times" w:hAnsi="Times" w:eastAsia="Times"/>
          <w:b w:val="0"/>
          <w:i w:val="0"/>
          <w:color w:val="000000"/>
          <w:sz w:val="22"/>
        </w:rPr>
        <w:t>Arabs knew him as Sokrat.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Sukrit said: ‘It is my unshakable faith that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a good man either in this world or the next. God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forsakes good men and their friends. I also believe that nobody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 before his time. I don’t look upon the sentence of death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The time has come for me to die and be delivered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of this life. That is why you have condemned me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drinking poison. I am sure that my good lies in that.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no anger against my prosecutors or against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me. They may not have meant well by me, but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do me no harm either.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have one request to make to the council of elders. If my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the path of goodness and follow that of evil, if they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of wealth, punish them as you have punished me. Punish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if they become hypocrites and try to show themselves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are. If you do so, my sons and I will believe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acted justly.’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request of Sukrit in regard to his sons. The elders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who had assembled to pass judgment on him,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non-violence. He, therefore, made the foregoing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thereby warned his sons and told them what he expected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rebuked the elders gently for punishing him for doing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suggesting to his sons that they should follow in his footsteps, he </w:t>
      </w:r>
      <w:r>
        <w:rPr>
          <w:rFonts w:ascii="Times" w:hAnsi="Times" w:eastAsia="Times"/>
          <w:b w:val="0"/>
          <w:i w:val="0"/>
          <w:color w:val="000000"/>
          <w:sz w:val="22"/>
        </w:rPr>
        <w:t>told them in effect that the path which he had shown to the citizens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Athens was also meant for them, and even went to the extent of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did not follow that path, they should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>deserving punishment.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decided to let this week be blank.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myself to the idea. Glancing at the books, I saw Socrates’s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I opened the book, intending to send something from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fell on the world-famous passage in it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summarized above.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 and 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24/29, 1932</w:t>
      </w:r>
    </w:p>
    <w:p>
      <w:pPr>
        <w:autoSpaceDN w:val="0"/>
        <w:autoSpaceDE w:val="0"/>
        <w:widowControl/>
        <w:spacing w:line="270" w:lineRule="exact" w:before="7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Evening, February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packet. The issue of visitors has taken a serious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solution seems to be in sight. As you had hinted in your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you also do not seem to have made any request for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>to see me.</w:t>
      </w:r>
    </w:p>
    <w:p>
      <w:pPr>
        <w:autoSpaceDN w:val="0"/>
        <w:autoSpaceDE w:val="0"/>
        <w:widowControl/>
        <w:spacing w:line="260" w:lineRule="exact" w:before="4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week’s post contains a letter by Lakshmi senior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complains against her letters being read [by you].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at prayer-meeting you should ask all of them whether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 objection against your reading his or her letters. If 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object, you need not read their letters, and even if you think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read them read only those of their letters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you to read. Don’t mind if your letters become long.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give me all the information which it is permissible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to give.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with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>of yarn spun.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2708" w:space="0"/>
            <w:col w:w="38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problem of increasing the quantity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2708" w:space="0"/>
            <w:col w:w="380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Parnerkar affair is a painful one. Show as much love and </w:t>
      </w:r>
      <w:r>
        <w:rPr>
          <w:rFonts w:ascii="Times" w:hAnsi="Times" w:eastAsia="Times"/>
          <w:b w:val="0"/>
          <w:i w:val="0"/>
          <w:color w:val="000000"/>
          <w:sz w:val="22"/>
        </w:rPr>
        <w:t>sympathy as you can.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understand what you say about the Giri family. Do what you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Padma’s expenses will come to Rs. 60 a month. They are three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Shankerlal Banker, Secretary, All-India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family and, moreover, Padma is always ill.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agreement about visitors does not break down,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as five to seven persons can come and see me. But,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we should take care that they are not more than five.</w:t>
      </w:r>
    </w:p>
    <w:p>
      <w:pPr>
        <w:autoSpaceDN w:val="0"/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me a copy of Lord Irwin’s letter.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get an opportunity to see Mukta </w:t>
      </w:r>
      <w:r>
        <w:rPr>
          <w:rFonts w:ascii="Times" w:hAnsi="Times" w:eastAsia="Times"/>
          <w:b w:val="0"/>
          <w:i w:val="0"/>
          <w:color w:val="000000"/>
          <w:sz w:val="22"/>
        </w:rPr>
        <w:t>not let it pass.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4004" w:space="0"/>
            <w:col w:w="250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women, I will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4004" w:space="0"/>
            <w:col w:w="250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informed Dr. Jivraj [Mehta] that Triveni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good health?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through obstinacy that Kusum does not try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suggested? Revashankarbhai’s Dhiru had a bone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whichhad decayed and he was cured by sun-baths. Countless people </w:t>
      </w:r>
      <w:r>
        <w:rPr>
          <w:rFonts w:ascii="Times" w:hAnsi="Times" w:eastAsia="Times"/>
          <w:b w:val="0"/>
          <w:i w:val="0"/>
          <w:color w:val="000000"/>
          <w:sz w:val="22"/>
        </w:rPr>
        <w:t>have benefited by this treatment.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fairly long talk with Mathew. You will be happy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he spins and does a bit of other work.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Afternoon, February 29, 1932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been able to start ‘Bal Gita’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Nor can I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I can write and send. This week, therefore, I send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>material.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6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46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evening, ultimately, I could not resist the impulse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About visitors there is no decision yet.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8211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BHAGWANJI A. MEHTA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Why should we feel hurt if a relation or friend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gives us nothing or takes away something that is ours? If we realize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we have no claim on them, it is my experience that everything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all right. I have observed that that is the experience of many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Jagjivandas N. Mehta of Amreli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Jagjivandas N. Mehta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‘Children’s </w:t>
      </w:r>
      <w:r>
        <w:rPr>
          <w:rFonts w:ascii="Times" w:hAnsi="Times" w:eastAsia="Times"/>
          <w:b w:val="0"/>
          <w:i/>
          <w:color w:val="000000"/>
          <w:sz w:val="18"/>
        </w:rPr>
        <w:t>Gita’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later came to be known as </w:t>
      </w:r>
      <w:r>
        <w:rPr>
          <w:rFonts w:ascii="Times" w:hAnsi="Times" w:eastAsia="Times"/>
          <w:b w:val="0"/>
          <w:i/>
          <w:color w:val="000000"/>
          <w:sz w:val="18"/>
        </w:rPr>
        <w:t>Ramdas Gita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article “Death, a Friend” which followed,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too. You have earned much and gone through many sweet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experiences. Why should you not rest satisfied with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and devote your abilities and your wealth entirely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>service?</w:t>
      </w:r>
    </w:p>
    <w:p>
      <w:pPr>
        <w:autoSpaceDN w:val="0"/>
        <w:autoSpaceDE w:val="0"/>
        <w:widowControl/>
        <w:spacing w:line="220" w:lineRule="exact" w:before="86" w:after="30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NUPCHAND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sectPr>
          <w:type w:val="continuous"/>
          <w:pgSz w:w="9360" w:h="12960"/>
          <w:pgMar w:top="524" w:right="1400" w:bottom="478" w:left="1440" w:header="720" w:footer="720" w:gutter="0"/>
          <w:cols w:num="2" w:equalWidth="0">
            <w:col w:w="4182" w:space="0"/>
            <w:col w:w="233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54"/>
        <w:ind w:left="0" w:right="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0" w:bottom="478" w:left="1440" w:header="720" w:footer="720" w:gutter="0"/>
          <w:cols w:num="2" w:equalWidth="0">
            <w:col w:w="4182" w:space="0"/>
            <w:col w:w="233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5814. Also C.W. 3037.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KRISHNA M. KAPADIA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get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been able to come and see me recently,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there has been nothing in the papers. My health is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with me. If you can come and are permitted to see us, do </w:t>
      </w:r>
      <w:r>
        <w:rPr>
          <w:rFonts w:ascii="Times" w:hAnsi="Times" w:eastAsia="Times"/>
          <w:b w:val="0"/>
          <w:i w:val="0"/>
          <w:color w:val="000000"/>
          <w:sz w:val="22"/>
        </w:rPr>
        <w:t>come, both of you. Ba must have been released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still not overcome love of money, do so.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accompany anyone after death, but one’s good and evil </w:t>
      </w:r>
      <w:r>
        <w:rPr>
          <w:rFonts w:ascii="Times" w:hAnsi="Times" w:eastAsia="Times"/>
          <w:b w:val="0"/>
          <w:i w:val="0"/>
          <w:color w:val="000000"/>
          <w:sz w:val="22"/>
        </w:rPr>
        <w:t>deeds do. One should, therefore, do whatever service one can.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R. V. MARTIN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MARTIN,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for two weeks now I have not had any visits.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stopped because, I understand, the Government are revising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instructions that have been in force in this connection.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suspense is tantalizing for me and inconvenient for those who wish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visit me. I would therefore like an early decision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seeing my companions who have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prison and on which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 fortnight ago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vital for me. As I have said, this meeting of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now and then is a human want I may not deny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shaking and impairing the whole nervous system.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procure an early decision, as I have simply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what was considered reasonable by the Government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press for an early reply.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PREMLILA THACKERSEY</w:t>
      </w:r>
    </w:p>
    <w:p>
      <w:pPr>
        <w:autoSpaceDN w:val="0"/>
        <w:autoSpaceDE w:val="0"/>
        <w:widowControl/>
        <w:spacing w:line="270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robbing you of lots of honey these days.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take it frequently with warm water, and so two bottles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in nine or ten days. If you experience difficulty in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honey, please let me know. Sometimes the honey is mixed with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sometimes there are pieces of cork in it. That made me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honey was collected from hives in the countryside.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so, I would not regard it fit for our consumption, for in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honey a great many bees are killed and, moreover, it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I, therefore, eat only the honey which is collected scientifically.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honey is now collected in our country. Please inquire how the </w:t>
      </w:r>
      <w:r>
        <w:rPr>
          <w:rFonts w:ascii="Times" w:hAnsi="Times" w:eastAsia="Times"/>
          <w:b w:val="0"/>
          <w:i w:val="0"/>
          <w:color w:val="000000"/>
          <w:sz w:val="22"/>
        </w:rPr>
        <w:t>honey which you send is collected and let me know.</w:t>
      </w:r>
    </w:p>
    <w:p>
      <w:pPr>
        <w:autoSpaceDN w:val="0"/>
        <w:autoSpaceDE w:val="0"/>
        <w:widowControl/>
        <w:spacing w:line="22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1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left.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Since the right hand is tired, I have written the above with 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R. V. Martin”, 16-2-1932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facilities given during his last term of detention in </w:t>
      </w:r>
      <w:r>
        <w:rPr>
          <w:rFonts w:ascii="Times" w:hAnsi="Times" w:eastAsia="Times"/>
          <w:b w:val="0"/>
          <w:i w:val="0"/>
          <w:color w:val="000000"/>
          <w:sz w:val="18"/>
        </w:rPr>
        <w:t>Yeravda Prison in 1930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24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mistake on the back of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>postcard on the date mentioned. I had preserved it and use it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4821-a. Courtesy: Premlila Thackersey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 LETTER TO BENARSILAL BAZAJ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not written to me till now? What are your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activities? What is the state of your mind? I met Father several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came into close contact with him. He looked after me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He used to come and see me practically every day. And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encamped with Mahadev, Devdas and the others. I tried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him to return to India, but did not succeed. Certainly he </w:t>
      </w:r>
      <w:r>
        <w:rPr>
          <w:rFonts w:ascii="Times" w:hAnsi="Times" w:eastAsia="Times"/>
          <w:b w:val="0"/>
          <w:i w:val="0"/>
          <w:color w:val="000000"/>
          <w:sz w:val="22"/>
        </w:rPr>
        <w:t>has in him a high degree of the spirit of self-sacrifice.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9438. Courtesy: Benarsilal Bazaj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RUKMINI BAZAJ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1932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my habit to give to children names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the qualities we wish them to have. Following that practice,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Gopal (lal or das) or Madhav (lal or das). Both are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whose pet (lal) or servant (das) I would like myself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to be. Further, the word Gopal has two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meanings: </w:t>
      </w:r>
      <w:r>
        <w:rPr>
          <w:rFonts w:ascii="Times" w:hAnsi="Times" w:eastAsia="Times"/>
          <w:b w:val="0"/>
          <w:i/>
          <w:color w:val="000000"/>
          <w:sz w:val="22"/>
        </w:rPr>
        <w:t>Go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 cow or a sense organ, so that the name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signify one who keeps cows or one who controls the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Madhav, too, means nearly the same thing. Madhav is the destroyer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 Madhu, who dwells in our bodies.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choosing between these two names you may cast lots and </w:t>
      </w:r>
      <w:r>
        <w:rPr>
          <w:rFonts w:ascii="Times" w:hAnsi="Times" w:eastAsia="Times"/>
          <w:b w:val="0"/>
          <w:i w:val="0"/>
          <w:color w:val="000000"/>
          <w:sz w:val="22"/>
        </w:rPr>
        <w:t>decide. If the choice were left to me, I would prefer Gopal. If,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following sentences in the letter dated February 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1932: “I ate for many days the honey which you had given me for the voyage. It was </w:t>
      </w:r>
      <w:r>
        <w:rPr>
          <w:rFonts w:ascii="Times" w:hAnsi="Times" w:eastAsia="Times"/>
          <w:b w:val="0"/>
          <w:i w:val="0"/>
          <w:color w:val="000000"/>
          <w:sz w:val="18"/>
        </w:rPr>
        <w:t>excellent.”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Premlila Thackersey”, 2-2-1932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name Ramesh is thought better,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>giving that name either. Santok should write to 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9060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was happy to learn that you were improving.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Father Elwin and ask him to write to me without fail. </w:t>
      </w:r>
      <w:r>
        <w:rPr>
          <w:rFonts w:ascii="Times" w:hAnsi="Times" w:eastAsia="Times"/>
          <w:b w:val="0"/>
          <w:i w:val="0"/>
          <w:color w:val="000000"/>
          <w:sz w:val="22"/>
        </w:rPr>
        <w:t>Shamrao also should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try and mitigate Champa’s suffering as much as you can.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everything on the basis that a wife has the same rights as </w:t>
      </w:r>
      <w:r>
        <w:rPr>
          <w:rFonts w:ascii="Times" w:hAnsi="Times" w:eastAsia="Times"/>
          <w:b w:val="0"/>
          <w:i w:val="0"/>
          <w:color w:val="000000"/>
          <w:sz w:val="22"/>
        </w:rPr>
        <w:t>her husband.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Champa may do only as much as she voluntarily agrees to do.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given detailed comments on the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sent by Abbas. If you have not seen them, please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know. I will send the comments again.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KUSUM DESAI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 and letter. You say that you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about, in the same way as children do. This is not right.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fill pages even if you describe your experiences. Think, and </w:t>
      </w:r>
      <w:r>
        <w:rPr>
          <w:rFonts w:ascii="Times" w:hAnsi="Times" w:eastAsia="Times"/>
          <w:b w:val="0"/>
          <w:i w:val="0"/>
          <w:color w:val="000000"/>
          <w:sz w:val="22"/>
        </w:rPr>
        <w:t>write.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MANGALA S. PATEL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say that you wrote a good letter this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tell a lie even in jest and, if one has done so, one </w:t>
      </w:r>
      <w:r>
        <w:rPr>
          <w:rFonts w:ascii="Times" w:hAnsi="Times" w:eastAsia="Times"/>
          <w:b w:val="0"/>
          <w:i w:val="0"/>
          <w:color w:val="000000"/>
          <w:sz w:val="22"/>
        </w:rPr>
        <w:t>must immediately correct one’s lapse.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one learn even what kind of questions to ask?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questions the answers to which we do not know and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other person can reply.</w:t>
      </w:r>
    </w:p>
    <w:p>
      <w:pPr>
        <w:autoSpaceDN w:val="0"/>
        <w:autoSpaceDE w:val="0"/>
        <w:widowControl/>
        <w:spacing w:line="220" w:lineRule="exact" w:before="8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that you stood first at the examination. My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congratulations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4078. Also C.W. 42.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VIDYA HINGORANI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 HINGORANI,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be cured by the same treatment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calm. The fact of the matter is that nothing is to be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seeking advice—mine or any one else’s. The mind is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remedy, if it means that we can be rid of all worries by remembering </w:t>
      </w:r>
      <w:r>
        <w:rPr>
          <w:rFonts w:ascii="Times" w:hAnsi="Times" w:eastAsia="Times"/>
          <w:b w:val="0"/>
          <w:i w:val="0"/>
          <w:color w:val="000000"/>
          <w:sz w:val="22"/>
        </w:rPr>
        <w:t>God alone. Keep writing to me. Do not worry about anything.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Those girls writing in Hindi write very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Why should God bend to every prayer? We hardly know when </w:t>
      </w:r>
      <w:r>
        <w:rPr>
          <w:rFonts w:ascii="Times" w:hAnsi="Times" w:eastAsia="Times"/>
          <w:b w:val="0"/>
          <w:i w:val="0"/>
          <w:color w:val="000000"/>
          <w:sz w:val="22"/>
        </w:rPr>
        <w:t>he is pleased or offended. Prayer is its own reward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Truth is the best policy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delicacy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Tact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called gentleness. Than truth there is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>policy on earth, nothing more tactful or delicate.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4968. Courtesy: Parasram Mehrotra. Also G.N. 7491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SHARDA C. SHAH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demanded a long letter, I have taken the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sheet. Now that you have entered upon your sixteenth year,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responsible person. Improve your health and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the service of others for life. And for this you should, of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free will, observe the rules of Ashram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to your questions.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we keep no idol or image because there is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God’s image in the form of the world and we should know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If we look at the sky, there are innumerable images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and if we wish we may meditate on any of them and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dwells there also. In this connection, we should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Imam Saheb and Amina did not find it necessary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>what people call an idol.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rivers and valleys to be crossed, which means that I have a</w:t>
      </w:r>
    </w:p>
    <w:p>
      <w:pPr>
        <w:autoSpaceDN w:val="0"/>
        <w:autoSpaceDE w:val="0"/>
        <w:widowControl/>
        <w:spacing w:line="22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 these English words are in Devanagari.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long distance to go before I can realize God.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absolution from the sin of telling a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knowingly, no matter how severe the </w:t>
      </w:r>
      <w:r>
        <w:rPr>
          <w:rFonts w:ascii="Times" w:hAnsi="Times" w:eastAsia="Times"/>
          <w:b w:val="0"/>
          <w:i/>
          <w:color w:val="000000"/>
          <w:sz w:val="22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undergoes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/>
          <w:color w:val="000000"/>
          <w:sz w:val="22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wins forgiveness only for one who has told a lie in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ignorance. Do you understand this? If not, ask me again.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9948.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ISHVARBHAI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ISHVAR,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Both of us were pleased. Persuade Napoleon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write sometimes. And you should continue to write. I hope all </w:t>
      </w:r>
      <w:r>
        <w:rPr>
          <w:rFonts w:ascii="Times" w:hAnsi="Times" w:eastAsia="Times"/>
          <w:b w:val="0"/>
          <w:i w:val="0"/>
          <w:color w:val="000000"/>
          <w:sz w:val="22"/>
        </w:rPr>
        <w:t>of you are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from us both.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SHVARBHAI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ANGABEHN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UNVARJI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ANZ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ACHIN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1932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woman you are! You wrote to me a postcard and a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could tell me nothing. What did you read all these months,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thoughts came to you, how much did you spin, what health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maintain, what places did you visit? If you wish, you can tell me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and much else.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NANABHAI I. MASHRUWALA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read in the papers about Tara’s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Vijayalakshmi will miss her very much. But it is things </w:t>
      </w:r>
      <w:r>
        <w:rPr>
          <w:rFonts w:ascii="Times" w:hAnsi="Times" w:eastAsia="Times"/>
          <w:b w:val="0"/>
          <w:i w:val="0"/>
          <w:color w:val="000000"/>
          <w:sz w:val="22"/>
        </w:rPr>
        <w:t>like these which test us.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had a letter from Manilal and Sushila. I had advised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return without making proper arrangements for the affairs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Probably he will be in India next week. You gave me no </w:t>
      </w:r>
      <w:r>
        <w:rPr>
          <w:rFonts w:ascii="Times" w:hAnsi="Times" w:eastAsia="Times"/>
          <w:b w:val="0"/>
          <w:i w:val="0"/>
          <w:color w:val="000000"/>
          <w:sz w:val="22"/>
        </w:rPr>
        <w:t>news about your health. Please do in your next letter.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7519. Also C.W. 4995.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wire to Rajkot the day before yesterday to cheer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Khushalbhai. I have known few persons as fortunate as he.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to see him live long and be our guide and counsellor.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die now, even from the ordinary human point of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cause for grief. Since, however, there is no further news </w:t>
      </w:r>
      <w:r>
        <w:rPr>
          <w:rFonts w:ascii="Times" w:hAnsi="Times" w:eastAsia="Times"/>
          <w:b w:val="0"/>
          <w:i w:val="0"/>
          <w:color w:val="000000"/>
          <w:sz w:val="22"/>
        </w:rPr>
        <w:t>from you, I assume that the cloud has vanished.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visitors has been partly settled. Anyone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can come and see me, though even from among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those who are classed as ‘political’ cannot come.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none such at present, unless we count Valji among them.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anybody wishes to come next week, he may.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should be informed in advance. It would be advisable </w:t>
      </w:r>
      <w:r>
        <w:rPr>
          <w:rFonts w:ascii="Times" w:hAnsi="Times" w:eastAsia="Times"/>
          <w:b w:val="0"/>
          <w:i w:val="0"/>
          <w:color w:val="000000"/>
          <w:sz w:val="22"/>
        </w:rPr>
        <w:t>to inform me too.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8212.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Tara Mashruwala; Sushila Gandhi’s younger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PUSHPA S.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in Hindi was so good that when I read it,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some other Pushpa.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handwriting in the last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good. You would get three marks for it. One should write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a word as carefully as one draws a picture. See Mangala’s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How beautiful it is! However, your handwriting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>was certainly better than in your previous letters.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3982. Also C.W. 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Pushpabehn N. Naik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VANAMALA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improve your handwriting. You do write carefully, </w:t>
      </w:r>
      <w:r>
        <w:rPr>
          <w:rFonts w:ascii="Times" w:hAnsi="Times" w:eastAsia="Times"/>
          <w:b w:val="0"/>
          <w:i w:val="0"/>
          <w:color w:val="000000"/>
          <w:sz w:val="22"/>
        </w:rPr>
        <w:t>but the handwriting is not as good as it should be.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there any news about Narahari?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5767. Also C.W. 2990.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40" w:lineRule="exact" w:before="2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Pushpa S. Patel”, 11-2-1932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trained in the Ashram, why need you feel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embarrassment? If you take the lead, other women also will go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walks. Who else, if not a mother, will go out for a walk carrying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in her arms? Do you not have any friend in Lakhtar? Induce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out with you. You, mother and daughter, should go out.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Navin along. We should effect some carefully thought out reforms in </w:t>
      </w:r>
      <w:r>
        <w:rPr>
          <w:rFonts w:ascii="Times" w:hAnsi="Times" w:eastAsia="Times"/>
          <w:b w:val="0"/>
          <w:i w:val="0"/>
          <w:color w:val="000000"/>
          <w:sz w:val="22"/>
        </w:rPr>
        <w:t>such matters.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KRISHNADAS GANDHI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lucid letter. If you have no work in particular,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or anybody else acting as editor can spare you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wish and Jamnalalji is not opposed to the idea, it might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go to Vijapur, However, my advice should have no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jail gate. It is not right at all for a prisoner to take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in affairs outside the jail.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34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are Madalasa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Om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4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369</w:t>
      </w:r>
    </w:p>
    <w:p>
      <w:pPr>
        <w:autoSpaceDN w:val="0"/>
        <w:autoSpaceDE w:val="0"/>
        <w:widowControl/>
        <w:spacing w:line="218" w:lineRule="exact" w:before="38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Daughters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PREFACE TO “FROM YERAVDA MANDIR”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incarceration in 1930 in the Yeravda Central Prison,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weekly letters to the Satyagraha Ashrams containing a cursory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principal Ashram observances.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had already travelled beyond its geographical limits,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letters were multiplied for distribution. They were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There was a demand for translation into Hindi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languages, and also into English. Shri Valji Desai gave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translation in English. But seeing me in possession of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during the recurrent incarceration, he has sent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for revision. I have gone through it carefully, and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several passages to bring out my meaning more to my liking.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hardly add that, if I was writing anew for the English reader,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should write a wholly new thing. But that would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my commission. And perhaps it is as well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reader has the trend of my thought as expressed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Ashram, and in the year 1930. I have therefore taken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 liberty with the original argument.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From Yeravda Mandir</w:t>
      </w:r>
    </w:p>
    <w:p>
      <w:pPr>
        <w:autoSpaceDN w:val="0"/>
        <w:autoSpaceDE w:val="0"/>
        <w:widowControl/>
        <w:spacing w:line="292" w:lineRule="exact" w:before="4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M. G. BHANDARI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kindly given me a copy of the fresh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issued by the Government about the weekly visits.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trust reposed in me regarding the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who shall be considered political inmates of the Ashram.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be true to the trust. But before I could do so,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common definition of the adjective ‘political’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me. I take ‘political’ to mean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minded and are actually taking part in politics as </w:t>
      </w:r>
      <w:r>
        <w:rPr>
          <w:rFonts w:ascii="Times" w:hAnsi="Times" w:eastAsia="Times"/>
          <w:b w:val="0"/>
          <w:i/>
          <w:color w:val="000000"/>
          <w:sz w:val="22"/>
        </w:rPr>
        <w:t>apart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“Letter to Narandas Gandhi”, 27-1-1932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from civil resistance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if by ‘political’ are meant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heretofore imprisoned as civil resisters or are believers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civil resistance, then there is no non-political inmate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If, however, the meaning is [as] I have given it, there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political inmates. I mean Sjts. Mahadev Desai, Pyarelal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Gandhi. But if I may not see the first two, I may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Gandhi for they are like Devdas to me. As it so happens,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incarcerated. I may also mention that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boys and girls and the few adults who are reserved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the youngsters and the multifarious industrial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Ashram.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difficult, too, for me to submit a list of non-Ashram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 know the definition that the Government have in mind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‘political’. I shall await reply to this before I submit a fairly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for approval. But, meanwhile, I give below illustrative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friends whom I regard as non-political and whom I would put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category as my relatives.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Lady Thackersey, residence—Yeravda Hill. She is a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She helped me during my serious illness in 1923 when I was a </w:t>
      </w:r>
      <w:r>
        <w:rPr>
          <w:rFonts w:ascii="Times" w:hAnsi="Times" w:eastAsia="Times"/>
          <w:b w:val="0"/>
          <w:i w:val="0"/>
          <w:color w:val="000000"/>
          <w:sz w:val="22"/>
        </w:rPr>
        <w:t>patient in the Sasoon Hospital.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Trivedi of the Agriculture College, Poona. He stands to me </w:t>
      </w:r>
      <w:r>
        <w:rPr>
          <w:rFonts w:ascii="Times" w:hAnsi="Times" w:eastAsia="Times"/>
          <w:b w:val="0"/>
          <w:i w:val="0"/>
          <w:color w:val="000000"/>
          <w:sz w:val="22"/>
        </w:rPr>
        <w:t>in the same close contact as Lady Thackersey.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Yeshvantprasad Desai, mill-owner residing in Matunga.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nursed me during the same illness and took up his abode in Poona for </w:t>
      </w:r>
      <w:r>
        <w:rPr>
          <w:rFonts w:ascii="Times" w:hAnsi="Times" w:eastAsia="Times"/>
          <w:b w:val="0"/>
          <w:i w:val="0"/>
          <w:color w:val="000000"/>
          <w:sz w:val="22"/>
        </w:rPr>
        <w:t>helping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 Ali and his wife, living in retirement at a retreat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Thana, where they have taken in a few Muslim orphans. They lived </w:t>
      </w:r>
      <w:r>
        <w:rPr>
          <w:rFonts w:ascii="Times" w:hAnsi="Times" w:eastAsia="Times"/>
          <w:b w:val="0"/>
          <w:i w:val="0"/>
          <w:color w:val="000000"/>
          <w:sz w:val="22"/>
        </w:rPr>
        <w:t>nearly a year at the Ashram. They are a deeply religious couple.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friends are in no sense political.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reply to this letter, I have written to the Manager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send those inmates who may wish to visit me.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9554.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(40), Pt. I, pp. 131-3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5-3-1932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101. IMAM SAHEB-I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yet ready to write and send chapters of the ‘Bal Gita’.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wondering what I should send this time, it occurred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give to the inmates of the Ashram my reminiscences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Imam Saheb and should carry out this good resolution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I, therefore, wish to write out such reminiscences as occur to me </w:t>
      </w:r>
      <w:r>
        <w:rPr>
          <w:rFonts w:ascii="Times" w:hAnsi="Times" w:eastAsia="Times"/>
          <w:b w:val="0"/>
          <w:i w:val="0"/>
          <w:color w:val="000000"/>
          <w:sz w:val="22"/>
        </w:rPr>
        <w:t>and as I think I may narrate.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went to South Africa about the same year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(1893). His real name was Abdul Kadir Bawazeer, but, as he served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in South Africa, most people knew him as Imam Saheb. I </w:t>
      </w:r>
      <w:r>
        <w:rPr>
          <w:rFonts w:ascii="Times" w:hAnsi="Times" w:eastAsia="Times"/>
          <w:b w:val="0"/>
          <w:i w:val="0"/>
          <w:color w:val="000000"/>
          <w:sz w:val="22"/>
        </w:rPr>
        <w:t>always addressed him by this name.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Imam Saheb’s father was the Muezzin of the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Jumma Masjid in Bombay and served in that capacity right till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He died only a few years ago, after the Imam Saheb’s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 He fell dead just as he was washing and getting ready for the</w:t>
      </w:r>
    </w:p>
    <w:p>
      <w:pPr>
        <w:autoSpaceDN w:val="0"/>
        <w:autoSpaceDE w:val="0"/>
        <w:widowControl/>
        <w:spacing w:line="262" w:lineRule="exact" w:before="8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azan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a death comes only to the blessed. The Imam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 were Arabs and had come to India and settled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Konkan years ago. Hence he knew the Konkani language too.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was Gujarati, but he had little schooling.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Arabic well enough to be able to read from the Koran Sharif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intonation, though not so well as to be able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the Koran. He had picked up, through contacts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inpractical life, English, Dutch and Creole French. Urdu, of course,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knew. He had also a working knowledge of Zulu. His intellect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that, if he had regularly studied in a school,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reputation as a great scholar. Though he was not a lawyer,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understand subtleties of law through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60" w:lineRule="exact" w:before="40" w:after="1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Imam Saheb had gone to South Africa for trade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much. When he gave up business, he kept coaches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on hire and had a fairly good income from that calling. </w:t>
      </w:r>
      <w:r>
        <w:rPr>
          <w:rFonts w:ascii="Times" w:hAnsi="Times" w:eastAsia="Times"/>
          <w:b w:val="0"/>
          <w:i w:val="0"/>
          <w:color w:val="000000"/>
          <w:sz w:val="22"/>
        </w:rPr>
        <w:t>Being a man of independent temper, he never tried his fortune in big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9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item.</w:t>
            </w:r>
          </w:p>
          <w:p>
            <w:pPr>
              <w:autoSpaceDN w:val="0"/>
              <w:autoSpaceDE w:val="0"/>
              <w:widowControl/>
              <w:spacing w:line="294" w:lineRule="exact" w:before="3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106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30" w:val="left"/>
              </w:tabs>
              <w:autoSpaceDE w:val="0"/>
              <w:widowControl/>
              <w:spacing w:line="40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sent along with “Letter to Narandas Gandhi”;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Call to the faithful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He had a sweet voice, and, since his father was a Muezzin,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officiated as Imam in the mosque in Johannesburg. But </w:t>
      </w:r>
      <w:r>
        <w:rPr>
          <w:rFonts w:ascii="Times" w:hAnsi="Times" w:eastAsia="Times"/>
          <w:b w:val="0"/>
          <w:i w:val="0"/>
          <w:color w:val="000000"/>
          <w:sz w:val="22"/>
        </w:rPr>
        <w:t>he accepted no honorarium for his services.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Imam Saheb had married twice. Both the wives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Malays. His first marriage was not successful, and so he married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whom we knew as his wife. This marriage had given him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He and the Haji Saheba served each other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He was a sincere friend. So far as I know, the Imam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about marriage had undergone a complete change and he had </w:t>
      </w:r>
      <w:r>
        <w:rPr>
          <w:rFonts w:ascii="Times" w:hAnsi="Times" w:eastAsia="Times"/>
          <w:b w:val="0"/>
          <w:i w:val="0"/>
          <w:color w:val="000000"/>
          <w:sz w:val="22"/>
        </w:rPr>
        <w:t>come to believe in monogamy.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infer from your second postcard that you must have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Ashram. I hope you got my postcard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despatched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Through some visitor, send again a piece of leather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soles. I observe that there is one sole every month to be repaired.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urgency about the leather. Both the sandals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re-soled only recently, so that they will require no attention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at least. It was only in order that it may be handy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that I have asked you so early to send one.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inmates of the Ashram who may be described as ‘non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political’ will be permitted now to visit me. It is left to me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 the inmates should be treated as ‘political’. But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theGovernment would class as ‘political’, I can know only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its definition of the term. I have, therefore, asked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Meanwhile, anyone who wishes to come from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permit may come and see me, since, according to me,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one in the Ashram at present who may be described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‘political’. If nobody is particularly eager to come,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of you to come merely to make us feel happy.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wishes to come, I would not say ‘No’ to him or her.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has asked for a list of ‘non-politicals’ not living in the</w:t>
      </w:r>
    </w:p>
    <w:p>
      <w:pPr>
        <w:autoSpaceDN w:val="0"/>
        <w:autoSpaceDE w:val="0"/>
        <w:widowControl/>
        <w:spacing w:line="220" w:lineRule="exact" w:before="3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Pushpa S. Patel”, 5-3-1932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G. Bhandari”, 6-3-1932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will draw up such a list after I receive its definition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term ‘political’.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get any news about Prabhavati?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Valji that I have revised his translation of my letters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vows and written out the preface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keep them with me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will probably arrive there during this week.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come and see me.</w:t>
      </w: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37 letters, in addition to this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reminiscences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Imam Saheb.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8213.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LETTER TO D. B. KALELKAR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7,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KAKA,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What food you get? How many are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they? How is Prabhudas? What food he gets? Inform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weight and that of Prabhudas. Similar questions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Mr. Quinn fearing you might not get this letter. What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reading? We both are all right here. For the present I take dry dates,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lime-juice, green vegetables and almond-bread. I am not constipated.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weight goes down, I will take milk again. I intend writing ‘Bal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Gita’ and have commenced writing Imam Saheb’s </w:t>
      </w:r>
      <w:r>
        <w:rPr>
          <w:rFonts w:ascii="Times" w:hAnsi="Times" w:eastAsia="Times"/>
          <w:b w:val="0"/>
          <w:i/>
          <w:color w:val="000000"/>
          <w:sz w:val="22"/>
        </w:rPr>
        <w:t>Sirat</w:t>
      </w:r>
      <w:r>
        <w:rPr>
          <w:rFonts w:ascii="Times" w:hAnsi="Times" w:eastAsia="Times"/>
          <w:b w:val="0"/>
          <w:i w:val="0"/>
          <w:color w:val="000000"/>
          <w:sz w:val="22"/>
        </w:rPr>
        <w:t>. I am stuying</w:t>
      </w:r>
    </w:p>
    <w:p>
      <w:pPr>
        <w:autoSpaceDN w:val="0"/>
        <w:autoSpaceDE w:val="0"/>
        <w:widowControl/>
        <w:spacing w:line="220" w:lineRule="exact" w:before="4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“Preface to From Yeravda Mandir”, 6-3-1932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Manilal Gandhi and his wife, Sushila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bears a note to the effect that the Gujarati original of this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available; this translation appears to have been done by the jail authorities.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was in Visapur Jail.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inferred from the reference in the letter to Gandhiji having </w:t>
      </w:r>
      <w:r>
        <w:rPr>
          <w:rFonts w:ascii="Times" w:hAnsi="Times" w:eastAsia="Times"/>
          <w:b w:val="0"/>
          <w:i w:val="0"/>
          <w:color w:val="000000"/>
          <w:sz w:val="18"/>
        </w:rPr>
        <w:t>commenced writing the biographical skech of Imam Saheb;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item, </w:t>
      </w:r>
      <w:r>
        <w:rPr>
          <w:rFonts w:ascii="Times" w:hAnsi="Times" w:eastAsia="Times"/>
          <w:b w:val="0"/>
          <w:i w:val="0"/>
          <w:color w:val="000000"/>
          <w:sz w:val="18"/>
        </w:rPr>
        <w:t>also “Diary, 1932”.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the stars and for that I take assistance of that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which is translated from Marathi and also see the maps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Weekly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get up at night and see the positions of the stars.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hardly send for books. But I get some books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I think I will not be able to study Marathi this time.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require more sleep. Perhaps after long rest I might regain </w:t>
      </w:r>
      <w:r>
        <w:rPr>
          <w:rFonts w:ascii="Times" w:hAnsi="Times" w:eastAsia="Times"/>
          <w:b w:val="0"/>
          <w:i w:val="0"/>
          <w:color w:val="000000"/>
          <w:sz w:val="22"/>
        </w:rPr>
        <w:t>my strength. How is Narahari? My blessings to you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800(40), Pt. I, p. 88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PREMABEHN KANTAK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1932</w:t>
      </w:r>
    </w:p>
    <w:p>
      <w:pPr>
        <w:autoSpaceDN w:val="0"/>
        <w:autoSpaceDE w:val="0"/>
        <w:widowControl/>
        <w:spacing w:line="294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Rama humbled your pride by making you forget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your sacrificial spinning.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count your lapse to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as you do. It is right, however, that you should regard it as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 say that Rama humbled your pride because if we,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puppets constantly liable to err, did not commit a single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something, we are likely to be filled with pride (however subtle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be). Rama seems to have treated you in the same way as He—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was it Siva?—had treated Narad. The incident has had two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results—your pride has been humbled and you will not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mistake again.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comment to make here on the vivid sketches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have never believed that you are hard-hearted. Your criticisms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me. Every one of us has virtues and weaknesses. If you are less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to see the virtues of others, try to see them more often.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in my letter to make Narandas ask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himself. He does work in the spirit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his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left him no time to do any body labour. This,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my lack of organizing ability. If I had been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efficient arrangements from the time that the Ashram was started, it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rather proud of her unfailing observance of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rules. But once her spinning was short by eight to ten rounds and she atoned for it by </w:t>
      </w:r>
      <w:r>
        <w:rPr>
          <w:rFonts w:ascii="Times" w:hAnsi="Times" w:eastAsia="Times"/>
          <w:b w:val="0"/>
          <w:i w:val="0"/>
          <w:color w:val="000000"/>
          <w:sz w:val="18"/>
        </w:rPr>
        <w:t>a three-day fast.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necessary for several persons, as it is now,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only in general supervision. We have gone on the way we started.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it is still possible to change things, but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how, and the Ashram has still not got a man or a woman, who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thought to the problem and enforce the Ashram rules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strictly. Till we get such a person, we should tolerate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Let us always remember that the Ashram very much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its ideal, for I believe it quite possible to organize things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everyone in it will do his or her share of body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order will bepreserved. Let us work in this faith.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the key one 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10275. Also C.W. 6723.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lot of trouble you have taken! There is no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disturbed over the change in my diet. I have little or no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calories. Their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norm applies only to them. How can we vie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Individual professions too must be considered while 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 standard of calorie requirements. Now I am taking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of toast too. I have received the dates. I think the good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from Arabia are better than these. The ones sent to me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>good. I will take milk as soon as I feel the need. Have no worry.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to read your account of America.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many good people too.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climate over there agree with you? I am glad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discovered the right diet for yourself. How is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Maharaj? Sardar tells me that Rameshwardas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ill.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this. How is he now?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7896. Courtesy: G. D. Birla</w:t>
      </w:r>
    </w:p>
    <w:p>
      <w:pPr>
        <w:autoSpaceDN w:val="0"/>
        <w:autoSpaceDE w:val="0"/>
        <w:widowControl/>
        <w:spacing w:line="220" w:lineRule="exact" w:before="2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Americans’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AGATHA,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 also the postman’s attempt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correct in not giving me details of the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nor am I eager to know them. I am quite sure that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there are doing your best and what is proper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hear from or see Maud? Please tell her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and tell me all about her health and her progress otherwise.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regards to all the friends.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the Ruskin volumes.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MANMOHANDAS P. GANDHI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MANMOHAN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been thinking about you a few days ago </w:t>
      </w:r>
      <w:r>
        <w:rPr>
          <w:rFonts w:ascii="Times" w:hAnsi="Times" w:eastAsia="Times"/>
          <w:b w:val="0"/>
          <w:i w:val="0"/>
          <w:color w:val="000000"/>
          <w:sz w:val="22"/>
        </w:rPr>
        <w:t>when I got it. The books have not yet reached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call to mind any particular book on wool and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You should look up the long bibliography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Puntambekar’s essay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There is one in Gregg’s book also.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at least, I have quite a stock of books.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also is going to send some, and so I do not wish to put </w:t>
      </w:r>
      <w:r>
        <w:rPr>
          <w:rFonts w:ascii="Times" w:hAnsi="Times" w:eastAsia="Times"/>
          <w:b w:val="0"/>
          <w:i w:val="0"/>
          <w:color w:val="000000"/>
          <w:sz w:val="22"/>
        </w:rPr>
        <w:t>you to trouble on that account just now.</w:t>
      </w:r>
    </w:p>
    <w:p>
      <w:pPr>
        <w:autoSpaceDN w:val="0"/>
        <w:autoSpaceDE w:val="0"/>
        <w:widowControl/>
        <w:spacing w:line="220" w:lineRule="exact" w:before="2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reference, presumably, is to the India Conciliation Group, London,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“members, varying in views, were united in a concern for the situation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>India”. The addressee became its Honorary Secretary in December, 1931.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Fors Clavigera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“Diary, 1932”, entries under March 25 and April 6;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The Diary of Mahadev Desai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I, under March 28, 1932,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“Bapu is reading Ruskin’s </w:t>
      </w:r>
      <w:r>
        <w:rPr>
          <w:rFonts w:ascii="Times" w:hAnsi="Times" w:eastAsia="Times"/>
          <w:b w:val="0"/>
          <w:i/>
          <w:color w:val="000000"/>
          <w:sz w:val="18"/>
        </w:rPr>
        <w:t>Fors Clavigera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great interest 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P. Gandhi, Secretary, Indian Chamber of Commerce, Calcutta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Hand-spinning and Hand-weaving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Essay </w:t>
      </w:r>
      <w:r>
        <w:rPr>
          <w:rFonts w:ascii="Times" w:hAnsi="Times" w:eastAsia="Times"/>
          <w:b w:val="0"/>
          <w:i w:val="0"/>
          <w:color w:val="000000"/>
          <w:sz w:val="18"/>
        </w:rPr>
        <w:t>by S. V. Puntambekar and N.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Varadachari (S. Ganesan, Madras)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harm even in being my namesake. If nothing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reply to correspondents and also confess that you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of us are quite well. I cannot do much work with my </w:t>
      </w:r>
      <w:r>
        <w:rPr>
          <w:rFonts w:ascii="Times" w:hAnsi="Times" w:eastAsia="Times"/>
          <w:b w:val="0"/>
          <w:i w:val="0"/>
          <w:color w:val="000000"/>
          <w:sz w:val="22"/>
        </w:rPr>
        <w:t>right hand now and hence I have Written this with the left.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HRIYUT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ANMOHANDAS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135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SIR SAMUEL HOARE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11, 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SAMUEL,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recollect that at the end of my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when the minorities’ claim was presented,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that I should resist with my life the grant of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 to the Depressed Classes. This was not said in the heat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nor by way of rhetoric. It was meant to be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pursuance of that statement, I had hoped on my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mobilize public opinion against separate electorate,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rate, for the Depressed Classes. But it was not to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newspapers which I am permitted to read,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moment His Majesty’s Government may declare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At first I had thought that if the decision was found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electorates for the Depressed Classes, I should take such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might then consider necessary to give effect to my vow.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unfair to the British Government for me to act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previous notice. Naturally they could not attach the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 I give to my statement.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need hardly reiterate all the objections I have to the creation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letters from correspondents abroad were misdirected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Despatched on this date, the letter was drafted on March 9 and revised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“Diary, 1932”.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Minoriteies Committee Meeting”, 13-11-1931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150" w:val="left"/>
          <w:tab w:pos="1570" w:val="left"/>
          <w:tab w:pos="3670" w:val="left"/>
          <w:tab w:pos="4110" w:val="left"/>
          <w:tab w:pos="5250" w:val="left"/>
          <w:tab w:pos="56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electorates for the Depressed Classes. I feel as if I was oneof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Their case stands on a wholly different footing from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am not against their representation in the legislatures.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favour every one of their adults, male or female,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voters, irrespective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qualifications, even though the franchise test may be stricter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But I hold that separate electorate is harmful for them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whatever it may be from a purely political standpoint.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harm that separate electorates would do to them,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know how they are distributed amongst the so-called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and how dependent they are on the latter. So far as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 separate electorate would simply vivisect and disrupt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question of these classes is predominantly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religious. The political aspect, important though it is, dwindles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insignificance compared to the moral and religious issue.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appreciate my feelings in this matter by remembering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interested in the condition of these classes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boyhood and have more than once staked my all for their sake.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 to pride myself in any way. For, I feel that no penance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may do can, in any way, compensate for the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to which they have consigned the Depressed Classes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centuries. But I know that separate electorate is neither penance nor </w:t>
      </w:r>
      <w:r>
        <w:rPr>
          <w:rFonts w:ascii="Times" w:hAnsi="Times" w:eastAsia="Times"/>
          <w:b w:val="0"/>
          <w:i w:val="0"/>
          <w:color w:val="000000"/>
          <w:sz w:val="22"/>
        </w:rPr>
        <w:t>any remedy for the crushing degradation they have groaned under.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respectfully inform His Majesty’s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their decision creating separate electorate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Depressed Classes, I must fast unto death.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painfully conscious of the fact that such a step whilst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prisoner must cause grave embarrassment to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that it will be regarded by many as highly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one holding my position to introduce into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methods which they would describe as hysterical, if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All I can urge in defence is that for me the contemplated step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method, it is part of my being. It is a call of conscience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disobey, even though it may cost whatever reputation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sanity I may possess.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 now, my discharge from imprisonment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make the duty of fasting any the less imperative.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hoping, however, that all my fears are wholly unjustified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 British Government have no intention whatever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creating separate electorate for the Depressed classes.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as well for me to refer to another matter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agitating me and may also enforce a similar fast.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wayrepression is going. I have no notion when I may receive a shock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compel the sacrifice.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appears to me to be crossing what might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legitimate limit. A Governmental terrorism is spreading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land. Both English and Indian officials are being brutalized.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 high and low, are becoming demoralized by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rewarding as meritorious, disloyalty to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conduct towards their own kith and kin. The latter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cowed down. Free speech has been stifled. Goondaism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in the name of law and order. Women who have come out </w:t>
      </w:r>
      <w:r>
        <w:rPr>
          <w:rFonts w:ascii="Times" w:hAnsi="Times" w:eastAsia="Times"/>
          <w:b w:val="0"/>
          <w:i w:val="0"/>
          <w:color w:val="000000"/>
          <w:sz w:val="22"/>
        </w:rPr>
        <w:t>for public service stand in fear of their honour being insulted.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this, as it seems to me, is being done in order to crush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freedom which the Congress represents. Repression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punishing civil breaches of the common law. It goads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break newly made orders of autocracy designed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part to humiliate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these doings as I read them, I see no spirit of democracy.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my recent visit to England has confirmed my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democracy is a superficial circumscribed thing. In the weightiest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decisions are taken by individuals or groups,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Parliament, and these have been ratified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having but a vague notion of what they were doing.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case with Egypt, the War of 1914, and such is the case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My whole being rebels against the idea that in a system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democratic, one man should have the unfettered power of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destiny of the ancient people numbering over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and that his decisions can be enforced by mobilizing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terrible forces of destruction. To me this is a negation of </w:t>
      </w:r>
      <w:r>
        <w:rPr>
          <w:rFonts w:ascii="Times" w:hAnsi="Times" w:eastAsia="Times"/>
          <w:b w:val="0"/>
          <w:i w:val="0"/>
          <w:color w:val="000000"/>
          <w:sz w:val="22"/>
        </w:rPr>
        <w:t>democracy.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repression cannot be prolonged without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embittering the already bitter relations between the two peoples.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responsible and can help it, how am I to arrest the process?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stopping civil disobedience. For me it is an article of faith.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myself by nature a democrat. Democracy of my conception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inconsistent with the use of physical force for enforcing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Civil resistance therefore has been conceived to be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substitute for physical force to be used wherever generally the latter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held necessary or justifiable. It is a process of self-suffering and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plan is that in given circumstances a civil resister must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even by fasting to a finish. That moment has not yet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 have no undeniable call from within for such a step.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happening outside are alarming enough to agitate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being. Therefore, in writing to you about the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fast regarding Depressed Classes, I felt that I would be untrue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I did not tell you also that there was another possibility, not </w:t>
      </w:r>
      <w:r>
        <w:rPr>
          <w:rFonts w:ascii="Times" w:hAnsi="Times" w:eastAsia="Times"/>
          <w:b w:val="0"/>
          <w:i w:val="0"/>
          <w:color w:val="000000"/>
          <w:sz w:val="22"/>
        </w:rPr>
        <w:t>remote, of such a fast.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from my side absolute secrecy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about all the correspondence I have carried on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Sardar Vallabhbhai Patel and Mahadev Desai, who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 to join us, know all about it. But you will no doubt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use you wish of this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AMUEL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OARE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HITEHALL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800(40)(4), Pt. I, p. 5;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13-9-1932</w:t>
      </w:r>
    </w:p>
    <w:p>
      <w:pPr>
        <w:autoSpaceDN w:val="0"/>
        <w:autoSpaceDE w:val="0"/>
        <w:widowControl/>
        <w:spacing w:line="292" w:lineRule="exact" w:before="362" w:after="3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DURGA M. DESAI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 w:num="2" w:equalWidth="0">
            <w:col w:w="2996" w:space="0"/>
            <w:col w:w="351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1932</w:t>
      </w:r>
    </w:p>
    <w:p>
      <w:pPr>
        <w:sectPr>
          <w:type w:val="nextColumn"/>
          <w:pgSz w:w="9360" w:h="12960"/>
          <w:pgMar w:top="514" w:right="1412" w:bottom="478" w:left="1440" w:header="720" w:footer="720" w:gutter="0"/>
          <w:cols w:num="2" w:equalWidth="0">
            <w:col w:w="2996" w:space="0"/>
            <w:col w:w="3511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arrived yesterday unexpectedly.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thought that I must have one more companion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Sardar. There is no cause for worry about my leg. There is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inflammation at one spot. Treatment is going on. There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[cause]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worry. You can always write to me anything you </w:t>
      </w:r>
      <w:r>
        <w:rPr>
          <w:rFonts w:ascii="Times" w:hAnsi="Times" w:eastAsia="Times"/>
          <w:b w:val="0"/>
          <w:i w:val="0"/>
          <w:color w:val="000000"/>
          <w:sz w:val="22"/>
        </w:rPr>
        <w:t>wish to. And you may come whenever you like.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2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Sir Samuel Hoare’s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III. For an account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with Vallabhbhai Patel and Mahadev Desai on separate electorates and </w:t>
      </w:r>
      <w:r>
        <w:rPr>
          <w:rFonts w:ascii="Times" w:hAnsi="Times" w:eastAsia="Times"/>
          <w:b w:val="0"/>
          <w:i w:val="0"/>
          <w:color w:val="000000"/>
          <w:sz w:val="18"/>
        </w:rPr>
        <w:t>repression,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The Diary of Mahadev Desai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4-5, 7 &amp; 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Desai, addressee’s husband, was transferred from Nasik Prison to </w:t>
      </w:r>
      <w:r>
        <w:rPr>
          <w:rFonts w:ascii="Times" w:hAnsi="Times" w:eastAsia="Times"/>
          <w:b w:val="0"/>
          <w:i w:val="0"/>
          <w:color w:val="000000"/>
          <w:sz w:val="18"/>
        </w:rPr>
        <w:t>Yeravda Central Prison.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mutilated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it convenient if you come with the party of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next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LAKSHMIBEHN N.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LAKSHMIBEHN,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taking somebody’s help to write a letter to me,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write in Marathi? I will learn that much Marathi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I understand what you say about the women.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association, all of you there should meet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>and discuss subjects bearing on your spiritual progress.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281.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NIRMALA H.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elders have gone to the temple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of you should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>their work. Then you too will have followed them to the temple.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9466</w:t>
      </w:r>
    </w:p>
    <w:p>
      <w:pPr>
        <w:autoSpaceDN w:val="0"/>
        <w:autoSpaceDE w:val="0"/>
        <w:widowControl/>
        <w:spacing w:line="220" w:lineRule="exact" w:before="24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Mahadev Desai’s hand.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jail.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NARAYAN DESAI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NARAYANRAO,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graduated from Bablo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Narayan,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>I may go further and make you a “Rao”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Besides, Mahadev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seem to have learnt carding only recently. If that  is true,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that you should be addressed as“Raosaheb”.Mahadev is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You may send any messages you like. How many rounds do you </w:t>
      </w:r>
      <w:r>
        <w:rPr>
          <w:rFonts w:ascii="Times" w:hAnsi="Times" w:eastAsia="Times"/>
          <w:b w:val="0"/>
          <w:i w:val="0"/>
          <w:color w:val="000000"/>
          <w:sz w:val="22"/>
        </w:rPr>
        <w:t>spin daily?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card, Mahadev is eager to spin with slivers made by </w:t>
      </w:r>
      <w:r>
        <w:rPr>
          <w:rFonts w:ascii="Times" w:hAnsi="Times" w:eastAsia="Times"/>
          <w:b w:val="0"/>
          <w:i w:val="0"/>
          <w:color w:val="000000"/>
          <w:sz w:val="22"/>
        </w:rPr>
        <w:t>you. Send a few pads.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everything about Shankerlal. God is our Protector.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this Nanakram in Majoor Hospital? What is wrong with </w:t>
      </w:r>
      <w:r>
        <w:rPr>
          <w:rFonts w:ascii="Times" w:hAnsi="Times" w:eastAsia="Times"/>
          <w:b w:val="0"/>
          <w:i w:val="0"/>
          <w:color w:val="000000"/>
          <w:sz w:val="22"/>
        </w:rPr>
        <w:t>him? If necessary have him admitted to the Municipal Hospital.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32785</w:t>
      </w:r>
    </w:p>
    <w:p>
      <w:pPr>
        <w:autoSpaceDN w:val="0"/>
        <w:autoSpaceDE w:val="0"/>
        <w:widowControl/>
        <w:spacing w:line="220" w:lineRule="exact" w:before="18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baby boy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Rao” and “Raosaheb” are honorific suffixes added to names of elders.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A GIRL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Learning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 only requires a good memory,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is easy. But understanding the meaning calls for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intellect. This is a difficult thing, and, therefore, uninteresting.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however, you feel interest in exercising your intellect, 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meaning will come to you. You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take interest in subjects which require you to use your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8963.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numerous occasions for one to speak.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to ask in your class, or may have to speak when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 or during the recess. It is our duty to spin and hence, if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spin, we neglect our duty. That means that we fall into a debt.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 hand becomes dirty if we touch a dirty thing so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 lie the mind is defiled, and that is worse than the hand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dirty. We can wash the hand if it has become dirty. It is not as easy to </w:t>
      </w:r>
      <w:r>
        <w:rPr>
          <w:rFonts w:ascii="Times" w:hAnsi="Times" w:eastAsia="Times"/>
          <w:b w:val="0"/>
          <w:i w:val="0"/>
          <w:color w:val="000000"/>
          <w:sz w:val="22"/>
        </w:rPr>
        <w:t>purify the mind.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8965. Courtesy: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instead of reading many books we read only one and reflect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 and put its teaching into practice, we get the desired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 does not mean the renunciation of all activities;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renunciation of activities prompted by desire and of the fruits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action performed as duty. This is real freedom from activity.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one must learn to see inactivity in activity and activity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inactivity. Freedom from activity means only one thing, and it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above. And still one must win such freedom. This </w:t>
      </w:r>
      <w:r>
        <w:rPr>
          <w:rFonts w:ascii="Times" w:hAnsi="Times" w:eastAsia="Times"/>
          <w:b w:val="0"/>
          <w:i w:val="0"/>
          <w:color w:val="000000"/>
          <w:sz w:val="22"/>
        </w:rPr>
        <w:t>problem led to the idea of renunciation of the fruits of action.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223. Courtesy: Lakshmibehn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H. W. EMERSON</w:t>
      </w:r>
    </w:p>
    <w:p>
      <w:pPr>
        <w:autoSpaceDN w:val="0"/>
        <w:autoSpaceDE w:val="0"/>
        <w:widowControl/>
        <w:spacing w:line="266" w:lineRule="exact" w:before="2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kind letter of the 2nd instant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the 10th. Though I do not share your rosy opinion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repression, I know I must not enter into any argument.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this only to correct one grave misunderstanding. I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compliment you pay me for my loyalty to my colleagues as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highest thing in life to me. I wish you could have known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loyalties are subservient to my loyalty to truth.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known, even during the past twelve years, to sacrifice friendships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what I have considered to be truth. I am happy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at no time have I had colleagues more disposed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follow my guidance even though they might differ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matters short of vital principle. Might not history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differently, if among the celestials I had enjoyed for my </w:t>
      </w:r>
      <w:r>
        <w:rPr>
          <w:rFonts w:ascii="Times" w:hAnsi="Times" w:eastAsia="Times"/>
          <w:b w:val="0"/>
          <w:i w:val="0"/>
          <w:color w:val="000000"/>
          <w:sz w:val="22"/>
        </w:rPr>
        <w:t>loyalty to truth the credit you kindly give me for my loyalty to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colleagues, and if therefore I had received glad response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for the interview? God or the gods in New Delhi had willed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otherwise!!!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Government have now sent Mahadev Desai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companion. Hence I am able to spare you my wretched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kind regards,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India office Library and Records. Courtesy: The British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Library, London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SHANKERLAL BANKER</w:t>
      </w:r>
    </w:p>
    <w:p>
      <w:pPr>
        <w:autoSpaceDN w:val="0"/>
        <w:autoSpaceDE w:val="0"/>
        <w:widowControl/>
        <w:spacing w:line="266" w:lineRule="exact" w:before="2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I first read it I thought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leaving. Hence I wrote to Anasuyabehn. Now I see that it is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notice. Let me know what has happened.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influences by themselves cannot ensure one’s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progress. Such progress is impossible without effort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If there is no progress despite such effort, we need not worry.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true in the science of spiritual progress as it is in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mechanics that no force ever fails to produce its result. If five maunds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force push an object towards the north and an equal amount pushes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towards the south, the object will remain stationary, but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will have done their full work and the stationary state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 will in fact amount to its motion. It is this truth which suggested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working without attachment. We should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>our best.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8962. Courtesy: Narandas Gandhi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DAHIBEHN PATEL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DAHIBEHN,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get your letter. Has your brother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recovered? Write to me from time to time. Nobody who has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>himself or herself to service has to go in search of work.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MAHENDRA V. DESAI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1932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Ajmer is good. But the handwriting is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make it better in your future letters. I will look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descriptions of Jaipur and other places. Ask Dudhibehn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 What is your weight?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7422.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MATHURI N. KHARE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handwriting was better than it generally is.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your effort and try to improve it, you will be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each letter in a word as beautiful as a pearl. Your speed in carding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for your age, provided the slivers which you make are very fine.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263-a. Courtesy: Lakshmibehn N. Khare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PREMABEHN KANTAK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1932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 some time I shall have to write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hand and I shall not, therefore, be able to write very long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 hand cannot write as fast as the right hand can.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help will be available, but dictating to him will be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so far as letters written from jail are concerned.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I can follow that practice. I shall have to observe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at ease in dictating Ietters which are prompted purely by love. I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dictate letters of business.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not in the least pained by your letter.</w:t>
      </w:r>
    </w:p>
    <w:p>
      <w:pPr>
        <w:autoSpaceDN w:val="0"/>
        <w:tabs>
          <w:tab w:pos="550" w:val="left"/>
          <w:tab w:pos="2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must grow or deteriorate in some measure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remains unchanging.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take the blame upon myself, I do not act out of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do not exaggerate. My taking the blame upon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others are exonerated. But the leader must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discredit for failure as he does the credit for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accept the need for inter-caste marriages up to a certain point.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husband has the right to divorce his wife, a wife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divorce her husband. But generally I am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of divorce. The bond of love ought to be indissoluble.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may be educated either separately or together.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the subject of study. They will have to study law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lay down in this matter one single rule which can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countries and in all circumstances. The problem is not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No one has been able to demonstrate decisive results in any </w:t>
      </w:r>
      <w:r>
        <w:rPr>
          <w:rFonts w:ascii="Times" w:hAnsi="Times" w:eastAsia="Times"/>
          <w:b w:val="0"/>
          <w:i w:val="0"/>
          <w:color w:val="000000"/>
          <w:sz w:val="22"/>
        </w:rPr>
        <w:t>country in this field. The whole matter is in an experimental stage.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her reply to Gandhiji’s letter dated February 25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Premabehn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Kantak”, 25-2-1932.), the addressee had stated that if Gandhiji had stopped growing </w:t>
      </w:r>
      <w:r>
        <w:rPr>
          <w:rFonts w:ascii="Times" w:hAnsi="Times" w:eastAsia="Times"/>
          <w:b w:val="0"/>
          <w:i w:val="0"/>
          <w:color w:val="000000"/>
          <w:sz w:val="18"/>
        </w:rPr>
        <w:t>in stature whether in or out of jail, she would admire him less.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Beauty should certainly be praised, but silent praise is better.</w:t>
      </w:r>
    </w:p>
    <w:p>
      <w:pPr>
        <w:autoSpaceDN w:val="0"/>
        <w:tabs>
          <w:tab w:pos="3042" w:val="left"/>
          <w:tab w:pos="32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%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one who is not filled with joy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the beauty of the sky, it may be said that nothing will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him. But those who dream, in the delirium of their joy, of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a flight of steps to reach the constellations live in ignorance.</w:t>
      </w:r>
    </w:p>
    <w:p>
      <w:pPr>
        <w:autoSpaceDN w:val="0"/>
        <w:tabs>
          <w:tab w:pos="550" w:val="left"/>
          <w:tab w:pos="2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the curriculum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think I can suggest just now any </w:t>
      </w:r>
      <w:r>
        <w:rPr>
          <w:rFonts w:ascii="Times" w:hAnsi="Times" w:eastAsia="Times"/>
          <w:b w:val="0"/>
          <w:i w:val="0"/>
          <w:color w:val="000000"/>
          <w:sz w:val="22"/>
        </w:rPr>
        <w:t>changes or improvements in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Japan and China, our sympathy is bound to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side of the latter. But the real position seems to be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it in my letter to a child.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Jamnadas is true. He seems troubled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but keeps his problem to himself. If Sushila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what troubles him, something can be done to help him.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10276. Also C.W. 6724.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PUSHPA S. PATEL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at length about speaking in some other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read it.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has given us the various abilities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some to suppress them altogether. He has given us a mouth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go on speaking in season and out of season, but to speak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God’s work. God has given us abilities for doing both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evil but we have to get rid of the evil impulses completely. Do </w:t>
      </w:r>
      <w:r>
        <w:rPr>
          <w:rFonts w:ascii="Times" w:hAnsi="Times" w:eastAsia="Times"/>
          <w:b w:val="0"/>
          <w:i w:val="0"/>
          <w:color w:val="000000"/>
          <w:sz w:val="22"/>
        </w:rPr>
        <w:t>you understand now?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3983. Also C.W. 29.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Pushpabehn N. Naik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Renounce and enjoy” (</w:t>
      </w:r>
      <w:r>
        <w:rPr>
          <w:rFonts w:ascii="Times" w:hAnsi="Times" w:eastAsia="Times"/>
          <w:b w:val="0"/>
          <w:i/>
          <w:color w:val="000000"/>
          <w:sz w:val="18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1)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Ashram school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friend of the addressee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Letter”, 12-3-1932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VANAMALA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 girl’s letter does not contain anything which requires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reply, she should not expect a letter by return of post. Your last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of that kind. But since you have asked me to write to you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week, I have written this letter. However, in future bear in mind what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said.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there any news about Narahari?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5768. Also C.W. 2991.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ASHRAM BOYS AND GIRLS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not right for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several things at a time. He takes up only one thing at a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concentrates all the energy of his body and mind on that thing.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are occupied in manual work and there is no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talk about anything relating to it, the proper thing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silent. However, if we are playing or have gone out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walk, talking is a part of the activity and so we can talk at that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regulates his life strictly according to this principle,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it full of interest. And an institution where people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silence and speak only when necessary impresses us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quiet place. Not only do I see no harm in the girls putting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shorts and a shirt when doing exercises and also at other times,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like the thing. For the Ashram residents their goal in life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fixed, and it is that they are dedicated to the quest for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question whether one should or should not 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soldier, I shall give an answer after you tell me in your next </w:t>
      </w:r>
      <w:r>
        <w:rPr>
          <w:rFonts w:ascii="Times" w:hAnsi="Times" w:eastAsia="Times"/>
          <w:b w:val="0"/>
          <w:i w:val="0"/>
          <w:color w:val="000000"/>
          <w:sz w:val="22"/>
        </w:rPr>
        <w:t>letter what all of you understand to be the meaning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>‘soldier’.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travelling in many countries, I have found India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beautiful country. But since I am free, as I believe, from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partiality, I have always been able to see much good in every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have found them all to be good and have appreciated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excellence of each of them. On the whole, however, I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not inferior to any other country, that one finds in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may want and that what one does not find in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>quite essential for our life.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Ashram has money to spare and if the things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cost much, even at such a time as the present I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having swings and slides made for you.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bear one thing in mind, namely, that the Ashram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a poor people’s institution, and that just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the necessary money we will not be justified in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we want. And even things which befit poor people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only if the Ashram has the necessary funds.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only whether we can afford a thing and whether it is in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with our aim.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8968.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days past I had been thinking of writing to you;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today that you were still out. And so I had a mind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also is with us now. Thus our company has become larger.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are quite well. Ramdas came and saw me. He was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 Write to me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IMAM SAHEB - 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know, Imam Saheb had set much store by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in arranging the marriages of his two daughters.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marry them to young men who would devote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country, would make no difference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and who would, by their manner of living, do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ideal of life. And so he selected two Gujarati Muslims </w:t>
      </w:r>
      <w:r>
        <w:rPr>
          <w:rFonts w:ascii="Times" w:hAnsi="Times" w:eastAsia="Times"/>
          <w:b w:val="0"/>
          <w:i w:val="0"/>
          <w:color w:val="000000"/>
          <w:sz w:val="22"/>
        </w:rPr>
        <w:t>from families of average means.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meeting with Imam Saheb may be said to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1903 in South Africa after my return to that country. He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me that we had met once before that but I have no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meeting. When I set up practice as a lawyer in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used to accompany clients to my office. He was an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man then in appearance and manners. He used to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English style, and wore a Turkish cap. I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his intelligence, but otherwise he did not produce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me at first. I thought him rather obstinate, but, as I </w:t>
      </w:r>
      <w:r>
        <w:rPr>
          <w:rFonts w:ascii="Times" w:hAnsi="Times" w:eastAsia="Times"/>
          <w:b w:val="0"/>
          <w:i w:val="0"/>
          <w:color w:val="000000"/>
          <w:sz w:val="22"/>
        </w:rPr>
        <w:t>came to know him better, I liked him more and more.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saw, as I had more and more experience of dealing with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I had thought to be obstinacy was only his eagerness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fully the implications of every point. If he held 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matter, he would not give it up till his reason was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error. He would not take a lawyer’s word as gospel truth in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merely because he himself was not a lawyer, but would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 even in such matters. Though he had had no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complete confidence in his judgement. Moreover,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sense of self-respect. I, therefore, saw very soon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strength of mind to cling to his own view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>overawed by anybody.</w:t>
      </w:r>
    </w:p>
    <w:p>
      <w:pPr>
        <w:autoSpaceDN w:val="0"/>
        <w:autoSpaceDE w:val="0"/>
        <w:widowControl/>
        <w:spacing w:line="260" w:lineRule="exact" w:before="40" w:after="18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beginning, Imam Saheb used to come to me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 and explain their cases to me. But he took interest in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and would draw me into discussion about them. He evinced </w:t>
      </w:r>
      <w:r>
        <w:rPr>
          <w:rFonts w:ascii="Times" w:hAnsi="Times" w:eastAsia="Times"/>
          <w:b w:val="0"/>
          <w:i w:val="0"/>
          <w:color w:val="000000"/>
          <w:sz w:val="22"/>
        </w:rPr>
        <w:t>keen interest in discussing the hardships of our countrymen in South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7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item.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126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sent along with “Letter to Narandas Gandhi”;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following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took part in the meetings, etc. On most issues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supportedme, but he never hesitated to oppose me even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did not approve of my stand. Gradually, however,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towards me and, when the satyagraha commenced,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steadfast as a rock. Some fell and some weakened,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opposed me bitterly, but I don’t remember Imam Saheb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wavered at any time. When he was imprisoned for the first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expected that he would remain strong till the end.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many persons told me, including some who held him 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that he would not go to jail again, that he had a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was pleasure-loving and had many wants. This was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true. However, Imam Saheb never weakened, whereas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were known to be simple in their habits withdrawing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Imam Saheb’s capacity for self-sacrifice was very great,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though he would think long before taking a decision, he showed </w:t>
      </w:r>
      <w:r>
        <w:rPr>
          <w:rFonts w:ascii="Times" w:hAnsi="Times" w:eastAsia="Times"/>
          <w:b w:val="0"/>
          <w:i w:val="0"/>
          <w:color w:val="000000"/>
          <w:sz w:val="22"/>
        </w:rPr>
        <w:t>wonderful strength in clinging to a decision once taken.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Imam Saheb plunged into the struggle, he had no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that he would have to break up his home and embrace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renunciation. As soon, however, as he saw that if he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staunch in the satyagraha movement he would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attachment to his home, he did so almost in an instant.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no small sacrifice on his part.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NARANDAS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March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joined me in the nick of time for my right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just gone out of service. By this I do not meant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paining, but I certainly mean that it would start doing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on writing with it or doing any other work. It may even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never be able now to do much work with it, for, I see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gave it complete rest during the return voyage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it has not recovered sufficiently well so that I could 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with it. We need not feel sorry even if it becomes useless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Sooner or later all the bodily organs will have become weak.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not, therefore, feel concerned when we see them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so. It is no small grace of God that I have taken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theright hand the service which I have done. And, after all,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[spiritual] dictionary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us, it is He who takes work from us,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 as long as He wills and on His own condition. 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feet are His tools, and it will be enough if we knowingly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impair their efficiency. We were foolish to the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misused them in the past. It is because we misuse our body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what we call old age arrives, our limbs and organs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decay. To one who has never misused his bodily organs, old age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painful but, on the contrary, it will bring happiness. If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thinking beings, we can easily see that they would feel no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their fruits, fully ripe, fell to the ground. Rather,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fruits would be used by human beings would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Similarly, he whose life is good must feel confident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age has worn out the strength of his body, his new condition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some greater good. But, as things are, all this seems to us as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talk, for we see no instances in the world, or very few, of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old age. Similarly, we rarely see a person who welcomes his </w:t>
      </w:r>
      <w:r>
        <w:rPr>
          <w:rFonts w:ascii="Times" w:hAnsi="Times" w:eastAsia="Times"/>
          <w:b w:val="0"/>
          <w:i w:val="0"/>
          <w:color w:val="000000"/>
          <w:sz w:val="22"/>
        </w:rPr>
        <w:t>death as a friend.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of all three of us may be described as good.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Mahadev has been suffering pain in the bone of one of his legs,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rest and sun-bath will probably cure it.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no news about Khushalbhai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>week. I infer from this that the cloud has dispersed for the time being.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about visitors is still not clear. It is not improbable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practice may have to be stopped. However,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Jaisukhlal, Kashi, Lakshmi and Moti will have come and seen me in a </w:t>
      </w:r>
      <w:r>
        <w:rPr>
          <w:rFonts w:ascii="Times" w:hAnsi="Times" w:eastAsia="Times"/>
          <w:b w:val="0"/>
          <w:i w:val="0"/>
          <w:color w:val="000000"/>
          <w:sz w:val="22"/>
        </w:rPr>
        <w:t>day or two.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brought here. He is still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We get reports about his health from time to time, but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has yet been able to see him. Ramdas came and saw me.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 shall be able to see the others too. I had expected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Mirabehn, but I have received none so far.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reported in the newspapers that Gangabehn Jhaveri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released. It seems somebody paid the fine on her behalf. Who </w:t>
      </w:r>
      <w:r>
        <w:rPr>
          <w:rFonts w:ascii="Times" w:hAnsi="Times" w:eastAsia="Times"/>
          <w:b w:val="0"/>
          <w:i w:val="0"/>
          <w:color w:val="000000"/>
          <w:sz w:val="22"/>
        </w:rPr>
        <w:t>was that person? Do you get any news about Prabhavati?</w:t>
      </w:r>
    </w:p>
    <w:p>
      <w:pPr>
        <w:autoSpaceDN w:val="0"/>
        <w:autoSpaceDE w:val="0"/>
        <w:widowControl/>
        <w:spacing w:line="222" w:lineRule="exact" w:before="264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resident of Amreli who came to join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mind the expenditure on behalf of Radha. I </w:t>
      </w:r>
      <w:r>
        <w:rPr>
          <w:rFonts w:ascii="Times" w:hAnsi="Times" w:eastAsia="Times"/>
          <w:b w:val="0"/>
          <w:i w:val="0"/>
          <w:color w:val="000000"/>
          <w:sz w:val="22"/>
        </w:rPr>
        <w:t>hope Punjabhai has recovered 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to Holmes about the permission which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from New York have asked for. Or, it might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cable. Since you cannot give a final reply to Holmes within </w:t>
      </w:r>
      <w:r>
        <w:rPr>
          <w:rFonts w:ascii="Times" w:hAnsi="Times" w:eastAsia="Times"/>
          <w:b w:val="0"/>
          <w:i w:val="0"/>
          <w:color w:val="000000"/>
          <w:sz w:val="22"/>
        </w:rPr>
        <w:t>Rs. 25, you had better send a cable to the others as follows: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“Authorizing Rev. Holmes Community Church New York do </w:t>
      </w:r>
      <w:r>
        <w:rPr>
          <w:rFonts w:ascii="Times" w:hAnsi="Times" w:eastAsia="Times"/>
          <w:b w:val="0"/>
          <w:i w:val="0"/>
          <w:color w:val="000000"/>
          <w:sz w:val="22"/>
        </w:rPr>
        <w:t>needful.”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copy of the cable to Holmes and tell him that, if he </w:t>
      </w:r>
      <w:r>
        <w:rPr>
          <w:rFonts w:ascii="Times" w:hAnsi="Times" w:eastAsia="Times"/>
          <w:b w:val="0"/>
          <w:i w:val="0"/>
          <w:color w:val="000000"/>
          <w:sz w:val="22"/>
        </w:rPr>
        <w:t>thinks fit, he may give them the permission they have asked for.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told me that the preparation of almonds which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 me was made of a mixture of almonds and dates.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it is made and in what proportion the ingredients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mixed, we may be able to make it here. It does not seem proper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send a parcel of the thing from there periodically,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don’t mind your doing so I must know the quantities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ingredients, for otherwise I can not judge how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 I should eat daily.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read in the papers about Brijkishan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8214.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RUKMINI BAZAJ</w:t>
      </w:r>
    </w:p>
    <w:p>
      <w:pPr>
        <w:autoSpaceDN w:val="0"/>
        <w:autoSpaceDE w:val="0"/>
        <w:widowControl/>
        <w:spacing w:line="270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prefer ‘Madhavdas’ to ‘Madhavlal’. But these days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many people do not like the suffix ‘das’. Did Santok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mysuggestion?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also discuss the matter with Benarsi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these words in English.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Brijkrishna Chandiwala, who was arrested on February 22, 1932,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to six months’ imprisonment and a fine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article “Imam Saheb-II” which followed,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Rukmini Bazaj”, 1-3-1932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decide. Please do not think that the name selected by me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approved. Do not neglect to write to me after going to Kashi.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SHANTILAL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happy. Why have you not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got married?  I was glad that the marriage ceremony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Did you go for the ceremony alone or were you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elders? Manilal does not seem to have arrived last week,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him in which he said that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here in a fortnight or two. If you can settle down peacefully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town, I think it would be better for you to remain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your wife like? Has she had some education?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too. Without that information I cannot rush forward with an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ASHRAM WOMEN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March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want a letter from me. I will make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brief. It is not good that your Association has not been 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your number has become small, it would be good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run the Association. Its usefulness may not be apparent now, 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likely that there would be obstacles of various kinds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However, if you persist and carry it on, it is bound to prove </w:t>
      </w:r>
      <w:r>
        <w:rPr>
          <w:rFonts w:ascii="Times" w:hAnsi="Times" w:eastAsia="Times"/>
          <w:b w:val="0"/>
          <w:i w:val="0"/>
          <w:color w:val="000000"/>
          <w:sz w:val="22"/>
        </w:rPr>
        <w:t>useful. To do so, you should find out collective activities,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letter to Gandhiji’s writing to the addressees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“women in other countries”,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Ashram Women”, 25-1-1932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matterhow small, which will be known as the Association’s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running which everyone would acquire a sense of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This does not at all mean that you are merely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activity to several others; it means that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upon itself one or more of the activities being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Do not fall a victim to the false notion that women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a team. I wrote to you earlier how much the women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are able to do. Even here we have some examples;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none, we have to provide them.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NEWLY MARRIED COUPLE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 have shown a new path.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of you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Sardar voluntarily adds his. We wish that you two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yourselves to selfless service. That your request for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on a printed card makes the request purely formal and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it loses its value. If blessings are worth soliciting, they are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soliciting in a self-written letter, which should also state some good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made by the couple to mark the auspicious event.</w:t>
      </w:r>
    </w:p>
    <w:p>
      <w:pPr>
        <w:autoSpaceDN w:val="0"/>
        <w:autoSpaceDE w:val="0"/>
        <w:widowControl/>
        <w:spacing w:line="260" w:lineRule="exact" w:before="34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I, p. 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CHILDREN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1932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present stage [of the struggle] lasts a long time,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energies must not flag, as flag they must in case we are unhappy about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I, p. 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addressees had asked for blessings, not as usual on the occasion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wedding, but after the event had taken place.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further believe that marriages should be contracted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Even though the choice is extended up to the Vaishya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only, it will suffice. But no hindrance should be placed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worthy match is found only outside the Vaishya community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girl likes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I, p. 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R. V. MARTIN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MARTIN,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revert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1st instant. I was thankful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see my son Ramdas Gandhi whilst the whole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was under consideration. It is high time however that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was given. The matter has for me assumed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urgency because a co-prisoner Haridas Gandhi is seriously ill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considerable weight. He has lived for a long time at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exercise greater influence over him than his father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very fact of my seeing him will put life into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the Government to realize that young men like Haridas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come under my influence are no less to me than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 It is impossible for me therefore to be at ease whilst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seeing the fellow-prisoners is hanging fire, especially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serious illness of Sjt. Haridas Gandhi. I request an answer by 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800(40)(14)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R. V. Martin”, 1-3-1932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Martin’s letter to the Home Department, Bombay Government,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latter’s communication to the Inspector-General of Prisons,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>Between R. V. Martin and R. M. Maxwell (A) R. V. Martin’s Letter to R. M.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Maxwell”, 15-3-1932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16, 1932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and necessary to treat human beings on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equality, but this can never apply to their morals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and attentive to a rascal and to a saint; but one cannot and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put saintliness and rascality on the same footing.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Diary of Mahadev Desai, </w:t>
      </w:r>
      <w:r>
        <w:rPr>
          <w:rFonts w:ascii="Times" w:hAnsi="Times" w:eastAsia="Times"/>
          <w:b w:val="0"/>
          <w:i w:val="0"/>
          <w:color w:val="000000"/>
          <w:sz w:val="22"/>
        </w:rPr>
        <w:t>Vol. I, p. 15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card. In the letter which has been lost in transit,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you whether there was any rule regarding the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se, </w:t>
      </w:r>
      <w:r>
        <w:rPr>
          <w:rFonts w:ascii="Times" w:hAnsi="Times" w:eastAsia="Times"/>
          <w:b w:val="0"/>
          <w:i/>
          <w:color w:val="000000"/>
          <w:sz w:val="22"/>
        </w:rPr>
        <w:t>sin, hai, he.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example, why should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spelt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salaam?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why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galat,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te? </w:t>
      </w:r>
      <w:r>
        <w:rPr>
          <w:rFonts w:ascii="Times" w:hAnsi="Times" w:eastAsia="Times"/>
          <w:b w:val="0"/>
          <w:i w:val="0"/>
          <w:color w:val="000000"/>
          <w:sz w:val="22"/>
        </w:rPr>
        <w:t>Then I had copied the following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ghazal:</w:t>
      </w:r>
    </w:p>
    <w:p>
      <w:pPr>
        <w:autoSpaceDN w:val="0"/>
        <w:autoSpaceDE w:val="0"/>
        <w:widowControl/>
        <w:spacing w:line="220" w:lineRule="exact" w:before="5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Life in this world called beautiful garden is only for a short while;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 the spectacle for a few days only. O traveller, prepare for the march;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 on earth is short. When the great Hakim Lukman was asked, “How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will you live?”—rubbing his hands in despair he replied: “Only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days.” After burial the angel of death said in the grave: ‘‘You will sleep here </w:t>
      </w:r>
      <w:r>
        <w:rPr>
          <w:rFonts w:ascii="Times" w:hAnsi="Times" w:eastAsia="Times"/>
          <w:b w:val="0"/>
          <w:i w:val="0"/>
          <w:color w:val="000000"/>
          <w:sz w:val="18"/>
        </w:rPr>
        <w:t>only for a few days.”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will consider this much enough for today,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with the left hand takes time. The Urdu handwriting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very bad, but I am sure you will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deciphering it. Mahadev has now been brought to stay with us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remembers your [favourite]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“Awake and arise,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traveller!” Once it was even sung at prayer-time. Next time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send it to you in Urdu script.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quite well? Where is Pashabhai?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Dahyabhai.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salaams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Father that we saw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photograph with the Aligarh </w:t>
      </w:r>
      <w:r>
        <w:rPr>
          <w:rFonts w:ascii="Times" w:hAnsi="Times" w:eastAsia="Times"/>
          <w:b w:val="0"/>
          <w:i w:val="0"/>
          <w:color w:val="000000"/>
          <w:sz w:val="22"/>
        </w:rPr>
        <w:t>students. We had a hearty laugh at the sight of his face hidden away in</w:t>
      </w:r>
    </w:p>
    <w:p>
      <w:pPr>
        <w:autoSpaceDN w:val="0"/>
        <w:autoSpaceDE w:val="0"/>
        <w:widowControl/>
        <w:spacing w:line="220" w:lineRule="exact" w:before="3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Mahadevbhaini Diary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‘manner’.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Bhajanavali”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6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beard. Write to me how Hamida and Rohini are faring.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them all. Blessings to Sohaila also and kisses to the baby.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this letter will reach you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M. G. BHANDARI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18,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gave you the three names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did not think of the female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 at all. But there are many Ashram inmates in that ward.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for the time being drop out Sjt. Chhaganlal Joshi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Shrimati Gangabehn Vaidya instead.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/>
          <w:color w:val="000000"/>
          <w:sz w:val="18"/>
        </w:rPr>
        <w:t>s sincerely,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5129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packet yesterday, that is, on Thursday. Harjivan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wish to come here and see me. They may do so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position is that those inmates of the Ashram who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political activities can visit me. About others, correspondence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Only those who are regularly engaged in Congress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described as taking part in political activities. According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criterion, only Mahadev, Devdas and Pyarelal can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that. To some extent Valji also may be classed with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others. However, those who are carrying on picketing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must be described [as ‘political’]. Since the whole business is </w:t>
      </w:r>
      <w:r>
        <w:rPr>
          <w:rFonts w:ascii="Times" w:hAnsi="Times" w:eastAsia="Times"/>
          <w:b w:val="0"/>
          <w:i w:val="0"/>
          <w:color w:val="000000"/>
          <w:sz w:val="22"/>
        </w:rPr>
        <w:t>left to my good faith, the final responsibility rests on me. Hence Bal</w:t>
      </w:r>
    </w:p>
    <w:p>
      <w:pPr>
        <w:autoSpaceDN w:val="0"/>
        <w:autoSpaceDE w:val="0"/>
        <w:widowControl/>
        <w:spacing w:line="220" w:lineRule="exact" w:before="2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 of  Letter to Frederick Lely”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Haridas Gandhi, Narsinhbhai Ishwarbhai Patel and Chhaganlal Joshi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Harjivan Kotak whose wife was Sharda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boys and girls who are doing picketing should be excluded.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other inmates can come. Not more than five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time. As I have already explained in a previous letter,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five persons, or even one, should come every week.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wishes to come has my permission to do so,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>limits explained above.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necessary to send the names to the Superintendent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advance, and no one else should be included later. It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to see me between 11 a.m. and I p.m. on any day,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Sundays and other holidays. I think I have now explained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sufficiently clearly. There is nothing more, except that,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come give their names to you in advance,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me so that I might be ready.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Bapuna Patro—9: Shri Narandas Gandhine, Pt. I, pp. 322-3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NIRMALA H. DESAI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spin to meet our own requirements, the country gains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means so much addition to its wealth. And, moreover,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 an example of spending one’s time usefully and of </w:t>
      </w:r>
      <w:r>
        <w:rPr>
          <w:rFonts w:ascii="Times" w:hAnsi="Times" w:eastAsia="Times"/>
          <w:b w:val="0"/>
          <w:i w:val="0"/>
          <w:color w:val="000000"/>
          <w:sz w:val="22"/>
        </w:rPr>
        <w:t>self-reliance.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9467. Also C.W. 8972.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manure is spread in the field, it becomes fine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gases which are generated in the process serve as food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trees. Similarly, so long as the saliva remains in the mouth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is healthy, it helps to digest food. When, however, it is spat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makes dirt. Mixing with dust, it breeds germs. The point is that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place nothing is dirty, and the second point is that dirt is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We should know this and understand and observe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8975.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stars and the constellations which we see in the heavens are </w:t>
      </w:r>
      <w:r>
        <w:rPr>
          <w:rFonts w:ascii="Times" w:hAnsi="Times" w:eastAsia="Times"/>
          <w:b w:val="0"/>
          <w:i w:val="0"/>
          <w:color w:val="000000"/>
          <w:sz w:val="22"/>
        </w:rPr>
        <w:t>so many images of God.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women’s dress has appealed to me as the best. Mahavir,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Buddha, Jesus, Mahomed and other teachers have sung praises of one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same God.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education for women should be the same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There may be some difference bearing on the special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>and duties of women.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9907. Courtesy: Shardabehn G. Chokhawala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A LETTER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in many places people take more freedom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proper. Such things always happen whenever there is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awakening. Self-control cannot be forced on anybody.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in our own conduct and be liberal towards others.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excessive freedom may, however, be moderation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One person may take milk as medicine and another may </w:t>
      </w:r>
      <w:r>
        <w:rPr>
          <w:rFonts w:ascii="Times" w:hAnsi="Times" w:eastAsia="Times"/>
          <w:b w:val="0"/>
          <w:i w:val="0"/>
          <w:color w:val="000000"/>
          <w:sz w:val="22"/>
        </w:rPr>
        <w:t>consume it to pamper himself. Such things happen every day.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8979.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GANGABEHN JHAVERI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(JHAVERI),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must have explained to you the whole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coming to see me. The Government’s order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means that those who have been taking active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cannot come. This does not apply to relations. I don’t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 as worth fighting for and, therefore, I think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facility which they permit. You may write a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it what you wish to, or send a message with somebody else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coming. You cannot ask me anything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A prisoner has no right, and is not fit, to express any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anything concerning himself. How did you keep in jail? Narrate </w:t>
      </w:r>
      <w:r>
        <w:rPr>
          <w:rFonts w:ascii="Times" w:hAnsi="Times" w:eastAsia="Times"/>
          <w:b w:val="0"/>
          <w:i w:val="0"/>
          <w:color w:val="000000"/>
          <w:sz w:val="22"/>
        </w:rPr>
        <w:t>your experience. Who do you think paid the fine?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3949. Also C.W. 70.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Jhaveri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MANGALA S. PATEL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 (DARLING),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get swaraj, we will certainly do a great many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caves and many other things besides. But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things to see all around us, and we can see them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If you know how to see these, then alone will you see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correctly. Have you learnt to look at the sky? I am learning to </w:t>
      </w:r>
      <w:r>
        <w:rPr>
          <w:rFonts w:ascii="Times" w:hAnsi="Times" w:eastAsia="Times"/>
          <w:b w:val="0"/>
          <w:i w:val="0"/>
          <w:color w:val="000000"/>
          <w:sz w:val="22"/>
        </w:rPr>
        <w:t>do it in my old age.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4079. Also C.W. 43.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MATHURI N. KHARE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spinning as a form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produce yarn for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will follow our example and spin, and we become one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poor and in that way are purified.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264. Courtesy: Lakshmibehn N. Khare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PARASRAM MEHROTRA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Brushing the teeth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datan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supplemented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fingers. That is, rub the gums vigorously with the fingers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gargling after you have brushed the teeth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with the twig. One suffering from pyorrhoea should brush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theteeth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daily, and I would not think it too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half an hour each time. I have come across negroes brushing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teeth at all times in the day. The benefit from the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datan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Same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datun;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Tulsi Maher”, 24-1-1932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merely that the teeth are brushed with it, but also that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poisonous matter in the gums is thrown out with the fluids discharged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mouth while crushing the </w:t>
      </w:r>
      <w:r>
        <w:rPr>
          <w:rFonts w:ascii="Times" w:hAnsi="Times" w:eastAsia="Times"/>
          <w:b w:val="0"/>
          <w:i/>
          <w:color w:val="000000"/>
          <w:sz w:val="22"/>
        </w:rPr>
        <w:t>datan</w:t>
      </w:r>
      <w:r>
        <w:rPr>
          <w:rFonts w:ascii="Times" w:hAnsi="Times" w:eastAsia="Times"/>
          <w:b w:val="0"/>
          <w:i w:val="0"/>
          <w:color w:val="000000"/>
          <w:sz w:val="22"/>
        </w:rPr>
        <w:t>, as we spit out the fluids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entirely. I myself use nothing else except common salt with the </w:t>
      </w:r>
      <w:r>
        <w:rPr>
          <w:rFonts w:ascii="Times" w:hAnsi="Times" w:eastAsia="Times"/>
          <w:b w:val="0"/>
          <w:i/>
          <w:color w:val="000000"/>
          <w:sz w:val="22"/>
        </w:rPr>
        <w:t>datan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my brushing the teeth does not mean much, because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 single tooth left in the upper jaw and even in the lower only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few remain. Both the babul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twigs are good for </w:t>
      </w:r>
      <w:r>
        <w:rPr>
          <w:rFonts w:ascii="Times" w:hAnsi="Times" w:eastAsia="Times"/>
          <w:b w:val="0"/>
          <w:i/>
          <w:color w:val="000000"/>
          <w:sz w:val="22"/>
        </w:rPr>
        <w:t>datan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>is likely to be better for one suffering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pyorrhoea as the bitterness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>is highly beneficial.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the slightest need for the girls to use a fountain 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nobody in the Ashram should need a fountain 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anybody be in such hurry? For students at any rate,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 harmful thing to use. The reed-pen is the best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Hindi, Urdu and other Indian scripts. We should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to use it properly.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prayers at the Ashram, none should start reciting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before the leader begins. And again, the rule is that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leads, only those can join in the recitation or singing who can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tune. When the whole community sings harmoniously in one tune,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singing never fails to produce an effect. Nor does silence fail.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beneficial, each in its proper place. In offering oblations,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sacrifice, the incantations used to be chanted aloud in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thousands were witnessing the ceremony with reverence.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became a custom, even when only five or ten persons are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the incantations at a sacrifice continue to be chanted aloud.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observance of one principal vow mostly includes that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several minor ones.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comes out of another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tree, so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are born from human beings, and just as the general properties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transmitted from one to another, so are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beings. But because of several other factors which also operate,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transmission of all characteristics is not, as it should not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maintained. Moreover, we observe certain peculiarities in man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difference that exists between man and other living </w:t>
      </w:r>
      <w:r>
        <w:rPr>
          <w:rFonts w:ascii="Times" w:hAnsi="Times" w:eastAsia="Times"/>
          <w:b w:val="0"/>
          <w:i w:val="0"/>
          <w:color w:val="000000"/>
          <w:sz w:val="22"/>
        </w:rPr>
        <w:t>creatures.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7492. Also C.W. 4969.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 Mehrotra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PUSHPA S.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 Sardar write letters? He would act as Sardar and ask </w:t>
      </w:r>
      <w:r>
        <w:rPr>
          <w:rFonts w:ascii="Times" w:hAnsi="Times" w:eastAsia="Times"/>
          <w:b w:val="0"/>
          <w:i w:val="0"/>
          <w:color w:val="000000"/>
          <w:sz w:val="22"/>
        </w:rPr>
        <w:t>others to write on his behalf.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handwriting was good. If you pay careful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attention, it is bound to improve. Was there any letter from Kamala?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3984. Also C.W. 30.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Pushpabehn N.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VALJI,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No argument of yours or mine will avail.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anybody argue against a law? One may, against a bill.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 introduction, the thing may be 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children play cards during their recreation time,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 them. We cannot forbid even grown-up people if they play.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tell them that it would be better if they did not play.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play for stakes. What is your argument against cards?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C.W. 7423. Courtesy: Valji G.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IMAM SAHEB-III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remember that Imam Saheb had set up his home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style. Haji Saheba had lived in that style from her very birth.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Fatima and Amina also were brought up like English children.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had lived in this manner, it was extremely difficult to curtail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heavy expenditure and adopt an utterly simple mode of life.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Saheb, however, once he had made up his mind to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thing, it was quite easy to carry out his resolve.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when I decided to leave Johannesburg and to settle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he himself proposed that he, too, would live there.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his firmness of mind, I was completely at a loss what to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his proposal. I described to him the hardships of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A man who had never put his body to the slightest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always lived surrounded by comforts and luxuries,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how such a person would be able to start forthwith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labourer. Even if he himself could bear the hardships of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what about Haji Saheba, and Fatima and Amina, I asked.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Saheb’s reply was brief. He said: “I have put my trust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do not know Haji Saheba. She will always be ready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live, and as I live. If, therefore, you have no other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matter, I have decided to come and live in Phoenix. No 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struggle will end. I don’t think I shall be able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old business of supplying coaches on hire, or take up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Like you, I too have realized that a satyagrahi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love of wealth and possessions.” Imam Saheb’s proposal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very much. I wrote to my co-workers in Phoenix.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the proposal. And so Imam Saheb and his family came </w:t>
      </w:r>
      <w:r>
        <w:rPr>
          <w:rFonts w:ascii="Times" w:hAnsi="Times" w:eastAsia="Times"/>
          <w:b w:val="0"/>
          <w:i w:val="0"/>
          <w:color w:val="000000"/>
          <w:sz w:val="22"/>
        </w:rPr>
        <w:t>over.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inmates of the Ashram probably do not know that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joined the residents of Phoenix in all their activities.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fetched water for his or her own use from a spring below. It flowed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depth below the level of the Phoenix Settlement.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were on a hill and one had to climb about fifty feet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place. Imam Saheb had a delicate constitution even atthat time, but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Gandhi”;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 one saw him walking down to the spring 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kavad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shoulders and climbing up slowly with the buckets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The place now occupied by the spinning-wheel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held in Phoenix by the printing press. All the inmates,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girls, old men and women, educated and uneducated, had to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department of the press. There were all kinds of big or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tasks, composing, folding the printed copies of the paper,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wrappers, pasting stamps, moving the wheel with the hand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 stopped, etc., etc. Everybody was required to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help in these tasks, especially on the day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was to be published. Imam Saheb, Haji Saheba, Fatima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Amina, all four of them joined in this work. Imam Saheb had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composing. For a man of his temper and habits and of his age,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indeed wonderful. In this way, Imam Saheb identified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with the life at Phoenix. He and the other members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were non-vegetarian, but I don’t remember any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cooked such food at Phoenix.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does not mean that Imam Saheb was in any way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devout Muslim. He never missed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did he or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fail to observe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roza.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adopting the manner of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inmates and making a sacrifice for their sake, he really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demonstrated the nobility of Islamic culture.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Saheb’s capacity for self-sacrifice was to be put to a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test. He went to jail again several times, and proved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prisoner. When, however, in the year 1914 it was decided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inmates of the Ashram should return to India,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of them in Phoenix, Imam Saheb was put to a real 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had practically become his home. Haji Saheba, Fatima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Amina were complete strangers to India and did not know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language—a little English and Dutch was all the language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knew. But Imam Saheb took no time to come to a decision.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up his mind that he and his family would live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That was his self-sacrifice for the cause of satyagraha and his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towards Hindu-Muslim unity.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inmates of the Ashram know about his life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India. I am convinced that he was rising higher day by </w:t>
      </w:r>
      <w:r>
        <w:rPr>
          <w:rFonts w:ascii="Times" w:hAnsi="Times" w:eastAsia="Times"/>
          <w:b w:val="0"/>
          <w:i w:val="0"/>
          <w:color w:val="000000"/>
          <w:sz w:val="22"/>
        </w:rPr>
        <w:t>day: his heart was becoming purer, his devotion to God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baskets or vessels suspended from the ends of a stick carried </w:t>
      </w:r>
      <w:r>
        <w:rPr>
          <w:rFonts w:ascii="Times" w:hAnsi="Times" w:eastAsia="Times"/>
          <w:b w:val="0"/>
          <w:i w:val="0"/>
          <w:color w:val="000000"/>
          <w:sz w:val="18"/>
        </w:rPr>
        <w:t>horizontally over the shoulders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becomingdeeper and his faith in the Ashram rules also was increasing.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my intention here to give reminiscences of his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should like everybody who came into close contact with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to write down his experiences, and all such accounts to be put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with these reminiscences.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19/21,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yesterday and handed it over today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posting. I hope you will get it in time. It contains detailed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visits and Champa. In this letter, therefore, I don’t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these matters. That letter also contains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Haridas Gandhi, Chhaganlal and Narasinhbhai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now be able to see three [prisoners] every fortnight,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shall be able to know the conditions of the co-workers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lodged in this jail and help them whenever I can. Haridas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reduced, but his illness is more mental than physical.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well looked after. You will learn more details from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Kamala. If she wants to come and see Haridas, she may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comes on a day on which other inmates of the Ashram are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her name is included in the five, she will be able to see both of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Hemprabhadevi frequently writes to me directly, and I also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directly. That lady’s goodness, her courage and industry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intelligence fill me with wonder. Let me hear whenever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news about Janakibehn and Jamnalal, though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Madanmohan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will write to me from time to time.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Chimanlal’s operation is over. Who performed it? Who is the vaid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Triveni and Dudhibehn? Take prompt measures and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scabies. The application of the wet sheet pack is bound to cure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what advice I should give you regarding the land in </w:t>
      </w:r>
      <w:r>
        <w:rPr>
          <w:rFonts w:ascii="Times" w:hAnsi="Times" w:eastAsia="Times"/>
          <w:b w:val="0"/>
          <w:i w:val="0"/>
          <w:color w:val="000000"/>
          <w:sz w:val="22"/>
        </w:rPr>
        <w:t>Bidaj. Do what you think right in the circumstances. Raojibhai cannot</w:t>
      </w:r>
    </w:p>
    <w:p>
      <w:pPr>
        <w:autoSpaceDN w:val="0"/>
        <w:autoSpaceDE w:val="0"/>
        <w:widowControl/>
        <w:spacing w:line="220" w:lineRule="exact" w:before="2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18-3-1932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Bajaj’s Secretary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you. I didn’t see any letter from Ranchhodbhai. Your list too did </w:t>
      </w:r>
      <w:r>
        <w:rPr>
          <w:rFonts w:ascii="Times" w:hAnsi="Times" w:eastAsia="Times"/>
          <w:b w:val="0"/>
          <w:i w:val="0"/>
          <w:color w:val="000000"/>
          <w:sz w:val="22"/>
        </w:rPr>
        <w:t>not contain his name.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Tilak[am]. If he falls ill repeatedly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in his diet, and if he wishes to have it, we should inquire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where he can get it. If you don’t approve of this, let me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this [in the past] for two or three co-workers. It is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unusual which I am suggesting.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if necessary, even free Hariyomal from active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force him to attend to the improvement of his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intend to do about Daya, who is being called away </w:t>
      </w:r>
      <w:r>
        <w:rPr>
          <w:rFonts w:ascii="Times" w:hAnsi="Times" w:eastAsia="Times"/>
          <w:b w:val="0"/>
          <w:i w:val="0"/>
          <w:color w:val="000000"/>
          <w:sz w:val="22"/>
        </w:rPr>
        <w:t>by her father? You must have read my letter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in detail about your scabies.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8215.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ASHRAM BOYS AND GIRLS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of course no sin if one has to go to answer calls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during the hours for manual work, but it is certainly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A boy or girl who feels interested in such work should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before joining it. Moreover, one who has a fixed time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would always go at that time. If the hours for manual work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then a person would certainly have to go during that period.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reason, manual work is never prescribed for more than four </w:t>
      </w:r>
      <w:r>
        <w:rPr>
          <w:rFonts w:ascii="Times" w:hAnsi="Times" w:eastAsia="Times"/>
          <w:b w:val="0"/>
          <w:i w:val="0"/>
          <w:color w:val="000000"/>
          <w:sz w:val="22"/>
        </w:rPr>
        <w:t>consecutive hours.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primarily an education, for it arouses in us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duty of service, we learn in it a very useful occupation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beautiful art in it.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never goes to join any work unless the wish is there.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who are not properly trained never feel the desire to do a </w:t>
      </w:r>
      <w:r>
        <w:rPr>
          <w:rFonts w:ascii="Times" w:hAnsi="Times" w:eastAsia="Times"/>
          <w:b w:val="0"/>
          <w:i w:val="0"/>
          <w:color w:val="000000"/>
          <w:sz w:val="22"/>
        </w:rPr>
        <w:t>good thing. The best rule, therefore, is to join in good work whether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article “Imam Saheb-III” which followed,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is there or not. A child who does this regularly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work in course of time, that is, he feels a desire to join it.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follow only our desires, we would become self-indulgent.We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our best to save ourselves from that fate. You may say of </w:t>
      </w:r>
      <w:r>
        <w:rPr>
          <w:rFonts w:ascii="Times" w:hAnsi="Times" w:eastAsia="Times"/>
          <w:b w:val="0"/>
          <w:i w:val="0"/>
          <w:color w:val="000000"/>
          <w:sz w:val="22"/>
        </w:rPr>
        <w:t>me that my favourite subjects were languages and geometry.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when Narandas permits you to do so,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you control your desire to come. Remember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wish to remain so and aspire to vie with our starving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now narrate an incident.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here with my own eyes something I had formerly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We have here a cat which, when it wants to answer nature’s call,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a place where it would not be observed by anybody. It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a dusty spot and, after answering the call, scratches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and covers up the faeces with earth. After doing that, the cat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sniffs at the spot and, if there is the slightest smell, it throws more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spot. On seeing this, I asked myself: ‘Do all of us cover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as carefully as this cat does?’ We daily bow to Mother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her forgiveness for walking on her with our feet; but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up the ground after spitting, blowing our nose or passing urine,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etc.? Those who have not been observing this rule should start doing </w:t>
      </w:r>
      <w:r>
        <w:rPr>
          <w:rFonts w:ascii="Times" w:hAnsi="Times" w:eastAsia="Times"/>
          <w:b w:val="0"/>
          <w:i w:val="0"/>
          <w:color w:val="000000"/>
          <w:sz w:val="22"/>
        </w:rPr>
        <w:t>so immediately.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8982.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A LETTER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real pleasure of being a prisoner lies in having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should not eat hastily, so also one should not write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The ideal is to avoid haste in all matters. If a person has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haste, that means that he has been too slow before. </w:t>
      </w:r>
      <w:r>
        <w:rPr>
          <w:rFonts w:ascii="Times" w:hAnsi="Times" w:eastAsia="Times"/>
          <w:b w:val="0"/>
          <w:i w:val="0"/>
          <w:color w:val="000000"/>
          <w:sz w:val="22"/>
        </w:rPr>
        <w:t>Non-attachment and haste cannot go with each other.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8969. Courtesy: Narandas Gandhi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JUGATRAM DAVE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expect a letter from you. All those who are born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maturity.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Moreover, when an epidemic breaks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death-rate goes up. Hence I am not surprised by what you write.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and a matter of joy that the death-rate has not been higher.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any case, why should we grieve over death? The death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fit to die may deserve to be welcomed. Moreover, is it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die only to be born again? Hence, there is no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at all. One who has not learnt the art of going his way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upset by external events. But only they who are strong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stand alone will realize the God of Truth.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Gujarati: C.W. 8970. Courtesy: Narandas Gandhi.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A LETTER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grain is the body’s food, so worship is the soul’s.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about the existence of the soul cannot live without worship. </w:t>
      </w:r>
      <w:r>
        <w:rPr>
          <w:rFonts w:ascii="Times" w:hAnsi="Times" w:eastAsia="Times"/>
          <w:b w:val="0"/>
          <w:i w:val="0"/>
          <w:color w:val="000000"/>
          <w:sz w:val="22"/>
        </w:rPr>
        <w:t>Prayer means the soul turning towards God.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8973. 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complained about those who had dropped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my definition of God? Instead of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Truth, I say that Truth is God. I did not always think thus.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this only four years ago. But without knowing it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as if it was so. I have always known God as Truth.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I doubted the existence of God, but even at that time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doubt the existence of Truth. This Truth is not a material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pure consciousness. That alone holds the universe together.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because it rules the whole universe. If you follow this idea,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the answer to all your other questions.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however, put your question to me. For me this is almost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direct experience. I say “almost” because I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to face God Who is Truth. I have had only a glimpse of Him. But </w:t>
      </w:r>
      <w:r>
        <w:rPr>
          <w:rFonts w:ascii="Times" w:hAnsi="Times" w:eastAsia="Times"/>
          <w:b w:val="0"/>
          <w:i w:val="0"/>
          <w:color w:val="000000"/>
          <w:sz w:val="22"/>
        </w:rPr>
        <w:t>my faith is unshakable.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Gujarati: C.W. 8974. Courtesy: Narandas Gandhi.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PURATAN BUCH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Wasn’t the operation completely successful? 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now? I do not mind your question. My spiritual seeking,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original, has always been in the form of social service. </w:t>
      </w:r>
      <w:r>
        <w:rPr>
          <w:rFonts w:ascii="Times" w:hAnsi="Times" w:eastAsia="Times"/>
          <w:b w:val="0"/>
          <w:i w:val="0"/>
          <w:color w:val="000000"/>
          <w:sz w:val="22"/>
        </w:rPr>
        <w:t>Such service is an essential part of the quest for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do you live?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9164. </w:t>
      </w:r>
      <w:r>
        <w:rPr>
          <w:rFonts w:ascii="Times" w:hAnsi="Times" w:eastAsia="Times"/>
          <w:b w:val="0"/>
          <w:i w:val="0"/>
          <w:color w:val="000000"/>
          <w:sz w:val="18"/>
        </w:rPr>
        <w:t>Also C.W. 8971.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Pyarelal and Gulzarilal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 good health.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permitted, go and see them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as well. Can it be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keep good health?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VANAMALA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about plays in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any letter from Narahari from Belgaum? If you did,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>he write? Are all [the prisoners] kept together?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5769. Also C.W. 2992.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PREMABEHN KANTAK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decide to write only with the left hand, my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automatically restricted. This is because the habit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right hand has still not lost its force. The paper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which I have brought from England are to be used up. If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Gulzarilal Nanda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Dhulia Jail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no mention of ‘plays’ in the previous letter dated March 13;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howevever, “Letter to Indu Parekh”, p. 232 and “Letter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24/29-3-1932.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confuse our minds [in regard to the vow of swadeshi],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put away in a safe place. We will use them later.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the circumstances relating to the article with the locket.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come with me which had no historical value. Just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everything should be kept in a safe place. Those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think can be utilized may be used.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Abhiman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of firm determination is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of pride—that pride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you think how strong you are and feel confident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miss your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Abhiman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shunned.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to answer your question about Meghji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I could not be bound by human attachments. We may try </w:t>
      </w:r>
      <w:r>
        <w:rPr>
          <w:rFonts w:ascii="Times" w:hAnsi="Times" w:eastAsia="Times"/>
          <w:b w:val="0"/>
          <w:i w:val="0"/>
          <w:color w:val="000000"/>
          <w:sz w:val="22"/>
        </w:rPr>
        <w:t>to free ourselves from their bondage, but should not give up tender-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of heart or our desire to serve human beings.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after someone’s death springs from foolishness,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human attachment. Everyone is to die sooner or later.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why should we worry over death?  Moreover, having surrendered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puppets in the hands of the Master, how can we bargain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Him? He may make us dance as He wills. After all, what matters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be able to dance. If a person can always dance, what </w:t>
      </w:r>
      <w:r>
        <w:rPr>
          <w:rFonts w:ascii="Times" w:hAnsi="Times" w:eastAsia="Times"/>
          <w:b w:val="0"/>
          <w:i w:val="0"/>
          <w:color w:val="000000"/>
          <w:sz w:val="22"/>
        </w:rPr>
        <w:t>else can he ask for?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indeed that you are making progress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necessary to get your tonsils removed,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about visitors from outside the Ashram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settled. I have included Sushila’s name [in the list of visitors].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discuss your defects, do you want me to praise you?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wish to tell you your defects. Haven’t I pointed them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once? Let me know how many of them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overcome; we shall talk about others afterwards.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Devotees of God and such other people can cultivate equal-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mindedness only in a certain measure. He in whom it becomes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God. But, then, there is only one God. Hence, even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human being will have equal-mindedness in an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That is why we see differences in people’s beliefs and </w:t>
      </w:r>
      <w:r>
        <w:rPr>
          <w:rFonts w:ascii="Times" w:hAnsi="Times" w:eastAsia="Times"/>
          <w:b w:val="0"/>
          <w:i w:val="0"/>
          <w:color w:val="000000"/>
          <w:sz w:val="22"/>
        </w:rPr>
        <w:t>conflicts among them. We need not be unhappy about this. The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three children who died of smallpox. Their parents had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advice and refused to have the children vaccinated. On all the three </w:t>
      </w:r>
      <w:r>
        <w:rPr>
          <w:rFonts w:ascii="Times" w:hAnsi="Times" w:eastAsia="Times"/>
          <w:b w:val="0"/>
          <w:i w:val="0"/>
          <w:color w:val="000000"/>
          <w:sz w:val="18"/>
        </w:rPr>
        <w:t>occasions Gandhiji was perturbed and could not sleep.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taking lessons from N. M. Khare.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worldis the effect of discord. Our duty lies in cultivating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equal-mindedness every day. If we try to do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discord in the world will cease to hurt us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>bearable, may even seem beautiful.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believe that everything in India is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Moreover, rise and fall is the law of the world.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whole, there is much good in India. That is why it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country, and not a conquering country. At the basis of this </w:t>
      </w:r>
      <w:r>
        <w:rPr>
          <w:rFonts w:ascii="Times" w:hAnsi="Times" w:eastAsia="Times"/>
          <w:b w:val="0"/>
          <w:i w:val="0"/>
          <w:color w:val="000000"/>
          <w:sz w:val="22"/>
        </w:rPr>
        <w:t>attitude is the belief that an oppressor is in a worse state than his slave.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books on astronomy and which of the works of Upton </w:t>
      </w:r>
      <w:r>
        <w:rPr>
          <w:rFonts w:ascii="Times" w:hAnsi="Times" w:eastAsia="Times"/>
          <w:b w:val="0"/>
          <w:i w:val="0"/>
          <w:color w:val="000000"/>
          <w:sz w:val="22"/>
        </w:rPr>
        <w:t>Sinclair do we have?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10277. Also C.W. 6725.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MADALASA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letter to Vatsala you will find replies to some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too. Since milk didn’t seem to agree with me here, I said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letter. It is possible that one does not require milk when leading </w:t>
      </w:r>
      <w:r>
        <w:rPr>
          <w:rFonts w:ascii="Times" w:hAnsi="Times" w:eastAsia="Times"/>
          <w:b w:val="0"/>
          <w:i w:val="0"/>
          <w:color w:val="000000"/>
          <w:sz w:val="22"/>
        </w:rPr>
        <w:t>a quiet life.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Cereals and other grains should not be eaten uncooked. Leafy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carrots, etc., can be. If they are cooked, they lose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nutrient value.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Panchaven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BUDHABHAI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BUDHABHAI,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you do not stop thinking about Parvati,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suffer from involuntary discharges. Stop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as Babu’s father and regard yourself as his trustee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children always live with their mother. Be content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can do about the matter. Do not think too much, either,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you eat, and do not be nervous if an involuntary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>occurs. If you thus cultivate detachment, everything will be all right.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33123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LETTER TO A GIRL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the sense of brotherhood is the most important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are children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how can we at all marry? Food must be eaten only as medicine,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pleasure of the palate. Mind and body should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in service. Meditate over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Satyanarayana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Cut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your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people’s opinion if you feel it is your duty. Remain ever </w:t>
      </w:r>
      <w:r>
        <w:rPr>
          <w:rFonts w:ascii="Times" w:hAnsi="Times" w:eastAsia="Times"/>
          <w:b w:val="0"/>
          <w:i w:val="0"/>
          <w:color w:val="000000"/>
          <w:sz w:val="22"/>
        </w:rPr>
        <w:t>absorbed in service as a form of devotion to God.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a constant struggle against the passions, holding them </w:t>
      </w:r>
      <w:r>
        <w:rPr>
          <w:rFonts w:ascii="Times" w:hAnsi="Times" w:eastAsia="Times"/>
          <w:b w:val="0"/>
          <w:i w:val="0"/>
          <w:color w:val="000000"/>
          <w:sz w:val="22"/>
        </w:rPr>
        <w:t>to be our real enemy. This very struggle has been delineated in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Mahabharata.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27</w:t>
      </w:r>
    </w:p>
    <w:p>
      <w:pPr>
        <w:autoSpaceDN w:val="0"/>
        <w:autoSpaceDE w:val="0"/>
        <w:widowControl/>
        <w:spacing w:line="220" w:lineRule="exact" w:before="10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aspiring to observe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in the form of Truth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AGATHA HARRISON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recognize this 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Mahadev came in just when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hand had begun to refuse to work for me, not that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pain but writing with it is difficult. I do a fair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with the left hand and am using Mahadev’s hand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[talk]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Dr. Ramchandra Rao. I can’t identify him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be permitted to see me. We are now three and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quite well, and having a fair stock of books, newspapers and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spinning-wheels, we have enough to occupy our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1452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DR. C. MUTHU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1932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 and to have a copy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of that excellent book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yours. I am going to read it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worry about my food. I have not yet had to resume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fancy that when one is leading a quiet and contemplative life,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need the stimulation of milk and its vitamins.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and the required energy on a diet of bread, almond paste,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vegetable and tomatoes, and lemon. I take also about 2 oz.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 daily mixed with hot water and a pinch of bicarbonate of soda.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bowels act regularly. I am worrying you with these details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interested yourself in my health. I have not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your address on “How to prolong the span of life in India”</w:t>
      </w:r>
      <w:r>
        <w:rPr>
          <w:rFonts w:ascii="Times" w:hAnsi="Times" w:eastAsia="Times"/>
          <w:b w:val="0"/>
          <w:i w:val="0"/>
          <w:color w:val="000000"/>
          <w:sz w:val="22"/>
        </w:rPr>
        <w:t>and “Health and disease in relation to childhood.”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5-4-1932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These words are in Gandhiji’s hand.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Antiquity of Hindu Medicine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29-4-1932.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read the poem. I see that you have a gift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poetry. But don’t be impatient. Your gifts will develop only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improves. Do you get any medical help there? Did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Bhowali? The very air of that place is as good as medicine. How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still don’t improve? I received only one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Sarojinidevi and replied to her. I have decided to experiment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>Magan spinning-wheel and asked them to send me one.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 6130. Also C.W. 3482.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VITHALDAS JERAJANI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Presuming that you have returned to Bombay now,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your address there. I got the dates you sent for the second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contain numerous caterpillars and weevils, which perhaps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bred after the parcel reached here. In any case,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send more dates until I ask for them. The dates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not bad but, for some time, I wish to see if I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dates altogether. It is not possible here to preserve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 large stock of any eatables. Moreover, friends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spend either time or money on those in jail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When I need [anything] I will certainly ask [for it].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is daily improving. Sardar and Mahadev are quite well.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25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ITHALDAS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ERAJANI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ALBADEVI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9780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1932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devotee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concerns himself with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can see God while in this body, for it is his duty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but he has no right to claim the fruit. If so, why should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 to which we have no right? All the same, it is my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realization of God is impossible while in this body.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reach the goal, but, because of the body, it seems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go through the doorway. We must, of course,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the misery of separation from God, otherwise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or relax our effort. Such misery, however, should leadnot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but to hope, not to relaxation of effort but to even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We have God’s assurance that however small the effort,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wasted. In view of this, even the misery of separation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cause of joy to us, for we must have faith that one day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realize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30-1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LETTER TO A PENSIONER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1932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Dr. Muthu. My own knowledge,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scientific, but based on experience suggests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fast for three days and break the fast with milk and orange </w:t>
      </w:r>
      <w:r>
        <w:rPr>
          <w:rFonts w:ascii="Times" w:hAnsi="Times" w:eastAsia="Times"/>
          <w:b w:val="0"/>
          <w:i w:val="0"/>
          <w:color w:val="000000"/>
          <w:sz w:val="22"/>
        </w:rPr>
        <w:t>juice. If you try this, it will help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30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for a nature cure treatment for his asthma.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M. R. JAYAKAR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Mr. Stokes’s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tell Mr. Stokes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set aside other reading in order to go through his book. I hope, </w:t>
      </w:r>
      <w:r>
        <w:rPr>
          <w:rFonts w:ascii="Times" w:hAnsi="Times" w:eastAsia="Times"/>
          <w:b w:val="0"/>
          <w:i w:val="0"/>
          <w:color w:val="000000"/>
          <w:sz w:val="22"/>
        </w:rPr>
        <w:t>when I have finished it, to write to him directly.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fever has not been troubling you again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otherwise too keeping well and 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right hand again causes trouble, I am using the left hand </w:t>
      </w:r>
      <w:r>
        <w:rPr>
          <w:rFonts w:ascii="Times" w:hAnsi="Times" w:eastAsia="Times"/>
          <w:b w:val="0"/>
          <w:i w:val="0"/>
          <w:color w:val="000000"/>
          <w:sz w:val="22"/>
        </w:rPr>
        <w:t>for writing. I have now Mahadev’s assistance.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Jayakar’s Private Papers, Correspondence File No. 407-VI.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TILAKAM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working out plans for self-restraint, attention must not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moment be withdrawn from the fact that we are all sparks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and, therefore, partake of its nature, and since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as self-indulgence with the divine it must of necessity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to human nature. If we get a hard grasp of that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we should have no difficulty in attaining self-control,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what is implied in the verses we sing every evening.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that one of the verses says that the craving for self-indulgence </w:t>
      </w:r>
      <w:r>
        <w:rPr>
          <w:rFonts w:ascii="Times" w:hAnsi="Times" w:eastAsia="Times"/>
          <w:b w:val="0"/>
          <w:i w:val="0"/>
          <w:color w:val="000000"/>
          <w:sz w:val="22"/>
        </w:rPr>
        <w:t>abates only when one sees God face to face.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C.W. 8961. Courtesy: Narandas Gandhi.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Diary.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l, pp. 14-5</w:t>
      </w:r>
    </w:p>
    <w:p>
      <w:pPr>
        <w:autoSpaceDN w:val="0"/>
        <w:autoSpaceDE w:val="0"/>
        <w:widowControl/>
        <w:spacing w:line="234" w:lineRule="exact" w:before="10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Satyakama or “True Desires”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</w:t>
      </w:r>
      <w:r>
        <w:rPr>
          <w:rFonts w:ascii="Times" w:hAnsi="Times" w:eastAsia="Times"/>
          <w:b w:val="0"/>
          <w:i/>
          <w:color w:val="000000"/>
          <w:sz w:val="24"/>
        </w:rPr>
        <w:t>TO ABBAS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ABBAS,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is very good. “Which does not cause pain to </w:t>
      </w:r>
      <w:r>
        <w:rPr>
          <w:rFonts w:ascii="Times" w:hAnsi="Times" w:eastAsia="Times"/>
          <w:b w:val="0"/>
          <w:i w:val="0"/>
          <w:color w:val="000000"/>
          <w:sz w:val="22"/>
        </w:rPr>
        <w:t>anybody’’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that the speaker should sincerely have no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causing pain. We can never know with certainty what the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person will be. We may, therefore, only think how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if somebody said the same thing to us. The same rule applies </w:t>
      </w:r>
      <w:r>
        <w:rPr>
          <w:rFonts w:ascii="Times" w:hAnsi="Times" w:eastAsia="Times"/>
          <w:b w:val="0"/>
          <w:i w:val="0"/>
          <w:color w:val="000000"/>
          <w:sz w:val="22"/>
        </w:rPr>
        <w:t>about “agreeable” and “beneficial”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6307. Also C.W. 8988.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JUGATRAM DAVE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filled up pages all right. Our gharry is not driven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beings. It is driven by God. It will certainly continue to run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we, the passengers, have faith in Him. The moment we lose </w:t>
      </w:r>
      <w:r>
        <w:rPr>
          <w:rFonts w:ascii="Times" w:hAnsi="Times" w:eastAsia="Times"/>
          <w:b w:val="0"/>
          <w:i w:val="0"/>
          <w:color w:val="000000"/>
          <w:sz w:val="22"/>
        </w:rPr>
        <w:t>faith, be sure that the train will stop.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Gujarati: C.W. 8983. Courtesy: Narandas Gandhi.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Diary, Vol. 1, p. </w:t>
      </w:r>
      <w:r>
        <w:rPr>
          <w:rFonts w:ascii="Times" w:hAnsi="Times" w:eastAsia="Times"/>
          <w:b w:val="0"/>
          <w:i w:val="0"/>
          <w:color w:val="000000"/>
          <w:sz w:val="18"/>
        </w:rPr>
        <w:t>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INDU</w:t>
      </w:r>
      <w:r>
        <w:rPr>
          <w:rFonts w:ascii="Times" w:hAnsi="Times" w:eastAsia="Times"/>
          <w:b w:val="0"/>
          <w:i/>
          <w:color w:val="000000"/>
          <w:sz w:val="24"/>
        </w:rPr>
        <w:t>N. PAREKH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 is an interesting question.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poem and not history. The poet’s aim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show that, if man adopts the path of violence, he will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resort to falsehood. Even a person like Krishna cannot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>that necessity. But a wrong is a wrong no matter who does it.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Anudvegakaram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XVII. 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of keeping Shikhandi in front and hiding the sun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blameworthy. If I remember correctly, Vyasji also has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represented them in that light.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plays which represent such incidents show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worthy of imitation, there may be no harm in staging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question you have asked is certainly worth pondering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Gujarati: C.W. 8985. Courtesy: Narandas Gandhi.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filled your letter entirely with explanations, but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do that only once. You can come whenever you wish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three of us are in good health and keep cheerful.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Janakibehn is all right now.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1832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RAIHANA TYABJI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CUNNING RAIHANA,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trying to delude me by praising my Urdu. By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grace, however, I will not let myself be deluded in this way.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very bad, and so is my spelling. Before my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such praise, Raihana will have grown into an old woman 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give more time to it [than I do]. I now copy the </w:t>
      </w:r>
      <w:r>
        <w:rPr>
          <w:rFonts w:ascii="Times" w:hAnsi="Times" w:eastAsia="Times"/>
          <w:b w:val="0"/>
          <w:i/>
          <w:color w:val="000000"/>
          <w:sz w:val="22"/>
        </w:rPr>
        <w:t>bhajan.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Raihana is singing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this paragraph and the song which follows are in Urdu.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Arise, awake, O Traveller, it’s morning now.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is the night that you are still in bed?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gains who stands awake,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 who slumbers loses.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 your eyes a little,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careless one, turn your mind to God.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not the way to love,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while He is awake, you slumber.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that you will have to eat the fruits of your doings,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sinner, how can sin ever bring happiness?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carry a burden of sin on your head,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Why, then, hold your head in grief and weep?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you would tomorrow, to today,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you would today, do right now.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sparrows have ravaged your crops,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will it avail you to beat your breast and weep?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handwriting continues to be bad, but I can’t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with the left hand. I will try and improve it slowly.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it as it is. Please do not feel ashamed of such a dull pupil.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patient, I may in course of time deserve your praise,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deserve now. If that does not happen, I will blame you. Isn’t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 book which explains how to spell in Urdu? Please inquire.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 Ali and Sharifabehn are still there, convey to them my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salaams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them that I have not forgotten the meeting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Godhra and the help given by both at the Social Reform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Father that I got his postcard. However,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a prisoner like me to write often to a big person like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write as many letters as I choose to girls like you. Father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as often as he wishes. There is certainly some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 rule. There might be no harm in a prisoner receiving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may be in his writing. Hence a prisoner may write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children without objection. It should cause no surprise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memory is getting weak. It should be enough for us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preserves long his strength to dance [with joy]. To Father and Mother,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salaams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 all. Kisses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Kamalmiyan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Blessings to Hamida, Rohini, and others. It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 thing that Ba has now returned to them. Send me from your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Sohaila’s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treasury some good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choice. If you write in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script, it will serve as a lesson in Urdu for me. Ask Pashabhai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him from Sardar and me. Let Sardar remain for ever only </w:t>
      </w:r>
      <w:r>
        <w:rPr>
          <w:rFonts w:ascii="Times" w:hAnsi="Times" w:eastAsia="Times"/>
          <w:b w:val="0"/>
          <w:i w:val="0"/>
          <w:color w:val="000000"/>
          <w:sz w:val="22"/>
        </w:rPr>
        <w:t>Vallabhkaka for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live Raihana! </w:t>
      </w:r>
      <w:r>
        <w:rPr>
          <w:rFonts w:ascii="Times" w:hAnsi="Times" w:eastAsia="Times"/>
          <w:b w:val="0"/>
          <w:i/>
          <w:color w:val="000000"/>
          <w:sz w:val="22"/>
        </w:rPr>
        <w:t>Khuda Hafiz.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9639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SOMABHAI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SOMABHAI,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Narandas has made a prisoner of you.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Narrate your experiences to me. How did you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Is there any news about Bhansali? How much weight did you </w:t>
      </w:r>
      <w:r>
        <w:rPr>
          <w:rFonts w:ascii="Times" w:hAnsi="Times" w:eastAsia="Times"/>
          <w:b w:val="0"/>
          <w:i w:val="0"/>
          <w:color w:val="000000"/>
          <w:sz w:val="22"/>
        </w:rPr>
        <w:t>lose?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handwriting seems to have deteriorated.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that it is always good. Ordinarily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difference between men’s and women’s work.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in some respects, but it will come about naturally.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correct name is “Mahadevbhai” and not “Madhavbhai”.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9423. Courtesy: Ravindra R.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your letter nothing remains to be said. In fact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think about the happenings outside. But so long as I do 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newspapers, it is impossible not to think about them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 to them. So I asked you to put my mind at ease.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immediately sent to him the gist of the conversation.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in the light of my earlier experience. But now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it. This suggestion may be useful in future. Gulzarilal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good health. It seems he has found, without seeking,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company he needs. Let me know if you have any more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Mridula. You two must be in good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right hand needs rest.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HORACE G. ALEXANDER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 difficulty in recognizing this handwriting.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was just sent to me when I had again to fall back on the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 was glad to have your note. Agatha has been keeping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to the extent that she can of your activities and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allowed to receive do also now and then mention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activities of all the many friends who had interested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 and Hoyland has been telling me of the silent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they are all precious and not one prayer of the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adequate response. What though one does not see tangible </w:t>
      </w:r>
      <w:r>
        <w:rPr>
          <w:rFonts w:ascii="Times" w:hAnsi="Times" w:eastAsia="Times"/>
          <w:b w:val="0"/>
          <w:i w:val="0"/>
          <w:color w:val="000000"/>
          <w:sz w:val="22"/>
        </w:rPr>
        <w:t>results of all heartfelt prayers!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being happy for me to have this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If it had not come to me there would have been in all probability, </w:t>
      </w:r>
      <w:r>
        <w:rPr>
          <w:rFonts w:ascii="Times" w:hAnsi="Times" w:eastAsia="Times"/>
          <w:b w:val="0"/>
          <w:i w:val="0"/>
          <w:color w:val="000000"/>
          <w:sz w:val="22"/>
        </w:rPr>
        <w:t>a breakdown. The time here does not hang heavy. There is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and there are the silent companions—the books—and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some time for doing a little writing. And then I have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with me who last time was not kept with me but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wall separated him from me. And now I have Mahadev.Yes,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special message from Olive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sorry that I could not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touch with her during those precious days at Selly Oak,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imagination enough to understand what her beautiful life must </w:t>
      </w:r>
      <w:r>
        <w:rPr>
          <w:rFonts w:ascii="Times" w:hAnsi="Times" w:eastAsia="Times"/>
          <w:b w:val="0"/>
          <w:i w:val="0"/>
          <w:color w:val="000000"/>
          <w:sz w:val="22"/>
        </w:rPr>
        <w:t>be like. Our love to you and Olive and all the friends.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39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540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1412</w:t>
            </w:r>
          </w:p>
        </w:tc>
        <w:tc>
          <w:tcPr>
            <w:tcW w:type="dxa" w:w="2170"/>
            <w:vMerge/>
            <w:tcBorders/>
          </w:tcPr>
          <w:p/>
        </w:tc>
        <w:tc>
          <w:tcPr>
            <w:tcW w:type="dxa" w:w="2170"/>
            <w:vMerge/>
            <w:tcBorders/>
          </w:tcPr>
          <w:p/>
        </w:tc>
      </w:tr>
      <w:tr>
        <w:trPr>
          <w:trHeight w:hRule="exact" w:val="53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182. LETTER TO ANANDI ASAR</w:t>
            </w:r>
          </w:p>
        </w:tc>
        <w:tc>
          <w:tcPr>
            <w:tcW w:type="dxa" w:w="2170"/>
            <w:vMerge/>
            <w:tcBorders/>
          </w:tcPr>
          <w:p/>
        </w:tc>
        <w:tc>
          <w:tcPr>
            <w:tcW w:type="dxa" w:w="2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bad of you to have given a curt reply to the visitor.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be courteous to any visitor, no matter how he is dressed, </w:t>
      </w:r>
      <w:r>
        <w:rPr>
          <w:rFonts w:ascii="Times" w:hAnsi="Times" w:eastAsia="Times"/>
          <w:b w:val="0"/>
          <w:i w:val="0"/>
          <w:color w:val="000000"/>
          <w:sz w:val="22"/>
        </w:rPr>
        <w:t>and we must reply to a visitor’s question.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8984.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MAHENDRA V.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is good, but how about your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very bad? How old are you now? Your handwriting must </w:t>
      </w:r>
      <w:r>
        <w:rPr>
          <w:rFonts w:ascii="Times" w:hAnsi="Times" w:eastAsia="Times"/>
          <w:b w:val="0"/>
          <w:i w:val="0"/>
          <w:color w:val="000000"/>
          <w:sz w:val="22"/>
        </w:rPr>
        <w:t>improve.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5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7424. Courtesy: Valji G.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0"/>
        </w:trPr>
        <w:tc>
          <w:tcPr>
            <w:tcW w:type="dxa" w:w="3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Addressee’s wife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“Letter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Narandas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Gandhi”,</w:t>
            </w:r>
          </w:p>
        </w:tc>
      </w:tr>
      <w:tr>
        <w:trPr>
          <w:trHeight w:hRule="exact" w:val="22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Addressee’s name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inferred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24/29-3-1932.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161</w:t>
            </w:r>
          </w:p>
        </w:tc>
      </w:tr>
      <w:tr>
        <w:trPr>
          <w:trHeight w:hRule="exact" w:val="262"/>
        </w:trPr>
        <w:tc>
          <w:tcPr>
            <w:tcW w:type="dxa" w:w="3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55 :  10 FEBRUARY, 1932 -  15 JUNE, 1932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RAOJIBHAI M.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This time we are really being tested.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mind it. Write to me from time to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that Mahadev has been brought here. We </w:t>
      </w:r>
      <w:r>
        <w:rPr>
          <w:rFonts w:ascii="Times" w:hAnsi="Times" w:eastAsia="Times"/>
          <w:b w:val="0"/>
          <w:i w:val="0"/>
          <w:color w:val="000000"/>
          <w:sz w:val="22"/>
        </w:rPr>
        <w:t>three are practically enjoying ourselves.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 as you had promised.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surprised. Such correspondence was held up. But the bar is now lifted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so far as I am concerned and therefore presumably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correspondents are concerned. I therefore expect from you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almost per return. Tell me how you and your companions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doing, what you are eating and how you are passing the days.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now joined us and we have become a merry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He is the most industrious spinner among us. My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won’t let me try to outdo him. My milkless diet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practically any change in the menu. I think I did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addition of bread. As yet it seems to have done no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fluctuates between 105_ and 106_. This is not bad.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are also doing quite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6216. Courtesy: Mirabehn. Also G.N. 9682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was sending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got your two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therefore suspended the despatch for writing this.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why I could not write, but then we are prisoners.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regularity that independent people can create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But there is nothing to grumble at in these delays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regarded as inevitable. Henceforth, let us hope,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on without interruption. But whenever the unexpected hitch of </w:t>
      </w:r>
      <w:r>
        <w:rPr>
          <w:rFonts w:ascii="Times" w:hAnsi="Times" w:eastAsia="Times"/>
          <w:b w:val="0"/>
          <w:i w:val="0"/>
          <w:color w:val="000000"/>
          <w:sz w:val="22"/>
        </w:rPr>
        <w:t>any kind occurs, do not be anxious, but say, ‘We are prisoners’.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put on weight. For your height and breadth,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easily carry 132 lb. But the heat is bad. It is good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salt. You might even drop milk and butter for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>days and you will feel cool.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growing fond of reading. Get someone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for you full translation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Griffiths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eleven principal Upanishads. This will be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term.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Hindi, you should procure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Bala 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now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story, you will have no difficulty in following it in Hindi.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copy of Lord Irwin’s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have no news of Rolland. But I do not worry. Such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interruptions are a legitimate part of the business.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stop for the day as I am anxious for this letter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here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6217. Courtesy: Mirabehn, Also G.N. 9683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 think Bapuwas referring to a letter Lord Irwin (now Lord Halifax) had </w:t>
      </w:r>
      <w:r>
        <w:rPr>
          <w:rFonts w:ascii="Times" w:hAnsi="Times" w:eastAsia="Times"/>
          <w:b w:val="0"/>
          <w:i w:val="0"/>
          <w:color w:val="000000"/>
          <w:sz w:val="18"/>
        </w:rPr>
        <w:t>written to me.”—Mirabehn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wish regarding the bamboo charkha?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model. I should like to see models which would help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output. If this model is strong and good otherwise,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use it because of its low cost. Do you think it necessary that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used in the Ashram? I cannot judge about that from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what the condition of your nose 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Sharda does not have massage or take sun-bath, is it because </w:t>
      </w:r>
      <w:r>
        <w:rPr>
          <w:rFonts w:ascii="Times" w:hAnsi="Times" w:eastAsia="Times"/>
          <w:b w:val="0"/>
          <w:i w:val="0"/>
          <w:color w:val="000000"/>
          <w:sz w:val="22"/>
        </w:rPr>
        <w:t>she dislikes them or is it through lethargy?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 LETTER TO DEVDAS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today permission to write to fellow-prisoners,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this letter. I think of you every day. Mahadev has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All three of us are well. More after I hear from you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Give me news about your health, your reading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I write to Lakshmi regularly and receive 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beautiful Hindi.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1932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today permission to write to you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 in prison.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immediately and give me detailed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health and your diet. All of us feel a little worried about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Who else are with you in prison? How is their health?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Sumant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Sardar tells me that like me Diwan Master also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teeth. How is his general health? I don’t know who else 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informed me that Pannalal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co-workers. You must have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>Mahadev has joined us.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MANIBEHN</w:t>
      </w:r>
      <w:r>
        <w:rPr>
          <w:rFonts w:ascii="Times" w:hAnsi="Times" w:eastAsia="Times"/>
          <w:b w:val="0"/>
          <w:i/>
          <w:color w:val="000000"/>
          <w:sz w:val="24"/>
        </w:rPr>
        <w:t>PATEL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received permission to write to fellow-prisoners.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As I have got this permission, I take it that the recipients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 will be allowed to reply to me. Reply to this letter at once.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write today to other women prisoners, namely,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Nandubehn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Mridula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let me have news of them too. Who else </w:t>
      </w:r>
      <w:r>
        <w:rPr>
          <w:rFonts w:ascii="Times" w:hAnsi="Times" w:eastAsia="Times"/>
          <w:b w:val="0"/>
          <w:i w:val="0"/>
          <w:color w:val="000000"/>
          <w:sz w:val="22"/>
        </w:rPr>
        <w:t>are with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been brought here. We three are all right.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80</w:t>
      </w:r>
    </w:p>
    <w:p>
      <w:pPr>
        <w:autoSpaceDN w:val="0"/>
        <w:autoSpaceDE w:val="0"/>
        <w:widowControl/>
        <w:spacing w:line="220" w:lineRule="exact" w:before="11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Sumant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Jhaveri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Pannalal Jhaveri, Gangabehn’s step-son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Harilal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Nandubehn Kanuga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NIRMALA H.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elder brother’s weight has increased and the leg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so much that he can walk now. There is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worry. If brother and sister are of the same age, the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ask the brother and learn things from him. It is a sister’s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>do what will be for the brother’s good, regardless of their age.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to mind the hymn “One step enough for me”. What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by thinking what we should do in changed circumstances?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comes it will suggest itself. Normally we can say that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will still have to be learnt even in swaraj. I hope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independence] those of you who are above sixteen will be free </w:t>
      </w:r>
      <w:r>
        <w:rPr>
          <w:rFonts w:ascii="Times" w:hAnsi="Times" w:eastAsia="Times"/>
          <w:b w:val="0"/>
          <w:i w:val="0"/>
          <w:color w:val="000000"/>
          <w:sz w:val="22"/>
        </w:rPr>
        <w:t>then to do as they wish. People like me will only tender advice.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tell me, why don’t you have massage or sun-bath?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9908. Courtesy: Shardabehn G. Chokhawala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SHANKERLAL BANKER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evening. How did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 happen? Were you present at the time of the operation 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placed under a great load. But you believe in God.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load of a believer is borne by God. Have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God and keep your mind free.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expect your detailed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Vallabhbhai and Mahadev also are terribly shocked.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many children does he leave behind?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32724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SOME REFLECTIONS ON 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John Ruskin was a great writer, teacher and religious thinker.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about 1880.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suppose most inmates of the Ashram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book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his had a great effect on me and that it was this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inspired me to introduce an important change in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on the instant. He started in 1871 writing monthly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factory workers. I had read praise of these letters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of Tolstoy, but I had not been able to secure them till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brought with me [from England] a book about Ruskin’s workand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efforts in the field of constructive activities. I read it here. This </w:t>
      </w:r>
      <w:r>
        <w:rPr>
          <w:rFonts w:ascii="Times" w:hAnsi="Times" w:eastAsia="Times"/>
          <w:b w:val="0"/>
          <w:i w:val="0"/>
          <w:color w:val="000000"/>
          <w:sz w:val="22"/>
        </w:rPr>
        <w:t>book also mentioned the letters referred to above. So I wrote to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Giving news of the death of Dhirajlal Banker, addressee’s younger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‘‘Letter to Narandas Gandhi”,24/29-3-1932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died in 1900.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Unto This Last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disciple of Ruskin in England, who was none else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that book. Being a poor woman, she could not send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volumes of these letters. Through foolishness or false courtesy,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asked her to write to the Ashram for the money. This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sent my letter to a friend of hers who was comparatively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circumstances. This friend was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spectator.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met him while in England. He sent me the four volumes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letters had been published. I have been reading the first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thoughts expressed in these letters are beautiful and resemble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our own ideas, so much so that an outsider would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ideas which I have set forth in my writings and which we try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 in the Ashram, I had stolen from these letters of Ruskin.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readers will understand what is meant by ‘stolen’. If an idea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life is borrowed from somebody but is presented as one’s </w:t>
      </w:r>
      <w:r>
        <w:rPr>
          <w:rFonts w:ascii="Times" w:hAnsi="Times" w:eastAsia="Times"/>
          <w:b w:val="0"/>
          <w:i w:val="0"/>
          <w:color w:val="000000"/>
          <w:sz w:val="22"/>
        </w:rPr>
        <w:t>own conception, it is said to be stolen.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 has discussed many matters. Here I will mention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of his ideas. He says that it is a sheer error to suppose,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done, that some education however little or however faulty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no literary education at all. It is his view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for real education alone. And then he says that every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requires three things and three virtues. Anyone who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them does not know the secret of life. These six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form the basis of education. Every child,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or girl, should learn the properties of pure air, clean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earth, and should also learn how to keep air, water and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or clean and know their benefits. Likewise, he has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gratitude, hope and charity as the three virtues. Anybody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love truth and cannot recognize goodness or beauty lives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selfconceit and remains ignorant of spiritual joy. Similarly,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 hope, who has, in other words, no faith in divine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cheerful in heart. And he who is without love,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lacks the spirit of ahimsa, who cannot look upon all living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>his kith and kin, will never know the secret of living.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 has explained these ideas at great length in his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hope I shall be able to write about them some time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which all the inmates of the Ashram can understand.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rest content with the brief precis given above. But I will say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that what Ruskin has explained in his finished and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>prose with English readers in view, is practically thesame ideas which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discuss in our rustic language and which we have been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into practice. I am comparing here not two languages, but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writers. I cannot hope to equal Ruskin’s mastery of language.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will certainly come when the love of our language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universal and we shall have writers like Ruskin who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themselves heart and soul to it and will write as powerful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as the English of Ruskin.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why there was no letter from you.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me informed. Now I am glad I have your letter. It was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Dr. Sharma to treat you without making any charge. You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books of his as he may recommend. The question of deciding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for you is a little difficult. You must go to hill or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sea-side place. I think you can go to Porbandar or Sasavne.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another place just now. You must not lose your gain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step. If any of your people are living in Mussoorie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go there. I agree with Narandas that you should not live at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during these hot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can come and see me whenever you wish. Sardar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and Mahadev are with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right hand causes a little trouble if I write with it,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using the left hand.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826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238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196. LETTER TO H. W. EMERSON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EMERSON,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read a note by the Director of Information,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that the Bombay Government intended to sell out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the lands of ‘recalcitrant’ farmers of Ras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 I do not know that you can recall the remark made by Lord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Irwin last year, in the course of the conversations, that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recurrence of the circumstances which had actuated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out some holdings in Ras during the previous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campaign, the experiment must not be repeated. I do not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remark was anything more than the then personal wish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Irwin. But I cannot help feeling hurt that all such generous wishes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honourable and high functionary should be in danger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aside or overlooked. And even apart from Lord Irwin’s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obiter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I would like the legacies of bitternesses to be left either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 or Congressmen to be reduced to a minimum,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be avoided altogether. Surely all irrevocable acts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might possibly deplore in future or for which posterity may </w:t>
      </w:r>
      <w:r>
        <w:rPr>
          <w:rFonts w:ascii="Times" w:hAnsi="Times" w:eastAsia="Times"/>
          <w:b w:val="0"/>
          <w:i w:val="0"/>
          <w:color w:val="000000"/>
          <w:sz w:val="22"/>
        </w:rPr>
        <w:t>curse us should be avoided.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14/17,1932, p. 7.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TILAKAM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Vanity is emptiness: Self-respect is substance. No one’s self-</w:t>
      </w:r>
      <w:r>
        <w:rPr>
          <w:rFonts w:ascii="Times" w:hAnsi="Times" w:eastAsia="Times"/>
          <w:b w:val="0"/>
          <w:i w:val="0"/>
          <w:color w:val="000000"/>
          <w:sz w:val="22"/>
        </w:rPr>
        <w:t>respect is ever hurt except by self, vanity is always hurt from outside.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phrase ‘Seeing God face to face’, ‘face to face’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literally. It is a matter of decided feeling. God is formless. He </w:t>
      </w:r>
      <w:r>
        <w:rPr>
          <w:rFonts w:ascii="Times" w:hAnsi="Times" w:eastAsia="Times"/>
          <w:b w:val="0"/>
          <w:i w:val="0"/>
          <w:color w:val="000000"/>
          <w:sz w:val="22"/>
        </w:rPr>
        <w:t>can, therefore, only be seen by spiritual sight—vision.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A LETTER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strengthen your mind, you should firmly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for the day which you make every morning.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time, you can make resolutions for a week and so gradually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whole life. You should not let a single worthless thought arise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mind. This is the reason for the great importance of Ramanama.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tamboora,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good thoughts are like the 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or like the music. The tune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tamboora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ceaselessly. For good health, freedom from worry is essential.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 am sure that your health will improve if your mental illness is </w:t>
      </w:r>
      <w:r>
        <w:rPr>
          <w:rFonts w:ascii="Times" w:hAnsi="Times" w:eastAsia="Times"/>
          <w:b w:val="0"/>
          <w:i w:val="0"/>
          <w:color w:val="000000"/>
          <w:sz w:val="22"/>
        </w:rPr>
        <w:t>cured. But we should certainly employ remedies for the body too.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8987.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MANGALA S. PATEL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 (DARLING),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Arithmetic is an intellectual subject and similarly the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verses, history, geography, etc., also are such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subject to understand which we have to labour with our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intellectual subject. Memorizing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an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Spinning can be an intellectual subject. Anybody who,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improves the method of spinning or finds out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the construction of the spinning-wheel will have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>his intellect.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4080. Also C.W. 44.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PREMABEHN KANTAK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any questions you like. You will not probably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opportunity again. You don’t know that I can, if I choose,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a question in just one line or may fill pages. If I cannot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letter, I shall be content with a short reply. The reply,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incomplete.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believe that your tongue had an effect on my right hand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then been receiving from Gandhiji letters written with his </w:t>
      </w:r>
      <w:r>
        <w:rPr>
          <w:rFonts w:ascii="Times" w:hAnsi="Times" w:eastAsia="Times"/>
          <w:b w:val="0"/>
          <w:i w:val="0"/>
          <w:color w:val="000000"/>
          <w:sz w:val="18"/>
        </w:rPr>
        <w:t>left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believing that, because the branch of a tree fell as soon as a crow </w:t>
      </w:r>
      <w:r>
        <w:rPr>
          <w:rFonts w:ascii="Times" w:hAnsi="Times" w:eastAsia="Times"/>
          <w:b w:val="0"/>
          <w:i w:val="0"/>
          <w:color w:val="000000"/>
          <w:sz w:val="22"/>
        </w:rPr>
        <w:t>came and sat on it, it fell because of the crow’s weight.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dreams, but the mind hardly ever takes note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>attach no importance to dreams.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there are complete sets of Carlyle’s and Ruskin’s works </w:t>
      </w:r>
      <w:r>
        <w:rPr>
          <w:rFonts w:ascii="Times" w:hAnsi="Times" w:eastAsia="Times"/>
          <w:b w:val="0"/>
          <w:i w:val="0"/>
          <w:color w:val="000000"/>
          <w:sz w:val="22"/>
        </w:rPr>
        <w:t>in our library. If we have them send me a list of the volumes.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copies of the consolidated list of books do we have? </w:t>
      </w:r>
      <w:r>
        <w:rPr>
          <w:rFonts w:ascii="Times" w:hAnsi="Times" w:eastAsia="Times"/>
          <w:b w:val="0"/>
          <w:i w:val="0"/>
          <w:color w:val="000000"/>
          <w:sz w:val="22"/>
        </w:rPr>
        <w:t>If we have more than one copy send one to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written to you about the grown up women.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do so this time. They do not seem to come together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common purpose. That is, their Association has broken up.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Lakshmibehn and Durga on this matter, but I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no effect on them. The women should get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responsibility for joint work. If you have sufficient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confidence in yourself, take up this task. If you do so,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resolve not to be defeated. We have, in fact,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if we are able to do something when all the circumstances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favourable. A carpenter gives shape to any piece of wood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sculptor makes an image from any stone; we are, likewise, worth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only if we know how to live with all types of people and get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I think this is the main thing we have to learn in this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that, our heart should be as large as the sea. If we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of a person the very moment we see him or her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deterred by them, our work would suffer. Everyone has defects.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and so have others. If we are determined to mix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 defects, only then can we succeed in our work.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thatthis is a difficult task. I have been engaged in this one task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years and yet I cannot say that I have succeeded in it. I do seem,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to have succeeded in some measure. That is why I muster </w:t>
      </w:r>
      <w:r>
        <w:rPr>
          <w:rFonts w:ascii="Times" w:hAnsi="Times" w:eastAsia="Times"/>
          <w:b w:val="0"/>
          <w:i w:val="0"/>
          <w:color w:val="000000"/>
          <w:sz w:val="22"/>
        </w:rPr>
        <w:t>courage or have the presumption to guide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now do what you think proper. You can, if you wish, </w:t>
      </w:r>
      <w:r>
        <w:rPr>
          <w:rFonts w:ascii="Times" w:hAnsi="Times" w:eastAsia="Times"/>
          <w:b w:val="0"/>
          <w:i w:val="0"/>
          <w:color w:val="000000"/>
          <w:sz w:val="22"/>
        </w:rPr>
        <w:t>put this letter before the women.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10278. Also C.W. 6726.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VIMALABEHN A.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VIMALA,</w:t>
      </w:r>
    </w:p>
    <w:p>
      <w:pPr>
        <w:autoSpaceDN w:val="0"/>
        <w:autoSpaceDE w:val="0"/>
        <w:widowControl/>
        <w:spacing w:line="260" w:lineRule="exact" w:before="7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prepared me for your letter and the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know that I was able to see him. He was in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quite cheerful. He is now kept with other prisoners. I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read the books which you have sent. I hope your work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very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Vandemataram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Mother from both of us, and blessings to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VANAMALA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girl of your age should have these things: a fine body,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mind and occupations for both, which include all the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spinning, cooking, various games, swimming, music,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Gujarati, Hindi and Sanskrit, elements of arithmetic,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geography, some knowledge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stars and trees and plants. If you lack any of these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a deficiency. I forgot to mention the art of writing a good </w:t>
      </w:r>
      <w:r>
        <w:rPr>
          <w:rFonts w:ascii="Times" w:hAnsi="Times" w:eastAsia="Times"/>
          <w:b w:val="0"/>
          <w:i w:val="0"/>
          <w:color w:val="000000"/>
          <w:sz w:val="22"/>
        </w:rPr>
        <w:t>hand.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Mohan </w:t>
      </w:r>
      <w:r>
        <w:rPr>
          <w:rFonts w:ascii="Times" w:hAnsi="Times" w:eastAsia="Times"/>
          <w:b w:val="0"/>
          <w:i w:val="0"/>
          <w:color w:val="000000"/>
          <w:sz w:val="22"/>
        </w:rPr>
        <w:t>doctor?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2546" w:space="0"/>
            <w:col w:w="397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6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fever? Has he been examined by a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2546" w:space="0"/>
            <w:col w:w="397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5770. Also C.W. 2993.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20" w:lineRule="exact" w:before="5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TARAMATI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news at all from Mathuradas. Give me news of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detail. Do you know that Mahadev is with me?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>spend your time?</w:t>
      </w:r>
    </w:p>
    <w:p>
      <w:pPr>
        <w:autoSpaceDN w:val="0"/>
        <w:autoSpaceDE w:val="0"/>
        <w:widowControl/>
        <w:spacing w:line="220" w:lineRule="exact" w:before="8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ATHURADAS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57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A LETTER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leaves of a tree always live together, so do 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ideas and ways. Their attraction for one another is natural.The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one’s co-workers may be a million, but there can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friend, and that is God. It is my view, and my experience, that </w:t>
      </w:r>
      <w:r>
        <w:rPr>
          <w:rFonts w:ascii="Times" w:hAnsi="Times" w:eastAsia="Times"/>
          <w:b w:val="0"/>
          <w:i w:val="0"/>
          <w:color w:val="000000"/>
          <w:sz w:val="22"/>
        </w:rPr>
        <w:t>other friendships are an obstacle in the way of friendship with God.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know, and do not believe, that Lord Krishna could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place to another, without any physical means, through yogic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or some other power. A real yogi shuns the exercise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supernatural power, for his yoga is exclusively for self-realization. </w:t>
      </w:r>
      <w:r>
        <w:rPr>
          <w:rFonts w:ascii="Times" w:hAnsi="Times" w:eastAsia="Times"/>
          <w:b w:val="0"/>
          <w:i w:val="0"/>
          <w:color w:val="000000"/>
          <w:sz w:val="22"/>
        </w:rPr>
        <w:t>Would he exchange it for a mess of pottage?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53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24/29,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packet yesterday. Gangabehn came and saw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we should think about Indu’s health. When he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Bangalore, he weighed 100 lb., and he is 90 now. Discover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Know from him where and what he eats, what he used to 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and what was his way of life there, and how,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he can keep better health in the Ashram. If anybody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good health in the Ashram, we should try and discover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he or she does not improve with such measures and changes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try and as would be in keeping with the principles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we should send the person to some other place, to Visapur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for instance. Think over this problem and, if you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entrust the responsibility in this matter to one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You will not be able to look after every inmate of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burdened only with the responsibility of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>final decision.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got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wrote last week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explained about visitors, and I do not dwell further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this letter. I also wrote about Champa in that letter. There </w:t>
      </w:r>
      <w:r>
        <w:rPr>
          <w:rFonts w:ascii="Times" w:hAnsi="Times" w:eastAsia="Times"/>
          <w:b w:val="0"/>
          <w:i w:val="0"/>
          <w:color w:val="000000"/>
          <w:sz w:val="22"/>
        </w:rPr>
        <w:t>were two or three other points too.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 has raised a very good question in his letter.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However, you, Panditji, Premabehn, Chimanlal, Valji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in the Ashram who think on such matters should ponder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problem. Indu had asked whether Krishna did not do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advising Arjuna to keep Shikhandi in front of him and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Bhishma and in employing his Sudarshan wheel to hide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clouds, so that Jayadrath might be killed, and had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plays which treated of such incidents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in the Ashram. I was very much pleased by his question. If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 tendency of the drama is to show such actions as morally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18-3-1922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Indu N. Parekh”, 24-3-1932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I would have no objection to its being performed.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 do have some doubt about the propriety of such dramas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in the Ashram. I don’t think we do any good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presenting to children unworthy actions of great men,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represent the actions as unworthy, unless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tell them about such actions. They will probably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unworthiness of the action and leave with the impression that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could do what great men did. It does not, therefore, seem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select such incidents and present them in dramatic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performances before children. I think that the dramas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in the Ashram should be of a different type.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Rabindranath’s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Muktadhara.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Maithilisharan Gupta’s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read here, is also a good play and could be performed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there. Its Hindi is simple and sweet and the moral 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 and inquire after Haridas from time to time.</w:t>
      </w:r>
    </w:p>
    <w:p>
      <w:pPr>
        <w:autoSpaceDN w:val="0"/>
        <w:tabs>
          <w:tab w:pos="550" w:val="left"/>
          <w:tab w:pos="3750" w:val="left"/>
        </w:tabs>
        <w:autoSpaceDE w:val="0"/>
        <w:widowControl/>
        <w:spacing w:line="30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get news about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any source?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not, write to Mahavir Prasad and ask him if he has any.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Amtulbehn may certainly come and see me. Your scabies and </w:t>
      </w:r>
      <w:r>
        <w:rPr>
          <w:rFonts w:ascii="Times" w:hAnsi="Times" w:eastAsia="Times"/>
          <w:b w:val="0"/>
          <w:i w:val="0"/>
          <w:color w:val="000000"/>
          <w:sz w:val="22"/>
        </w:rPr>
        <w:t>Kanu’s ought to be cured now.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Vidyapith library, so far as we can judge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distance, all of us feel that we should not introduce the kindof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dyarchy which has been suggested. It would mean control by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Either they should hand over full control to us 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exercise it properly as long as they retain it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do only what seems best to you. I shall not be able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prisoners lodged in this jail, but I shall be permitted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receive letters from them.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had referred to Prema in her letter. Read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The matter requires further thought, however. In teaching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the Ashram to be fearless and to stand erect,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unknowingly, taught them rudeness. Even grown-ups are not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such rudeness and, sometimes, their rudeness assumes a painful</w:t>
      </w:r>
    </w:p>
    <w:p>
      <w:pPr>
        <w:autoSpaceDN w:val="0"/>
        <w:autoSpaceDE w:val="0"/>
        <w:widowControl/>
        <w:spacing w:line="220" w:lineRule="exact" w:before="3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Krishnadas Simharai, one time secretary to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Anandi Asar”, 25-3-1932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It seems that a guest had arrived in the Ashram and the boys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answer his inquiries properly. One directed him this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that way, and none would even reply to his questions.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none took the trouble to accompany him to the office.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from Anandi’s letter that she was somewhere near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felt unhappy afterwards and wrote to me about the incident,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seems, to confess her error and atone for it. She has asked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inmates of the Ashram in such circumstances.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about what it is, but since the question has been raised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draw everybody’s attention to it. Explain what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Anandi, filling in the necessary details. In my letter I could write only </w:t>
      </w:r>
      <w:r>
        <w:rPr>
          <w:rFonts w:ascii="Times" w:hAnsi="Times" w:eastAsia="Times"/>
          <w:b w:val="0"/>
          <w:i w:val="0"/>
          <w:color w:val="000000"/>
          <w:sz w:val="22"/>
        </w:rPr>
        <w:t>a sentence or two explaining the general principle.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Vanamala tells me in her letter that Mohan’s body temperature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remains 99°. Inquire about this. If necessary, consult a doctor.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 child of his age continually show 99° temperature?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maybe, just because he is a child, on taking his temperature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thermometer or examining his pulse, we may feel that he is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but in fact there may be no fever. The heart-beat of a very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who is playing about the whole day is bound to be faster,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is bound to have more heat in him and the thermometer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examination of his pulse may show a little fever. In such a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test is provided by the child’s stool, the appearance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tongue, his digestion and his weight. A child’s weight must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every weak. His tongue should be clean and moist,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passing stool without effort and it must be well formed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smell. If all these signs are there, we need not pay any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pulse or the thermometer may tell us. Every mother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and Jethalal too, should learn these things.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Amtul to which, as desired by her,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at her Delhi address. Tell her this if she has arrived there.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come and see me. I agree with you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her not to live at Sabarmati in summer. It would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can arrange for her to stay in Porbandar, Chorwad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Sasavne. If she has relations in Mussoorie, she may go there.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 her good if she can stay with Padma in Almora.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advice in my letter to her also. Do help to accommodate her,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can, as I have suggested.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taking your letter in my hand, I read Pyare Ali’s name in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place where he lives the air may be cool, and so Amtul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feel happy there and may also be able to help Pyare 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children are there, too. However, treat all this as no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suggestions. Do what you think proper.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and Gangabehn have started writing to each other. She informs </w:t>
      </w:r>
      <w:r>
        <w:rPr>
          <w:rFonts w:ascii="Times" w:hAnsi="Times" w:eastAsia="Times"/>
          <w:b w:val="0"/>
          <w:i w:val="0"/>
          <w:color w:val="000000"/>
          <w:sz w:val="22"/>
        </w:rPr>
        <w:t>me that all the women prisoners are keeping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leather sent by you for repairing sandal soles.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 of milkless diet is continuing. It has proceeded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so far. I deduce from this fact that for a person leading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life milk is perhaps not necessary.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well-being, it may even be harmful. As yet, this is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inference. I can be positive only if the experiment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for a long time. In my own case this is certainly true,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was attacked by dysentery in 1918 I could do without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hard I was working. However, these speculations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purpose just now. All that is necessary is that I should let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effects of the experiment from week to week.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let nobody even think of following my example.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8216.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Amina Qureshi’s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article “Some Reflections on Education” which followed,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“Some  Reflections on Education”, 28-3-1932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ASHRAM BOYS AND GIRLS</w:t>
      </w:r>
    </w:p>
    <w:p>
      <w:pPr>
        <w:autoSpaceDN w:val="0"/>
        <w:autoSpaceDE w:val="0"/>
        <w:widowControl/>
        <w:spacing w:line="270" w:lineRule="exact" w:before="2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was no letter from you this week, there was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write to you. But this time I ignore the omission.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only 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jijnasu. A jijnasu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hungers for knowledge.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 fed by its mother even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hungry will fall ill, so also, if you are not hungry for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be able to digest knowledge which is forced on you,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you will derive no benefit from it. Hence, not only should I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 every week, but the letter should also be an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“Interesting” means sweet, one which gave you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and will give me pleasure in reading. If you are interested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lejim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exercises, you may write an interesting letter on that subject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interesting to me because I may know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exercises and have no means here of knowing anything.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such a letter, what can I write in reply? Do you understand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conditions your letters must fulfil so that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interesting? I, too, must fulfil those conditions in my letters.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once wrote to Sharda that, if you could take no interest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about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the fault must be mine. So be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8989.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D. B. KALELKAR</w:t>
      </w:r>
    </w:p>
    <w:p>
      <w:pPr>
        <w:autoSpaceDN w:val="0"/>
        <w:autoSpaceDE w:val="0"/>
        <w:widowControl/>
        <w:spacing w:line="270" w:lineRule="exact" w:before="2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permitted to write to all of you, and so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Let me know how you keep. I have heard that Narahari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are with you. Write to me and tell me about their health </w:t>
      </w:r>
      <w:r>
        <w:rPr>
          <w:rFonts w:ascii="Times" w:hAnsi="Times" w:eastAsia="Times"/>
          <w:b w:val="0"/>
          <w:i w:val="0"/>
          <w:color w:val="000000"/>
          <w:sz w:val="22"/>
        </w:rPr>
        <w:t>too. Since I have asked you to do this, I am not writing separately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6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tothem. What have you been reading or studying?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are well. . . 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FFFFFF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I am permitted to write to you, I am sure you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permitted to reply to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9485. Courtesy: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M. G. BHANDARI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6th instant,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the expression ‘Non-Political’ which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corresponds to mine, but I have yet to have the reply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five illustrative names submitted of non-Ashram friends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want to visit me or who I am likely to want to see.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if the reply can now be given. I am waiting for that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prepare the list desired by the Government.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ANAND T. HINGORANI</w:t>
      </w:r>
    </w:p>
    <w:p>
      <w:pPr>
        <w:autoSpaceDN w:val="0"/>
        <w:autoSpaceDE w:val="0"/>
        <w:widowControl/>
        <w:spacing w:line="266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indeed good news that Father stayed with you. That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enough. It is unreasonable to expect coincidence of views. Mutual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respect and toleration is the only thing one may expect and for one’s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own part cultivate.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Vidya must write regularly. You have said nothing about her.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getting more and more composed in mind.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line and a half were censored by the jail authorities.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G. Bhandar”, 6-3-1932.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DAHIBEHN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DAHIBEHN,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harder the task, the fewer willing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 be. I was, therefore, not surprised by your letter.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workers, when they observe the paucity of volunteers,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more devoted to their work and make greater sacrifices.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so, the number of workers will increase again.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exception to this law.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taken a pledge that you will write,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regularly. That you have completed twenty-four years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at all. You have a long span of life before you yet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during it the hopes which I may have built on you. Do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Pyarelal. Personally I think I am keeping very good health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That I have been able to maintain my weight without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require enemas is enough for me. I don’t mind very much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write with the right hand. I shall get used to writing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left hand. All three of us are doing well.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MOHAN N. PARIKH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MOHAN,</w:t>
      </w:r>
    </w:p>
    <w:p>
      <w:pPr>
        <w:autoSpaceDN w:val="0"/>
        <w:autoSpaceDE w:val="0"/>
        <w:widowControl/>
        <w:spacing w:line="26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you make vary in size. Improve your hand.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 that you rise early. Do you know the tables? 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not, learn them.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no news from you at all, at last I wrote to Taramati.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unexpectedly I got your letter yesterday and felt happy.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your loss of weight. Your health should remain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respects. From the point of view of climate, Nasik is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regularly from wherever you may be. If writing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 the way of your writing to others, ask one of those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write to convey your message to me. The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authorities here and me is that I can write to any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fellow-prisoners. This should mean that, if the prisoner chooses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me, his letter should not count among the number he is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write.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prisoner ought not to even think of the outside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Karmayoga for him would mean doing the duty which now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his in</w:t>
      </w:r>
      <w:r>
        <w:rPr>
          <w:rFonts w:ascii="Times" w:hAnsi="Times" w:eastAsia="Times"/>
          <w:b w:val="0"/>
          <w:i w:val="0"/>
          <w:color w:val="000000"/>
          <w:sz w:val="22"/>
        </w:rPr>
        <w:t>jail.</w:t>
      </w:r>
    </w:p>
    <w:p>
      <w:pPr>
        <w:autoSpaceDN w:val="0"/>
        <w:autoSpaceDE w:val="0"/>
        <w:widowControl/>
        <w:spacing w:line="272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cq_kS 'kj.kefUoPN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“seek refuge in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detachment”, etc.,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does not mean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samkhya,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path of knowledge. Here it has the meaning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in the phrase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yogabuddhi,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the Lord had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in the verse </w:t>
      </w:r>
      <w:r>
        <w:rPr>
          <w:rFonts w:ascii="Times" w:hAnsi="Times" w:eastAsia="Times"/>
          <w:b w:val="0"/>
          <w:i w:val="0"/>
          <w:color w:val="000000"/>
          <w:sz w:val="28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"kk rs·fHkfgrk lka[;s cqf_;ksxsfRoeka </w:t>
      </w:r>
      <w:r>
        <w:rPr>
          <w:rFonts w:ascii="Times" w:hAnsi="Times" w:eastAsia="Times"/>
          <w:b w:val="0"/>
          <w:i w:val="0"/>
          <w:color w:val="000000"/>
          <w:sz w:val="24"/>
        </w:rPr>
        <w:t>J`.kqA</w:t>
      </w: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“Thus have I set before thee the attitude of Knowledge; hear </w:t>
      </w:r>
      <w:r>
        <w:rPr>
          <w:rFonts w:ascii="Times" w:hAnsi="Times" w:eastAsia="Times"/>
          <w:b w:val="0"/>
          <w:i w:val="0"/>
          <w:color w:val="000000"/>
          <w:sz w:val="22"/>
        </w:rPr>
        <w:t>now the attitude of Action”, etc. That is to say, if any comparison is to</w:t>
      </w:r>
    </w:p>
    <w:p>
      <w:pPr>
        <w:autoSpaceDN w:val="0"/>
        <w:autoSpaceDE w:val="0"/>
        <w:widowControl/>
        <w:spacing w:line="218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II. 49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at all, it is between karmayoga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bhaktiyoga.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a comparison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jnanayoga,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karmayoga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bhaktiyoga,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at a synthesis of the three. To practise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perfectly, one must also practise the other two.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are inseparable. There is some indication of the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karmayoga from among the three, but only because there is less </w:t>
      </w:r>
      <w:r>
        <w:rPr>
          <w:rFonts w:ascii="Times" w:hAnsi="Times" w:eastAsia="Times"/>
          <w:b w:val="0"/>
          <w:i w:val="0"/>
          <w:color w:val="000000"/>
          <w:sz w:val="22"/>
        </w:rPr>
        <w:t>risk in it of being deceived.</w:t>
      </w:r>
      <w:r>
        <w:rPr>
          <w:rFonts w:ascii="Times" w:hAnsi="Times" w:eastAsia="Times"/>
          <w:b w:val="0"/>
          <w:i w:val="0"/>
          <w:color w:val="000000"/>
          <w:sz w:val="20"/>
        </w:rPr>
        <w:t>usgkfHkØeuk'kks·fLr izR;ok;ks u fo|rs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effort undertaken is lost, no disaster befalls”, etc. I believe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first grasp the general purport of the book we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study. In other words, our thinking about it should be independent.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rebirth, there is no room for doubt at all. 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 little every day, so that in seven years the whole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altogether. It seems to be the same because the form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If the body can be transformed every seven years,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whatever to think that what we know as death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annihilation.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body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destroyed when the body is destroyed. Then,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place at death is a change of state. If a change of state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why not a change of the body? However, we can have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this subject only when we meet. Meanwhile,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you should be able to get rid of your doubts about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conclusions. For this purpose, you may put me any questions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wish.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that I can write a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 write or say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thought out in conformity with a system. I have only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enable me to meet every situation as it arises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quest for truth. That is to say, I am no Shastri, and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learned enough to write a Shastra can compose a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was first made to me by Kishorelal. I would certainly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treatise if I could. I would be fortunate, however, if I can use </w:t>
      </w:r>
      <w:r>
        <w:rPr>
          <w:rFonts w:ascii="Times" w:hAnsi="Times" w:eastAsia="Times"/>
          <w:b w:val="0"/>
          <w:i w:val="0"/>
          <w:color w:val="000000"/>
          <w:sz w:val="22"/>
        </w:rPr>
        <w:t>rightly whatever powers God has given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three are quite well. The third is Mahadev.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in your trying without concern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to come to see me. I would be very happy if you succeed.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pp. 105-7</w:t>
      </w:r>
    </w:p>
    <w:p>
      <w:pPr>
        <w:autoSpaceDN w:val="0"/>
        <w:autoSpaceDE w:val="0"/>
        <w:widowControl/>
        <w:spacing w:line="234" w:lineRule="exact" w:before="2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VANAMALA N. PARIKH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completely recovered from your illness.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subject of study for girls is how to live a pure life. As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each may learn the subject in which she has interest. Persons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same age are not necessarily similar in nature.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leaves of all plants do not show as if they felt shy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I do not know why some of them do. If any of the girls </w:t>
      </w:r>
      <w:r>
        <w:rPr>
          <w:rFonts w:ascii="Times" w:hAnsi="Times" w:eastAsia="Times"/>
          <w:b w:val="0"/>
          <w:i w:val="0"/>
          <w:color w:val="000000"/>
          <w:sz w:val="22"/>
        </w:rPr>
        <w:t>among you has an aptitude for research, let her discover the reason.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5761. Also C.W. 2984.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PARASRAM MEHROTRA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March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PARASRAM,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were being left unanswered. The thing which is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down in urine is the natural salt. Everyone has some of it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less. It is good if a new entrant is medically examined.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remains whether we can cope with it or no. Neem stick,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babul </w:t>
      </w:r>
      <w:r>
        <w:rPr>
          <w:rFonts w:ascii="Times" w:hAnsi="Times" w:eastAsia="Times"/>
          <w:b w:val="0"/>
          <w:i w:val="0"/>
          <w:color w:val="000000"/>
          <w:sz w:val="22"/>
        </w:rPr>
        <w:t>stick, gives good service.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7480; also C. W. 4955.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‘‘1931”, but Gandhiji was not in jail in March 1931.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Vimlabehn A. Patel”, 28-3-1932.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Parasram Mehrotra”, 20-3-1932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in excellent health, though he has lost some weight.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he had made a few changes in his food, but now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returned to his normal diet. From the authorities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at all to his doing so. In the matter of food,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is what we lay down for ourselves.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golden rule to follow in interpreting the Shastras is this: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interpretations offered by the commentators may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from their respective standpoints. The seeker should faithfully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the meaning that appeals to his heart and act accordingly.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Shastri to harmonize the different interpretations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 a system, and so on. For the person wishing to construct a </w:t>
      </w:r>
      <w:r>
        <w:rPr>
          <w:rFonts w:ascii="Times" w:hAnsi="Times" w:eastAsia="Times"/>
          <w:b w:val="0"/>
          <w:i w:val="0"/>
          <w:color w:val="000000"/>
          <w:sz w:val="22"/>
        </w:rPr>
        <w:t>way of life for himself, there is only one harmony to be achieved—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meaning accepted by him and his daily life.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224.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DUDHIBEHN V.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particular trouble in my hand. I am not using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for writing merely as a measure of precaution. You must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weight increase. Fast for a few days or live only on fruit.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is superfluous. It may help you even if you live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>on buttermilk.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7425. Courtesy: Valji G.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NIRMALA H. DESAI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seem to believe that swaraj means my rule.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swaraj then. In swaraj, people who are known for their wisdom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What they decide will be done. Let us hope voters will count for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they do today.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quite well. The pain in his leg is much less. He eats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things and of the same quality as at home, namely,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rotli,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dal, </w:t>
      </w:r>
      <w:r>
        <w:rPr>
          <w:rFonts w:ascii="Times" w:hAnsi="Times" w:eastAsia="Times"/>
          <w:b w:val="0"/>
          <w:i w:val="0"/>
          <w:color w:val="000000"/>
          <w:sz w:val="22"/>
        </w:rPr>
        <w:t>rice, vegetables, etc. There is not the slightest cause for worry.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PURATAN BUCH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2, 1932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in any case you are obliged to take rest for some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not go to either Almora, Deolali, Matheran or Belgaum,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on the sea-coast like Chorwad, Mangarol, Dumas, Ghogha, </w:t>
      </w:r>
      <w:r>
        <w:rPr>
          <w:rFonts w:ascii="Times" w:hAnsi="Times" w:eastAsia="Times"/>
          <w:b w:val="0"/>
          <w:i w:val="0"/>
          <w:color w:val="000000"/>
          <w:sz w:val="22"/>
        </w:rPr>
        <w:t>etc.?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pray [as a child] because the elders in the family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earnest introspection in 1893 in South Africa, I became a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 believer.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9165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VIDYA HINGORANI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been awaiting your letter. I am glad to know that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doing well. Do not let anything perturb your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 and my diet consists of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>, almonds, dates, lemon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vegetable. My weight remains unchanged.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MANGALA S.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 (DARLING),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personally the men and women among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live. You should know the names and properties of all the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varieties of grass which you grow there. You should know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Chandrabhaga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its source. You should also know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insects, birds and other animals which you see there,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to such of them as have no names. You should know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bad points of the soil there, and also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in the neighbourhood. Is not this enough? How much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do you know?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capacity for observation can be increased by forming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habit of carefully examining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learn to study the firmament with the help of a book.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getting late, you may write less, but write it carefully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slowly.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4081. Also C.W. 45.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rivulet near the Ashram, now dried up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Generally I get your letters on Wednesday immediately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arrival. This time, too, I have received a beautiful question from Indu: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“Can we practise sword and dagger exercises in the Ashram?”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don’t know or remember when swords and daggers were introduced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Ashram. Nor do I remember whether, if they were introduced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I was there, I had been consulted. Whether or not I was, I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these things have no place in the Ashram. All of you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sit together and think over this matter and, if you feel that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introduction cannot be defended in any way, get rid of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immediately. It seems to me that keeping lathis is the utmost limit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we can go. However, you and other responsible inmates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 should think independently over this matter and discuss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yourselves. If there are any other issues besides this, small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big, you should think over them too.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problem is about illness. Anybody who falls ill,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 did, as soon as he or she comes to live in the Ashram,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away to some other place. For instance, Jamna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returned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gaining 12 lb. of weight. If she were to lose it all now,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feel very unhappy. If a person keeps better health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 than he does in the Ashram, it would be good both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for the Ashram to send him to stay at that place.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discover the deficiencies of the Ashram because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do not keep good health there. The water there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one cause, but there may be other factors too. These are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food. We should find out if we are polluting the air in any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this, we should examine whether the arrangements for the disposal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night soil and the excreta of cattle are satisfactory. If Anandi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ill, she should be sent somewhere. Sharda told me that if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object, Velanbehn would send Anandi to live with 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Matheran. Really speaking, my permission is not required at all.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decide whether or not she should be permitted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see no objection to the suggestion. At present, her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even in Deolali are borne by us. If, therefore, Anandi can be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his previous question,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Indu N. Parekh”, 24-3-1932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addressee’s wife who had gone to Bombay for health reasons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live with Sharda, that should certainly be done. This solves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about only one of them. I have asked you to think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of all who keep bad health in the Ashram.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Valji that I have carefully preserved the translation of</w:t>
      </w:r>
    </w:p>
    <w:p>
      <w:pPr>
        <w:autoSpaceDN w:val="0"/>
        <w:autoSpaceDE w:val="0"/>
        <w:widowControl/>
        <w:spacing w:line="26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Vratavichar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if possible, I will even return it. I feel 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Champa. Please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>it is your responsibility to look after her.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inferred from what I wrote above about Anandi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Harjivan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Sharda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saw me. If you canascertain how </w:t>
      </w:r>
      <w:r>
        <w:rPr>
          <w:rFonts w:ascii="Times" w:hAnsi="Times" w:eastAsia="Times"/>
          <w:b w:val="0"/>
          <w:i w:val="0"/>
          <w:color w:val="000000"/>
          <w:sz w:val="22"/>
        </w:rPr>
        <w:t>Lakshmi, Lilavati and others are doing, please write to me about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leather for repairing the soles and the books.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which the officials feel in permitting me to see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lodged here is that they would have to be brought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men’s jail. And I cannot certainly be taken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women’s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difficulty appeared genuine to me, I did not insist. It was agreed,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we should be permitted to correspond.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started writing. Gangabehn informs me that all are well in the Ashram.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treatment till your scabies disappears completely.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benefit you in other ways too.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Ashram bulletin being issued? If it is, is a copy sent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time? I have not seen any along with your letters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weeks past.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6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today Prabhavati’s letter. She is in the Lucknow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Kanta also is there. She has been promoted to ‘A’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has been demoted to ‘B’. According to me Prabhavati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promoted and Kanta demoted. Prabhavati seems to be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She tells me that Jayaprakash is in Bombay.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 Mahadev has sketched a fine word-picture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send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8217.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“Letter to Narandas Gandhi”, 27-1-1932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The Kotaks, khadi workers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account of Duchess Elizabeth under the title “A Saintly Woman of Russia”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Sir Samuel Hoare’s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Fourth Seal,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Ashram</w:t>
      </w:r>
      <w:r>
        <w:rPr>
          <w:rFonts w:ascii="Times" w:hAnsi="Times" w:eastAsia="Times"/>
          <w:b w:val="0"/>
          <w:i/>
          <w:color w:val="000000"/>
          <w:sz w:val="18"/>
        </w:rPr>
        <w:t>Jivan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PREMABEHN KANTAK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 has put me some fine questions. Why should we do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exercises with swords,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jamaiya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etc.? I have discussed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Narandas. Hence I do not say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it here. I have mentioned the question only to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has also occurred to you, since you have been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these exercises.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give to the Ashram the certificate which you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be happy if it really deserved such a certificate.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formed the impression that any person in the Ashram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up some work becomes wholly absorbed in it,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is not correct. Are we able to observe the Ashram vows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faithfully? It had been decided to teach Hindi, Urdu, Tamil, Telugu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Sanskrit in the Ashram, but we made only a half-hearted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acquired proficiency in tanning? Do we spin fine yarn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count? I can point to many such deficiencies, but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said is enough to justify my questioning [your certificate].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pay single-minded attention to lathi exercises.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say likewise that everyone runs after sweets. There are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in the world the pursuit of which requires no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Since we are also animals in our nature, this quality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a thing with single-minded attention] is instinctive in 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to be cultivated. The question is whether or not [in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case] it deserves to be cultivated. Every property of animal </w:t>
      </w:r>
      <w:r>
        <w:rPr>
          <w:rFonts w:ascii="Times" w:hAnsi="Times" w:eastAsia="Times"/>
          <w:b w:val="0"/>
          <w:i w:val="0"/>
          <w:color w:val="000000"/>
          <w:sz w:val="22"/>
        </w:rPr>
        <w:t>nature need not of course be regarded as something to be shunned.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persons take meals in the common kitchen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days? Do you still make bread in the Ashram? If yes, who is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work? If you make good bread, send a loaf or two with any </w:t>
      </w:r>
      <w:r>
        <w:rPr>
          <w:rFonts w:ascii="Times" w:hAnsi="Times" w:eastAsia="Times"/>
          <w:b w:val="0"/>
          <w:i w:val="0"/>
          <w:color w:val="000000"/>
          <w:sz w:val="22"/>
        </w:rPr>
        <w:t>person who may come to see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from the Ashram meets Lakshmi, he or she should tell </w:t>
      </w:r>
      <w:r>
        <w:rPr>
          <w:rFonts w:ascii="Times" w:hAnsi="Times" w:eastAsia="Times"/>
          <w:b w:val="0"/>
          <w:i w:val="0"/>
          <w:color w:val="000000"/>
          <w:sz w:val="22"/>
        </w:rPr>
        <w:t>her that I do not remember not having replied to any letter from her.</w:t>
      </w:r>
    </w:p>
    <w:p>
      <w:pPr>
        <w:autoSpaceDN w:val="0"/>
        <w:autoSpaceDE w:val="0"/>
        <w:widowControl/>
        <w:spacing w:line="220" w:lineRule="exact" w:before="2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Dagger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 should, therefore, write to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Dikshit’s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Jyotishshastra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translated into Gujarati.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a copy of the translation with me. Ball’s work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me here, and so I don’t want you to send a copy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books sent by Upton Sinclair belong to the Ashram.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catalogue and send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Boston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Brass Tacks.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</w:t>
      </w:r>
      <w:r>
        <w:rPr>
          <w:rFonts w:ascii="Times" w:hAnsi="Times" w:eastAsia="Times"/>
          <w:b w:val="0"/>
          <w:i w:val="0"/>
          <w:color w:val="000000"/>
          <w:sz w:val="22"/>
        </w:rPr>
        <w:t>list of the rest.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Upanishads. But I don’t consider myself fit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>commentary on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my love of jesting. I can tell you only in jest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ask me to describe your faults so that I may praise 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of course, this truth in my remark, that if a person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who loves him or her to criticize him or her, he or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only praise, for love covers defects as with a veil, or sees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virtues. It is the nature of love that it prompts one to point out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the defects of the beloved one because one wants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in the person whom one loves. Did Kisan tell you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praising you even when I described you as hysterical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Dhurandhar? For, in that context you would have had to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 more serious offence if I did not believe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hysterical. You certainly are hysterical. Sometimes you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mad; what does that signify? Anyone who gives way to an </w:t>
      </w:r>
      <w:r>
        <w:rPr>
          <w:rFonts w:ascii="Times" w:hAnsi="Times" w:eastAsia="Times"/>
          <w:b w:val="0"/>
          <w:i w:val="0"/>
          <w:color w:val="000000"/>
          <w:sz w:val="22"/>
        </w:rPr>
        <w:t>emotional outburst is hysterical. Do you understand what I mean?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felt that Japan’s policy is regrettable. She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the victory over Russia but that does not make her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emulation by others. Just now, however,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care of our own policy. There is the Holy Being eternally </w:t>
      </w:r>
      <w:r>
        <w:rPr>
          <w:rFonts w:ascii="Times" w:hAnsi="Times" w:eastAsia="Times"/>
          <w:b w:val="0"/>
          <w:i w:val="0"/>
          <w:color w:val="000000"/>
          <w:sz w:val="22"/>
        </w:rPr>
        <w:t>awake with a million eyes to watch Japan’s policy.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10279. Also C.W. 6727.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20" w:lineRule="exact" w:before="14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Marathi work on astronomy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‘‘Letter to Premabehn Kantak”, 21-3-1932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ASHRAM WOMEN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April 3,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cannot write with the left hand as fast as I can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right, I dictate this letter instead of writing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‘Whatever women do, how can you, being their elder,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them?’ There is a big flaw in this argument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on a misunderstanding of the nature of satyagraha.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you equate satyagraha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between the young and the old, the prince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pauper. God also employs satyagraha against us. His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unceasing. In essence, satyagraha means simply this—scrupulous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truth. If God did not adhere to truth,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perish in an instant. The point is that offering satyagraha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 duty as it is a privilege. But I shall now take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If you do not discuss my letters among yourselves and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I really need not write to you every week. Even if I write,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will have no value and no effect. A lover of truth never writes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merely for the sake of writing or speaking.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definite purpose in his writing or speaking. Ordinarily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complete silence. Really speaking, there can be nothing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tell you or anybody else, particularly while I am in prison.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imprisoned, the Government permits me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contact with the outside world, and I avail myself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But I should do so only for writing letters with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aim. A person like 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teach what he wishes to teach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own conduct. Those who do not learn from my actions,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they learn from my words? This is the general rule.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persons in the Ashram as also outside it who regard my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as worth following and, for that very reason, want me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ideas more clearly. It is my duty to write to them.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among these persons, but only if you ask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That is why I told you that, if you do not reply to me,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 question or discuss nothing with me, why should I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part of this letter is given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“Guide to London”,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date April 4, 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Opposite of satyagraha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feel shy. I also know your nature. You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you can and say nothing. That is perfectly right, and it befits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even though we should learn to live in that manner,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mix with one another. Living in the Ashram means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as a small community, that is, live together, have our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work and spend our free time together and think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recite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commencing every meal. Animals also have some capacity for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moving together. But man has it in unlimited measure, and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because it is his dharma to realize his oneness with all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 He cannot do this if he cannot live in a community.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strive your best and cultivate this capacity. Hence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meet regularly just now as members of an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so at least to qualify yourselves to get weekly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and to reply to them. In this manner you can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[towards collective living]. When any of you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individually, I do reply to her. But since I started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common letter to the women I have realized that I must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something meant for all the women. The women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it and I should discuss the questions which they raise.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now made quite clear what I wished to tell you and what I </w:t>
      </w:r>
      <w:r>
        <w:rPr>
          <w:rFonts w:ascii="Times" w:hAnsi="Times" w:eastAsia="Times"/>
          <w:b w:val="0"/>
          <w:i w:val="0"/>
          <w:color w:val="000000"/>
          <w:sz w:val="22"/>
        </w:rPr>
        <w:t>want from you.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only a preface to the letter. Trivenibehn has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question which concerns all women. Today, therefore,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that. She asks why women, not only the women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women with whom she has come in contact, look 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dead and have no spirit in them at all. There is some truth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description, though of course it will not apply to all women.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which I have been able to discover are these: (1) lack of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women’s life; (2) excessive worries; (3) wrong upbringing; (4)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unscientific measures at the time of child-birth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confinement; (5) lack of exercise; (6) eating food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to health; (7) the habit of remaining within the four walls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home; (8) the habit of eating things which they ought not to eat;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(9) in many cases, harmful thoughts which they do not try to regulate </w:t>
      </w:r>
      <w:r>
        <w:rPr>
          <w:rFonts w:ascii="Times" w:hAnsi="Times" w:eastAsia="Times"/>
          <w:b w:val="0"/>
          <w:i w:val="0"/>
          <w:color w:val="000000"/>
          <w:sz w:val="22"/>
        </w:rPr>
        <w:t>wisely, but repress.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reasons which I can think of. I do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apply in every case. Every woman should think and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which reason applies in her own case. I have observed one great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 in our women, namely, that they hide their thoughts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As a result, their behaviour becomes hypocritical.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only to those who are habitually hypocritical.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 world so poisonous as hypocrisy, and especially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affects our middle class women who are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their lives it eats them up like a canker. At every step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things which they dislike in their hearts, and believe that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them. If they only think a little, they will realize that they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themselves be suppressed by anybody in the world. If they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first lesson and cultivate the courage to stand before the world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are, they will be able to eliminate the other causes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this is a very important letter. Think over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 and ask me about anything in it which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If you read the letter twice or thrice,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 very clearly.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PUSHPA S.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handwriting was a little better. Keep on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spinning, read the letter which I have written to Kanta.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Sardar does not order about others, how could he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>Sardar?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the part of Mother India in the dramatic piece,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now cultivate the virtues befitting 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3985. Also C.W. 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Pushpabehn N. Naik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KISAN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KISAN,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wish me to address you as Krishnakumari?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much to my liking. It is good that you have taught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>to Jamnabehn and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you must have recovered by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Anyway do write to 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LETTER TO AN AMERICAN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My answer to your first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not like anybody to get me out, and certainly not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I cannot give up, for any consideration whatsoever, what I </w:t>
      </w:r>
      <w:r>
        <w:rPr>
          <w:rFonts w:ascii="Times" w:hAnsi="Times" w:eastAsia="Times"/>
          <w:b w:val="0"/>
          <w:i w:val="0"/>
          <w:color w:val="000000"/>
          <w:sz w:val="22"/>
        </w:rPr>
        <w:t>regard as my life’s mission.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54-5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LETTER TO AN AMERICAN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met many Christian Science friends. Some of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Mrs. Eddy’s works. I was never able to read them through.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however glance through them. They did not 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the friends who sent them to me had expected.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from childhood, and experience has confirmed the soundness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teaching, that spiritual gifts should not be used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>of healing bodily ailments. I do however believe in abstention from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Desai, the letter was in reply to the addressee’s offer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obtain his (Gandhiji’s) release on condition that he devoted himself entirely to </w:t>
      </w:r>
      <w:r>
        <w:rPr>
          <w:rFonts w:ascii="Times" w:hAnsi="Times" w:eastAsia="Times"/>
          <w:b w:val="0"/>
          <w:i w:val="0"/>
          <w:color w:val="000000"/>
          <w:sz w:val="18"/>
        </w:rPr>
        <w:t>propagating the teaching of Christ”.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formerly an atheist and now a follower of Christian Science, </w:t>
      </w:r>
      <w:r>
        <w:rPr>
          <w:rFonts w:ascii="Times" w:hAnsi="Times" w:eastAsia="Times"/>
          <w:b w:val="0"/>
          <w:i w:val="0"/>
          <w:color w:val="000000"/>
          <w:sz w:val="18"/>
        </w:rPr>
        <w:t>had asked for Gandhiji’s views on the subject.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drugs and the like. But this is purely on physical, hygienic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grounds. I do also believe in utter reliance upon God, but then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He will heal me, but in order to submit entirely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and to share the fate of millions who even though they wished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 scientific medical help. I am sorry to say, however,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always able to carry out my belief into practice.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endeavour to do so. But I find it very difficult, being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midst of temptation, to enforce my belief in full.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71-2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SURENDRA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1932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 in which you wrote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certainly discuss the subject when we meet. The views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expressed at Imam Saheb’s place have become stronger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stronger still. That is, I find their truth being proved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That alone is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remains inviolate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times and in all conditions. It is extremely difficult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state. But that should not be surprising. We owe our birth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lust, and love our body which is the fruit of lust. It cannot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get rid of this heritage of lust. However, when we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body is the abode of the priceless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remain inviolate even if Rambha came down from heaven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embraced us. To everybody, his mother is as beautiful as Rambha,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this Mother Rambha banishes impure thoughts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mind. In like manner, the thought of any woman should banish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thoughts from one’s mind. Need I go on? Reflect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>again and again and understand all its implications.</w:t>
      </w:r>
    </w:p>
    <w:p>
      <w:pPr>
        <w:autoSpaceDN w:val="0"/>
        <w:autoSpaceDE w:val="0"/>
        <w:widowControl/>
        <w:spacing w:line="260" w:lineRule="exact" w:before="40" w:after="26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somebody is pleased by your punishing yourself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to describe that as the effect of ahimsa. But the matter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As your faith becomes stronger, your reason will develop.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tell us that God Himself gives us the light of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is to strengthen our faith. It is, of course,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meaning of faith and reason in this context.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them through verbal definitions, but can do so only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7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chair.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196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reference is to standing with knees bent and arms stretched out like a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true humility. He who believes that he knows, knows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who believes that he knows nothing, acquires knowledge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time. Even God cannot pour Ganga water into a pot that is full.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therefore, always stand before God with empty hands.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non-possession means the same thing. But I must stop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to me whenever you wish. They will give your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any situation it is our duty to speak, we must tell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the cost.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MANU GANDHI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and read the whole of it twice. You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scared. It was very good that you saw the woeful condition of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own eyes. I knew all about him. However,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hope of anyone’s future. Nothing is beyond God’s power?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some merit to Harilal’s credit earned through good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past, it will bear fruit one day. We should not pamper him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false pity on him, but should make our hearts purer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have an effect on Harilal too. You have got to harden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write to him and tell him plainly that, as long as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drinking, he will have to assume that you do not exist. If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adopt such a course, Harilal might take heed. Often a drunkard </w:t>
      </w:r>
      <w:r>
        <w:rPr>
          <w:rFonts w:ascii="Times" w:hAnsi="Times" w:eastAsia="Times"/>
          <w:b w:val="0"/>
          <w:i w:val="0"/>
          <w:color w:val="000000"/>
          <w:sz w:val="22"/>
        </w:rPr>
        <w:t>gives up his evil habit when he is greatly shocked.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liked your reply about marriage. I am sure it will be all to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if one must tell the truth even at the cost of someone </w:t>
      </w:r>
      <w:r>
        <w:rPr>
          <w:rFonts w:ascii="Times" w:hAnsi="Times" w:eastAsia="Times"/>
          <w:b w:val="0"/>
          <w:i w:val="0"/>
          <w:color w:val="000000"/>
          <w:sz w:val="18"/>
        </w:rPr>
        <w:t>else’s life.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stick to your resolution. In your childhood you were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that nobody hoped you would live. You were saved because of Ba’s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nursing and the treatment of the Ice Doctor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owing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illness, your growth had practically stopped for five years.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even now, and but for Bali’s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care, you would become ill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account, I always deduct at least five years from your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We have already fixed the earliest age for a woman to marry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twenty-one years. The age, therefore, which you have laid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for marrying is proper. I would regard you as barely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at the age of twenty-five. However, I do not wish to bind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pledge. I write this only to tell you that your present resolution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When Rami wished to get married at a younger age,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her way though I did not at all like that she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at that age. As for you, there are many reasons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marry early. May God keep you firm in your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your duty is to apply yourself hard to your studies,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strong, healthy body, understand the path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and </w:t>
      </w:r>
      <w:r>
        <w:rPr>
          <w:rFonts w:ascii="Times" w:hAnsi="Times" w:eastAsia="Times"/>
          <w:b w:val="0"/>
          <w:i w:val="0"/>
          <w:color w:val="000000"/>
          <w:sz w:val="22"/>
        </w:rPr>
        <w:t>live accordingly.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from time to time. You may come to see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wish. Try and improve your handwriting a good deal.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1511.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VITHALDAS JERAJANI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all very glad to see the letter written in your own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take sufficient rest. Resume work only after you are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>quite fit.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parcel of dates from you arrived before my card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you. Dates in which worms have made their appearance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considered fit for consumption. They lodge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rind and the pulp, and washing does not remove them, as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Kelkar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Balibehn Vohra, maternal aunt of Manu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from my experience of the dates this time. I send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to the leper hospital here and eat a little from the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spoiled. But please send no more. The hard dry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available in the local market are free from worms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my purpose well enough. We cannot afford to waste either time </w:t>
      </w:r>
      <w:r>
        <w:rPr>
          <w:rFonts w:ascii="Times" w:hAnsi="Times" w:eastAsia="Times"/>
          <w:b w:val="0"/>
          <w:i w:val="0"/>
          <w:color w:val="000000"/>
          <w:sz w:val="22"/>
        </w:rPr>
        <w:t>or money. You should, therefore, save both.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LAKSHMI JERAJANI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Pencil handwriting is faint and becomes fainter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day. By the time the person to whom the letter is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it, the characters have become so faint that he can read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difficulty, and sometimes it cannot be deciphered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with pencil you cannot make your handwriting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Finally, pencil handwriting cannot be properly judged.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as long as you can get ink and pen, resolve to use them in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letters or anything else.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Vithaldas is completely restored to health, you too will share </w:t>
      </w:r>
      <w:r>
        <w:rPr>
          <w:rFonts w:ascii="Times" w:hAnsi="Times" w:eastAsia="Times"/>
          <w:b w:val="0"/>
          <w:i w:val="0"/>
          <w:color w:val="000000"/>
          <w:sz w:val="22"/>
        </w:rPr>
        <w:t>the credit.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2812. Courtesy: Purushottam D. Saraiya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RAIHANA TYABJI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make Raihana healthy both in body and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her so. Has the pupil gone to the teacher to learn cunning?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teacher’s cunning will not avail her.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good only when I can hear it sung, and that can be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sing it to me. To do so it seems you must turn yourself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boy to enter the jail! I shall see if Mahadev can sing. Now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ghazal </w:t>
      </w:r>
      <w:r>
        <w:rPr>
          <w:rFonts w:ascii="Times" w:hAnsi="Times" w:eastAsia="Times"/>
          <w:b w:val="0"/>
          <w:i w:val="0"/>
          <w:color w:val="000000"/>
          <w:sz w:val="22"/>
        </w:rPr>
        <w:t>for the day: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thou wouldst see Him, with each breath think of Him. Burn thy pride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smear thy body with its ashes; take up the broom of love and with it wipe 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distinctions of me and thee; reduce the notion of reality to dust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sprinkle it on thy prayer carpet; leave the carpet, break up the rosary, throw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sacred books in the river, seek the help of angels and be their servant;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fast nor keep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Ramzan, </w:t>
      </w:r>
      <w:r>
        <w:rPr>
          <w:rFonts w:ascii="Times" w:hAnsi="Times" w:eastAsia="Times"/>
          <w:b w:val="0"/>
          <w:i w:val="0"/>
          <w:color w:val="000000"/>
          <w:sz w:val="18"/>
        </w:rPr>
        <w:t>do not go to the mosque nor make obeisances;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break to pieces the water jar for prayer cleansing and drink the wine of the joy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union; eat and drink but never be off thy guard; enjoy thy intoxication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continuously; burn thy egotism. Be neither Mulla nor Brahmin; leave duality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worship Him alone. Shah Kalandar has proclaimed: Say, ‘I am He.’ Mad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Mansur says: My heart has known truth, that is the wine shop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intoxicated, make that the object of thy visit.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ashamed of my Urdu handwriting, but [however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try] I cannot write better with my left hand. It took me nearly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of an hour to write this much. The truth is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writing every day. But I am rather ambitious and wishing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I can during this quiet interval, I cannot give much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It was you who tempted me to try writing Urdu, for you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few Urdu sentences and, trying to write in Urdu myself,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your pupil ! What a pupil, and what a teacher ! It is indeed a </w:t>
      </w:r>
      <w:r>
        <w:rPr>
          <w:rFonts w:ascii="Times" w:hAnsi="Times" w:eastAsia="Times"/>
          <w:b w:val="0"/>
          <w:i w:val="0"/>
          <w:color w:val="000000"/>
          <w:sz w:val="22"/>
        </w:rPr>
        <w:t>great pair we make. Let us see now if we can justify the designation.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eagerly watching what is now in store for Father.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you all very often. Uncle Sardar and Mahadev proudly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 many incidents about Father. They had the benefit of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I never got that opportunity. I will have my revenge one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expect in your next letter the news of Hamida, Rohini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Pashabhai’s letter just today. If I cannot send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this, I will write to him later.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enough for the day.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Many, many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8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9640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Bhajanavali”. Up to this the letter is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ANANDLAL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you a letter. You will have got it. I got your postcard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Why has Harilal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written to me himself if he has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himself? Maybe he was too ashamed to write, in which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right. But there is no reason for him to feel ashamed.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of men have mended themselves. And then the world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their earlier faults but on the contrary some of them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honoured as devotees. If Harilal has really undergone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 I regard it as happy news indeed. But I have serious doubts.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addicted like him often take vows only to break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spirit left in them. They lose the strength to keep a vow.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blessed by God are saved. I hope that Harilal would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Tell him to write.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also keep me informed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Harilal’s resolve [you say] is up to the month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Margashirsha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calendar followed there. What does this mean?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stays perfectly clean up to </w:t>
      </w:r>
      <w:r>
        <w:rPr>
          <w:rFonts w:ascii="Times" w:hAnsi="Times" w:eastAsia="Times"/>
          <w:b w:val="0"/>
          <w:i/>
          <w:color w:val="000000"/>
          <w:sz w:val="22"/>
        </w:rPr>
        <w:t>Margashirsha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does it mean that he will go </w:t>
      </w:r>
      <w:r>
        <w:rPr>
          <w:rFonts w:ascii="Times" w:hAnsi="Times" w:eastAsia="Times"/>
          <w:b w:val="0"/>
          <w:i w:val="0"/>
          <w:color w:val="000000"/>
          <w:sz w:val="22"/>
        </w:rPr>
        <w:t>back to his old ways again?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 Sabarmati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G. D. BIRLA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guess from the handwriting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here. I like your taking interest in everybody’s diet.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taken by our middle class does not constitute a balanced diet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doubt that they ruin their constitution by eating useless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Eldest son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 to Harilal’s letter;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“Fragment  of  Letter to Harilal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27-4-1932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 1932”.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stuff. Moreover, doctors and vaidyas in their preoccupation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money take no note of this problem. That is why I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usefulness of your experiments and I hope that Rameshwarji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Lakshminivas have benefited. Keep me informed of whatever fresh </w:t>
      </w:r>
      <w:r>
        <w:rPr>
          <w:rFonts w:ascii="Times" w:hAnsi="Times" w:eastAsia="Times"/>
          <w:b w:val="0"/>
          <w:i w:val="0"/>
          <w:color w:val="000000"/>
          <w:sz w:val="22"/>
        </w:rPr>
        <w:t>discoveries you make.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aware that misconceptions exist about me.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taught me that most of the misunderstandings are cleared up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patience. However long the night may be it is bound to come </w:t>
      </w:r>
      <w:r>
        <w:rPr>
          <w:rFonts w:ascii="Times" w:hAnsi="Times" w:eastAsia="Times"/>
          <w:b w:val="0"/>
          <w:i w:val="0"/>
          <w:color w:val="000000"/>
          <w:sz w:val="22"/>
        </w:rPr>
        <w:t>to an 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same diet continues. I feel well on it. Do you see </w:t>
      </w:r>
      <w:r>
        <w:rPr>
          <w:rFonts w:ascii="Times" w:hAnsi="Times" w:eastAsia="Times"/>
          <w:b w:val="0"/>
          <w:i w:val="0"/>
          <w:color w:val="000000"/>
          <w:sz w:val="22"/>
        </w:rPr>
        <w:t>Andrews? How is he keeping?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7897.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MAITHILISHARAN GUPTA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MAITHILISHARAN,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Saket, Anagh, Panchvati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enjoyment. I liked them very much. But I do not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qualified to make comments. However, as you have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and I did gather impressions while reading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putting </w:t>
      </w:r>
      <w:r>
        <w:rPr>
          <w:rFonts w:ascii="Times" w:hAnsi="Times" w:eastAsia="Times"/>
          <w:b w:val="0"/>
          <w:i w:val="0"/>
          <w:color w:val="000000"/>
          <w:sz w:val="22"/>
        </w:rPr>
        <w:t>them down as they occurred to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 of Urmila’s grief, though beautiful in style,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hardly have had a place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Tulsidas did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about Urmila has been held against him. But this omission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viewed as a fault. I see in that the artistry of the poet.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Manas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a worthy character like Urmila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notice only by ellipsis, in that lies the greatness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characters. The character of Urmila and others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delineated only to enhance the impact of Sitaji’s character.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Urmila’s virtues were of no lesser order than Sita’s. Sita’s sisters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calibre as herself.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Manas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incomparable scripture.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praise of Sita and Rama rings through every page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verse. I expected to see the same characteristic in </w:t>
      </w:r>
      <w:r>
        <w:rPr>
          <w:rFonts w:ascii="Times" w:hAnsi="Times" w:eastAsia="Times"/>
          <w:b w:val="0"/>
          <w:i/>
          <w:color w:val="000000"/>
          <w:sz w:val="22"/>
        </w:rPr>
        <w:t>Saket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  <w:r>
        <w:rPr>
          <w:rFonts w:ascii="Times" w:hAnsi="Times" w:eastAsia="Times"/>
          <w:b w:val="0"/>
          <w:i w:val="0"/>
          <w:color w:val="000000"/>
          <w:sz w:val="22"/>
        </w:rPr>
        <w:t>failed in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Maithilisharan </w:t>
      </w:r>
      <w:r>
        <w:rPr>
          <w:rFonts w:ascii="Times" w:hAnsi="Times" w:eastAsia="Times"/>
          <w:b w:val="0"/>
          <w:i w:val="0"/>
          <w:color w:val="000000"/>
          <w:sz w:val="18"/>
        </w:rPr>
        <w:t>Gupta”, 26-4-1932 and “Diary, 1932”, entry under April 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extent for the reason explained above. I may mention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point. The lamentations of Dasharatha and others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jar. Tulsidasji could not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different. But such lamentations are not appreciated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of the present period. It affects adversely the sentiment of valour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faith. Those who have faith in the spirit and who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pleasures as transitory cannot find death and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unbearable. They might temporarily give way to grief but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>expect pitiful lamentations from them?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mean by all this that you should try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the second edition. But it will be a different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>you find any worth in my comments.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now with me. I have dictated this to him as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hand pains and writing with the left hand takes more time.</w:t>
      </w:r>
    </w:p>
    <w:p>
      <w:pPr>
        <w:autoSpaceDN w:val="0"/>
        <w:autoSpaceDE w:val="0"/>
        <w:widowControl/>
        <w:spacing w:line="220" w:lineRule="exact" w:before="86" w:after="0"/>
        <w:ind w:left="0" w:right="1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9455. Courtesy: Bharat Kala Bhavan, Varanasi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CHAND TYAGI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TYAGIJI,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get your letter and gladder still to learn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nursing the plague patients. I am not taking milk these days.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do with bread, almonds, dates, vegetables and lemons.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same as before. I am awaiting a letter from Devsharmaji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hand pains only when writing, but it has been like this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and there is nothing special. Balvir’s handwriting is good. Has he </w:t>
      </w:r>
      <w:r>
        <w:rPr>
          <w:rFonts w:ascii="Times" w:hAnsi="Times" w:eastAsia="Times"/>
          <w:b w:val="0"/>
          <w:i w:val="0"/>
          <w:color w:val="000000"/>
          <w:sz w:val="22"/>
        </w:rPr>
        <w:t>got rid of his former faults?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with me. This card is in his hand.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3259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known as Acharya Abhaydev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enclosures, also copy of an 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in an old number of </w:t>
      </w:r>
      <w:r>
        <w:rPr>
          <w:rFonts w:ascii="Times" w:hAnsi="Times" w:eastAsia="Times"/>
          <w:b w:val="0"/>
          <w:i/>
          <w:color w:val="000000"/>
          <w:sz w:val="22"/>
        </w:rPr>
        <w:t>Modern Review.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and even appreciate the moral repulsion against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‘fasting unto death’. I have perhaps some repulsion, if not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repulsion, against fasting unto death myself, but I remain unmoved.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things I have done and am still doing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will, because I count my will as nothing before God’s will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 clearly before me. I will make myself as certain as it is humanly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be, that the will that appears to me to be God’s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His, and not the Devil’s. But when I am clear about it, I rejoice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obeying that will, rather than mine, although I have no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to endorse it. That this kind of fasting has a definite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Hinduism, and properly so, I have not a shadow of a doubt,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privilege that comes only to a few, and when it comes in 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call from above, it has a mighty force. Only, fasting unto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corrupt expression. When I used it first, it had its definite meaning.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being used torn from its context and looks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barbarous. But it is there, and its real meaning is unmistakable,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almost say that it is not so much of a ‘fast unto death’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a ‘fasting unto a new life’.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same, I value your letter and the information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the English attitude. I do want English sympathy in this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 do want also to be understood. You cannot therefore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or too communicative with me. I shall never misunderstand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these few English friends might have to say.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Kerby Page’s article which you have sent I shall see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time, and if there is anything worth saying, I shall reduce it to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brother’s septic teeth were extracted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he had benefited by the extraction.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all about Verrier’s change of mind.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</w:t>
      </w:r>
      <w:r>
        <w:rPr>
          <w:rFonts w:ascii="Times" w:hAnsi="Times" w:eastAsia="Times"/>
          <w:b w:val="0"/>
          <w:i w:val="0"/>
          <w:color w:val="000000"/>
          <w:sz w:val="22"/>
        </w:rPr>
        <w:t>changed it before your blessings were received, and you know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not marrying Mary Gillett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also for the change. Whilst I was prepared to bless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I cannot help saying that I blessed the change still more.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depended upon Verrier’s decision. I told him that if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want on his part, he must marry,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misinterpretation might be put upon his action. The change came over </w:t>
      </w:r>
      <w:r>
        <w:rPr>
          <w:rFonts w:ascii="Times" w:hAnsi="Times" w:eastAsia="Times"/>
          <w:b w:val="0"/>
          <w:i w:val="0"/>
          <w:color w:val="000000"/>
          <w:sz w:val="22"/>
        </w:rPr>
        <w:t>both Verrier and Mary without any prompting from anybody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love to all.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1932</w:t>
      </w:r>
    </w:p>
    <w:p>
      <w:pPr>
        <w:autoSpaceDN w:val="0"/>
        <w:tabs>
          <w:tab w:pos="550" w:val="left"/>
          <w:tab w:pos="489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unable to say that I have reached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destination. I fear, I have much distance to cover.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59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NRISIMHAPRASAD K. BHATT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1932</w:t>
      </w:r>
    </w:p>
    <w:p>
      <w:pPr>
        <w:autoSpaceDN w:val="0"/>
        <w:autoSpaceDE w:val="0"/>
        <w:widowControl/>
        <w:spacing w:line="260" w:lineRule="exact" w:before="10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of tuberculosis is worse than the disease itself.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suspected to have got it is always brooding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and sees its symptoms in every discomfort that he suffers. If </w:t>
      </w:r>
      <w:r>
        <w:rPr>
          <w:rFonts w:ascii="Times" w:hAnsi="Times" w:eastAsia="Times"/>
          <w:b w:val="0"/>
          <w:i w:val="0"/>
          <w:color w:val="000000"/>
          <w:sz w:val="22"/>
        </w:rPr>
        <w:t>he can be helped to get rid of this obsession, he recovers very soon.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worry over the problem of money?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this lesson from me, for I am an expert in the subject.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country made me a Mahatma, I had learnt that, just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economics to do business with borrowed money, so it is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dharma to run a public institution with borrowed </w:t>
      </w:r>
      <w:r>
        <w:rPr>
          <w:rFonts w:ascii="Times" w:hAnsi="Times" w:eastAsia="Times"/>
          <w:b w:val="0"/>
          <w:i w:val="0"/>
          <w:color w:val="000000"/>
          <w:sz w:val="22"/>
        </w:rPr>
        <w:t>money. And if the ablest workers of an institution have to go out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an overseer, had asked Gandhiji whether he had attained </w:t>
      </w:r>
      <w:r>
        <w:rPr>
          <w:rFonts w:ascii="Times" w:hAnsi="Times" w:eastAsia="Times"/>
          <w:b w:val="0"/>
          <w:i w:val="0"/>
          <w:color w:val="000000"/>
          <w:sz w:val="18"/>
        </w:rPr>
        <w:t>salvation and seen God face to face.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mentioned the proposal to remove Gijubhai Badheka’s </w:t>
      </w:r>
      <w:r>
        <w:rPr>
          <w:rFonts w:ascii="Times" w:hAnsi="Times" w:eastAsia="Times"/>
          <w:b w:val="0"/>
          <w:i w:val="0"/>
          <w:color w:val="000000"/>
          <w:sz w:val="18"/>
        </w:rPr>
        <w:t>child to Panchgani for treatment.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expressed his fears about the financial position of </w:t>
      </w:r>
      <w:r>
        <w:rPr>
          <w:rFonts w:ascii="Times" w:hAnsi="Times" w:eastAsia="Times"/>
          <w:b w:val="0"/>
          <w:i w:val="0"/>
          <w:color w:val="000000"/>
          <w:sz w:val="18"/>
        </w:rPr>
        <w:t>Dakshinamurti, an educational institution, started by him in Bhavnagar.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for money to run it, I would say that that is like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with borrowed money. Instead of fixing a specific number,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follow this other method, namely, to admit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pupils as you can manage with the money which you get.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easiest thing in the world to do that. You have only to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mind; that is all. At the beginning of every year,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the sum which you will need. If you get it without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begging for it, you should carry on, otherwise you should close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Yours is an established institution now, with a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record. You have efficient teachers. Why, then, have you no faith?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up your venture wholly as sacrifice to the Lord and resolve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it in His name. He will then keep it running if He so wills. “We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of none who loved the Lord and whose honour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uphold.” We sang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evening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was reminded of it by a letter which I wrote to a girl.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problem would not have worried you if Vallabhbhai or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out of jail. But where is the problem?  And if there is any,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to solve it? Can one blind man lead another blind man?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there is a problem, leave it to Him. Do not dismiss all this as </w:t>
      </w:r>
      <w:r>
        <w:rPr>
          <w:rFonts w:ascii="Times" w:hAnsi="Times" w:eastAsia="Times"/>
          <w:b w:val="0"/>
          <w:i w:val="0"/>
          <w:color w:val="000000"/>
          <w:sz w:val="22"/>
        </w:rPr>
        <w:t>mere philosophizing, but try to act upon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</w:t>
      </w:r>
      <w:r>
        <w:rPr>
          <w:rFonts w:ascii="Times" w:hAnsi="Times" w:eastAsia="Times"/>
          <w:b w:val="0"/>
          <w:i/>
          <w:color w:val="000000"/>
          <w:sz w:val="24"/>
        </w:rPr>
        <w:t>LETTER TO VANAMALA</w:t>
      </w:r>
      <w:r>
        <w:rPr>
          <w:rFonts w:ascii="Times" w:hAnsi="Times" w:eastAsia="Times"/>
          <w:b w:val="0"/>
          <w:i/>
          <w:color w:val="000000"/>
          <w:sz w:val="24"/>
        </w:rPr>
        <w:t>N. PARIKH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keep our minds pure by thinking good thoughts.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good thoughts by doing good actions. We cannot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when an animal is dying. Often, the fact can be found out only </w:t>
      </w:r>
      <w:r>
        <w:rPr>
          <w:rFonts w:ascii="Times" w:hAnsi="Times" w:eastAsia="Times"/>
          <w:b w:val="0"/>
          <w:i w:val="0"/>
          <w:color w:val="000000"/>
          <w:sz w:val="22"/>
        </w:rPr>
        <w:t>by an experienced 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also am inquiring about Bhai.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42" w:lineRule="exact" w:before="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write in your own letter. Please forgive me. I am </w:t>
      </w:r>
      <w:r>
        <w:rPr>
          <w:rFonts w:ascii="Times" w:hAnsi="Times" w:eastAsia="Times"/>
          <w:b w:val="0"/>
          <w:i w:val="0"/>
          <w:color w:val="000000"/>
          <w:sz w:val="22"/>
        </w:rPr>
        <w:t>keeping the slip with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5771. Also C.W. 2994.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to me that the trouble with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will persist. On coming here I began writing freely with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I soon discovered that it was no use. It may be one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creeping old age. If it is, it is cause neither for grief nor wonder.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use the body merely as an instrument of service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old age would have been like a beautiful ripe fruit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its species at their highest. It would be a stroke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if I escape merely with such disability. But even this is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speculation. I have no business to speculate about these things.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note such things and take reasonable precautions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prescribed limits. You will not therefore worry about the hand.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stands at 106 lb. except for the fasting day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dropped to 103_. I take during 24 hours five to six slices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well-toasted white bread, 30 dates, bowlful of boiled vegetable once,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spoonful of honey at 4.15 a.m. with a pinch of soda and hot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soda and lemon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twice. I take two ounces (nearly) of almond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paste. This seems to satisfy me; if it fails, I shall go back to milk.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bowels move perfectly twice or thrice daily without my medicament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appliances. I sleep between 9 and 3.40 and twice during the daytime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minutes each time. I spin 375 rounds in two days.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carding yet. Your supply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inexhaustible.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of the time is given to reading and writing. Just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Ruskin’s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Fors Clavigera,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deeply human document.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dreadfully in earnest. These letters are his last effort at self-expression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word and deed. Much time is taken up in writing and now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letters. As I am allowed to write to fellow-prisoners,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more writing to be done than last time. I am glad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sendsomething on moral problems to the Ashram every week.And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commenced the history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Ashram for the past five</w:t>
      </w:r>
    </w:p>
    <w:p>
      <w:pPr>
        <w:autoSpaceDN w:val="0"/>
        <w:autoSpaceDE w:val="0"/>
        <w:widowControl/>
        <w:spacing w:line="220" w:lineRule="exact" w:before="2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extracts,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Diary of Mahadev Desai,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“With cold water”—Mirabehn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“Of slivers”—Mirabehn.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started writing it in Gujarati on April 5, 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1932”. Its last available portion was written on July 11, 1932, under which date the </w:t>
      </w:r>
      <w:r>
        <w:rPr>
          <w:rFonts w:ascii="Times" w:hAnsi="Times" w:eastAsia="Times"/>
          <w:b w:val="0"/>
          <w:i w:val="0"/>
          <w:color w:val="000000"/>
          <w:sz w:val="18"/>
        </w:rPr>
        <w:t>book is included in Vol. 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answers all your questions about self.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Mahadev are doing excellently....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we are subject to no restrictions that we would not impose </w:t>
      </w:r>
      <w:r>
        <w:rPr>
          <w:rFonts w:ascii="Times" w:hAnsi="Times" w:eastAsia="Times"/>
          <w:b w:val="0"/>
          <w:i w:val="0"/>
          <w:color w:val="000000"/>
          <w:sz w:val="22"/>
        </w:rPr>
        <w:t>upon ourselves.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from salt for a time can do no harm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 results you have noticed for yourself. The weakening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you notice is temporary and can be greatly counteracted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fresh limes in some shape or other. I suppose you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without salt continuously for six or eight years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noticing any ill effect. Many had joined me in the experiment,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therefore prolong your saltless experiment to the extent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you. Milk contains much free salt. There is a saltish taste in </w:t>
      </w:r>
      <w:r>
        <w:rPr>
          <w:rFonts w:ascii="Times" w:hAnsi="Times" w:eastAsia="Times"/>
          <w:b w:val="0"/>
          <w:i w:val="0"/>
          <w:color w:val="000000"/>
          <w:sz w:val="22"/>
        </w:rPr>
        <w:t>raw milk.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and appreciate all you say about yourself.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 at ease. When I come out you shall certainly be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your original work of personal service. I quite clearly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only way for your self-expansion. I shall no longer be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been before of thwarting you in any way whatsoever.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consolation in thinking over the past is that in all I did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nothing else than the deepest love for you and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well-being. I see once more that good government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self-government.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Gujarati proverb says what one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oneself may not be visible to the nearest friend even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ever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powerful a searchlight. Both these proverbs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universally applicable. They certainly are in your case.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therefore fear no interference from me henceforth. And who can </w:t>
      </w:r>
      <w:r>
        <w:rPr>
          <w:rFonts w:ascii="Times" w:hAnsi="Times" w:eastAsia="Times"/>
          <w:b w:val="0"/>
          <w:i w:val="0"/>
          <w:color w:val="000000"/>
          <w:sz w:val="22"/>
        </w:rPr>
        <w:t>give me more loving service than you?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the hymns you sent him. He is going to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forgot to tell you that I have now developed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 heavens. As you see my pen is exhausted.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Mahadev’s. And it is now past bed time, 9.15. But I think I have left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sentence was censored by the jail authorities.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sentence, censored by the jail authorities, is reproduced here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The Natal Advertiser”, 29-9-1893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“never”.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unanswered. I have a full letter from Nurgis about Jal. What a </w:t>
      </w:r>
      <w:r>
        <w:rPr>
          <w:rFonts w:ascii="Times" w:hAnsi="Times" w:eastAsia="Times"/>
          <w:b w:val="0"/>
          <w:i w:val="0"/>
          <w:color w:val="000000"/>
          <w:sz w:val="22"/>
        </w:rPr>
        <w:t>deliverance!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enclose an interesting cutting which I consider to be non-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enough to pass muster.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9506.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KUSUM (SENIOR) 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tabs>
          <w:tab w:pos="550" w:val="left"/>
          <w:tab w:pos="1030" w:val="left"/>
          <w:tab w:pos="3650" w:val="left"/>
          <w:tab w:pos="5050" w:val="left"/>
          <w:tab w:pos="51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did get Pyarelal’s letter, and had also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You should now learn to pronounce Sanskrit words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learn the grammar too. This in addition to spinning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suffer from constipation? You should improve your health.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the first part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Saraswatichandra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much, but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all the four parts. You should also read the four parts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Kavyadohan.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you should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Karanghelo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Vanaraj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Chavdo,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some writings of Narmadashankar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Nabhubhai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read these works, you will have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the nature of the Gujarati language.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can collect these books and send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know at all about the Raleigh bicycle having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will write to Kingsley Hall. I got Rolland’s books. I will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Taradevi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I had even a letter from her. She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quite happy. She has asked for a copy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send one to her. I got two letters from Sushila. If she could pick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enough courage to write, she wouldn’t be Pyarelal’s sister, [would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she? ] The book about Lancashire has gone to [Chhaganlal] Joshi.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read it when it comes back to me, and give my opinion.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many books this time. But I do receive some from time to</w:t>
      </w:r>
    </w:p>
    <w:p>
      <w:pPr>
        <w:autoSpaceDN w:val="0"/>
        <w:autoSpaceDE w:val="0"/>
        <w:widowControl/>
        <w:spacing w:line="220" w:lineRule="exact" w:before="3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novel by Govardhanram Tripathi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novel by Nandshankar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1833-86; Gujarati poet, popularly known as ‘Kavi Narmad’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Dwivedi (1858-98); Gujarati man of letters and Vedantist thinker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Pyarelal’s mother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have not yet come across any which I should like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toyou. I have received the volumes of Ruskin’s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Fors Clavigera;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I may send them to you. Pyarelal will hardly get anything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them. I get letters from Muriel, Agatha and Horace.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remains what it was, that is, 106 lb. This is the food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take: almonds crushed into paste, dates, toast, lemon-juice and a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with one meal. So far I have been able to do without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don’t suffer from constipation at all. The hours of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increased. I see that the weakness of the hand persists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pain. I read only for a little while. Just now I am reading Ruskin’s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Fors.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writing, I have finished the remaining discourses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taken in hand a history of the Ashram. I dictate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The letters to Ashram inmates take a good deal of my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because I write with the left hand. Spinning takes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a half to two hours. Because of the trouble with the hand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do not spin longer. I have made it a rule to spin 375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in two days. I have not carded any cotton so far. I have still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the slivers which Mira left with me. Mahadev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>carding.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going to ask you about Harilal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meanwhile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up courage to question me on the subject. I wished to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had done, and now you have turned round on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remains. Why cannot you write? You should write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can; it will be for me to revise and pass what you write.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your hesitation and start writing. It is probably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 that you do not try at all. If so, overcome your lethargy.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this, I will keep my promise of writing a foreword.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published just now, but it is very desirable that the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over. I may not perhaps be able to write the foreword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released. I hope you realize that there is a reason for my insisting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start writing. There will be no grace in publishing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without your essay. You ought not to do that.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husband, whose letters Kusum Desai had been planning to </w:t>
      </w:r>
      <w:r>
        <w:rPr>
          <w:rFonts w:ascii="Times" w:hAnsi="Times" w:eastAsia="Times"/>
          <w:b w:val="0"/>
          <w:i w:val="0"/>
          <w:color w:val="000000"/>
          <w:sz w:val="18"/>
        </w:rPr>
        <w:t>publish with a foreword by Gandhiji and a life-sketch by 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PREMABEHN KANTAK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Dhurandhar is here, I shall probably see him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wishing to kill many birds with one stone, why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down many berries with one hit? You should never wish to kill a </w:t>
      </w:r>
      <w:r>
        <w:rPr>
          <w:rFonts w:ascii="Times" w:hAnsi="Times" w:eastAsia="Times"/>
          <w:b w:val="0"/>
          <w:i w:val="0"/>
          <w:color w:val="000000"/>
          <w:sz w:val="22"/>
        </w:rPr>
        <w:t>bird.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fortunate that you escaped being hurt by the tile.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conclude from this that you are destined to do much more.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at all feel confused about the problem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women. You may give your services if they want them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confidence in yourself. Otherwise you should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as if it had never been made. You should have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yourself not about your ability to teach the women, but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about your ability not to let any mis-understanding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manage any difficult situation that may arise. We often hesitate </w:t>
      </w:r>
      <w:r>
        <w:rPr>
          <w:rFonts w:ascii="Times" w:hAnsi="Times" w:eastAsia="Times"/>
          <w:b w:val="0"/>
          <w:i w:val="0"/>
          <w:color w:val="000000"/>
          <w:sz w:val="22"/>
        </w:rPr>
        <w:t>to undertake a responsibility out of fear of humiliation, misund-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erstanding, etc. If you can overcome such hesitation, you may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responsibility. You do believe that all the women are good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They require the help of someone who can express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in words and maintain records for them. An illiterate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more sense and practical wisdom than her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daughter, but, being illiterate, she may not be able to use them.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can supply this deficiency. I should like you to do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don’t believe that the Association was doing very good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Gangabehn was there. But on one pretext or another, she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all of them together. It was her ambition to do this work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sowed the seed. She is doing similar work here too.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seed grown into a tree. The women certainly do social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individuals. I should like them to assume responsibility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for some social service. This will create in them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When such capacity has been created, individuals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go but the organization will remain. God has given such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only to human beings. In our country, women have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sleeping in a courtyard and a gust of wind sent a tile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roof hurtling on her bed.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it so far. The blame for this lies with the men. But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with which we need not concern ourselves just now.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women must acquire this capacity for organization,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cultivate it in them. It does not matter if we commence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my writing a letter to their Association and their replying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Slowly (no matter, if very slowly) we may take up other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fully understood what I have suggested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has appealed to you, if the other women also approve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are ready to take interest in carrying it out, you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work. If, however, you see difficulties in carrying it out or see </w:t>
      </w:r>
      <w:r>
        <w:rPr>
          <w:rFonts w:ascii="Times" w:hAnsi="Times" w:eastAsia="Times"/>
          <w:b w:val="0"/>
          <w:i w:val="0"/>
          <w:color w:val="000000"/>
          <w:sz w:val="22"/>
        </w:rPr>
        <w:t>no meaning in it, you may drop the idea.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pay attention just now to my request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to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of books. I don’t want you, for the present, to send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besides the books of Upton Sinclair which I have asked you to send.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at all like the practice of converting a person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to another. I don’t believe that marriage between a man and a </w:t>
      </w:r>
      <w:r>
        <w:rPr>
          <w:rFonts w:ascii="Times" w:hAnsi="Times" w:eastAsia="Times"/>
          <w:b w:val="0"/>
          <w:i w:val="0"/>
          <w:color w:val="000000"/>
          <w:sz w:val="22"/>
        </w:rPr>
        <w:t>woman professing different faiths is impossible or always undesirable.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think the distinguishing features of Hinduism are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and varnashrama. Any nation that wants to rise should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path of truth and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answered all your questions.</w:t>
      </w:r>
    </w:p>
    <w:p>
      <w:pPr>
        <w:autoSpaceDN w:val="0"/>
        <w:autoSpaceDE w:val="0"/>
        <w:widowControl/>
        <w:spacing w:line="220" w:lineRule="exact" w:before="8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8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 Jodanikosh,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edition,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Vidyapith, is Iying there. Send it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10280. Also C.W. 6728.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SECRETARY OF SANTRAM ASHRAM</w:t>
      </w:r>
    </w:p>
    <w:p>
      <w:pPr>
        <w:autoSpaceDN w:val="0"/>
        <w:autoSpaceDE w:val="0"/>
        <w:widowControl/>
        <w:spacing w:line="270" w:lineRule="exact" w:before="1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1932</w:t>
      </w:r>
    </w:p>
    <w:p>
      <w:pPr>
        <w:autoSpaceDN w:val="0"/>
        <w:autoSpaceDE w:val="0"/>
        <w:widowControl/>
        <w:spacing w:line="26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Maharajshri for both. If Brahmin pandits who are also men of saintly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propagate knowledge of the Upanishads and other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people, no one can doubt that they would be doing a good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Premabehn Kantak”, 3-4-1932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But nowadays learning and goodness rarely go together. Hence </w:t>
      </w:r>
      <w:r>
        <w:rPr>
          <w:rFonts w:ascii="Times" w:hAnsi="Times" w:eastAsia="Times"/>
          <w:b w:val="0"/>
          <w:i w:val="0"/>
          <w:color w:val="000000"/>
          <w:sz w:val="22"/>
        </w:rPr>
        <w:t>I am a little indifferent towards such activities.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similarly indifferent, or even a little more so,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readings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put no value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readings by persons who do not understand the meaning of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read, or even if they understand it, read the scriptures loudly—as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doing that would earn them holy merit —or read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or for fame. I even believe that such readings actually do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Maharajshri has found a remedy for these evils and has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avoiding them in the readings organized by him,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will do good to the people.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I am a prisoner and a letter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should not be used in public. I request you, therefore, to be </w:t>
      </w:r>
      <w:r>
        <w:rPr>
          <w:rFonts w:ascii="Times" w:hAnsi="Times" w:eastAsia="Times"/>
          <w:b w:val="0"/>
          <w:i w:val="0"/>
          <w:color w:val="000000"/>
          <w:sz w:val="22"/>
        </w:rPr>
        <w:t>careful in this matter.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81-2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HANUMANPRASAD PODDAR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and 2. We must believe in God if we believe in ourselves.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beings have existence God is the sum total of all life and this in </w:t>
      </w:r>
      <w:r>
        <w:rPr>
          <w:rFonts w:ascii="Times" w:hAnsi="Times" w:eastAsia="Times"/>
          <w:b w:val="0"/>
          <w:i w:val="0"/>
          <w:color w:val="000000"/>
          <w:sz w:val="22"/>
        </w:rPr>
        <w:t>my view is the strongest proof.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denial of God is injurious in the same way as denial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That is to say, to deny God is like committingsuicide.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remains that it is one thing to believe in God and quite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God emotionally and act accordingly. Truly, no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is an atheist; atheism is merely a pose.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One can realize God only by ridding oneself totally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attachment, aversion, etc., and in no other way. I hold that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have realized God has not truly done so. Realization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experienced, but is beyond description. Of this I have no doubt.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 can live only by having faith in God. My definition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always be kept in mind. For me there is no other God than </w:t>
      </w:r>
      <w:r>
        <w:rPr>
          <w:rFonts w:ascii="Times" w:hAnsi="Times" w:eastAsia="Times"/>
          <w:b w:val="0"/>
          <w:i w:val="0"/>
          <w:color w:val="000000"/>
          <w:sz w:val="22"/>
        </w:rPr>
        <w:t>Truth; Truth is God.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82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A LETTER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Gods signify those who do good and demons those who do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peace between good and evil. Hence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partiality in this matter.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9019.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A LETTER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pay attention to the stories of miracles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Mirabai. I also don’t believe that they occurred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manner. What we have to remember is the holiness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9025. Courtesy: 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MANGALA S. PATEL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treat an enemy as a friend, he will certainly come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to trust 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ill, feel tempted to eat all kinds of things.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succumb to such temptations, one would get all right sooner. </w:t>
      </w:r>
      <w:r>
        <w:rPr>
          <w:rFonts w:ascii="Times" w:hAnsi="Times" w:eastAsia="Times"/>
          <w:b w:val="0"/>
          <w:i w:val="0"/>
          <w:color w:val="000000"/>
          <w:sz w:val="22"/>
        </w:rPr>
        <w:t>Your weight will increase slowly.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pay sufficient attention, you will surely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4082. Also C.W. 46.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MAHENDRA V.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well written. The handwriting ought to improve. </w:t>
      </w:r>
      <w:r>
        <w:rPr>
          <w:rFonts w:ascii="Times" w:hAnsi="Times" w:eastAsia="Times"/>
          <w:b w:val="0"/>
          <w:i w:val="0"/>
          <w:color w:val="000000"/>
          <w:sz w:val="22"/>
        </w:rPr>
        <w:t>How did you fall ill? I hope you are completely all right now.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7426.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LETTER TO NIRMALA H.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worship the sacred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tulsi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plant is believed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certain virtues. One should be angry with anger itself.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person forgets himself or herself, why should we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same? Grown-up people also do wrong in getting angry.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become angry, one should cling to what one [believes]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Did you get the letter which your elder brother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you?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9470. Also C.W. 9018.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RAOJIBHAI M. PATEL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to acknowledge your letter. Anybody who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something which is beyond his capacity lacks wisdom.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compliments who does his duty to the best of his ability. </w:t>
      </w:r>
      <w:r>
        <w:rPr>
          <w:rFonts w:ascii="Times" w:hAnsi="Times" w:eastAsia="Times"/>
          <w:b w:val="0"/>
          <w:i w:val="0"/>
          <w:color w:val="000000"/>
          <w:sz w:val="22"/>
        </w:rPr>
        <w:t>Really speaking, a person need not be complimented for his devotion</w:t>
      </w:r>
    </w:p>
    <w:p>
      <w:pPr>
        <w:autoSpaceDN w:val="0"/>
        <w:autoSpaceDE w:val="0"/>
        <w:widowControl/>
        <w:spacing w:line="22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name is supplied from the S.N. Register.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C.W. copy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duty, but when most people disown their obligations, the few who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theirs deserve compliments.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8995. Also C.W. 9014.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doesn’t come from anywhere or go away anywhere.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exists for ever. I see nothing wrong in playing cards during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free time. But I would not encourage anybody to do 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9424.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JAMNALAL BAJAJ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had been eagerly awaiting a letter from you.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one. I am very happy that the food in this jail has agreed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had heard about Janakibehn and Kamalnayan. If Vinoba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a vow to the contrary, I think it is necessary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milk. Even in that jail he seems to have adopted a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In order to be able to keep it up, I think he should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 am convinced that there must be some vegetable food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beneficial properties of milk but is free from its noxious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vaids who are sufficiently well-read in their science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discover it have never thought about the possibility of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such a food and the task is beyond the capacity of laymen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Or perhaps we can discover it, if we give all our attention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problem. It is my firm conviction that it would be improper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us to do so. It is therefore our duty to cling to the task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fallen to our lot unsought. I cannot help thinking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proper for Vinoba to let his weight fall so low.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2750" w:val="left"/>
          <w:tab w:pos="4410" w:val="left"/>
          <w:tab w:pos="5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fine group seems to have formed there with you. I envy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‘C’ class. I had felt very happy when I heard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that class. I did not at all feel afraid that it might affect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have never doubted your ability to safeguard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health and that of your companions. Had you not been placed in ‘C’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you would 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nowgetting.Tell Pyarelal that, as I have fully replied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Kusum wrote at his instance, I don’t dictate anything here.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probably get that reply before you get this letter. Let me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not. All three of us are very well. For the past two months,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has been bread, almonds, dates, one vegetable and a sour lime.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keeps me all right. I never feel the need for a laxative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enema. I am engaged at present in writing the history of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letters takes up a good deal of my time. In this small circle,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 you several times daily. Convey our regards to all.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whenever you can.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</w:t>
      </w:r>
      <w:r>
        <w:rPr>
          <w:rFonts w:ascii="Times" w:hAnsi="Times" w:eastAsia="Times"/>
          <w:b w:val="0"/>
          <w:i/>
          <w:color w:val="000000"/>
          <w:sz w:val="24"/>
        </w:rPr>
        <w:t>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even to win a kingdom by truth, which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that cannot be attained with the help of truth.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one should make such an attempt. To do so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tantamount to putting God to test. He who worships God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covet no kingdom. For him kingdom consists in following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love all languages. The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expanding. Gujarati women’s dress is quite good. It requires two </w:t>
      </w:r>
      <w:r>
        <w:rPr>
          <w:rFonts w:ascii="Times" w:hAnsi="Times" w:eastAsia="Times"/>
          <w:b w:val="0"/>
          <w:i w:val="0"/>
          <w:color w:val="000000"/>
          <w:sz w:val="22"/>
        </w:rPr>
        <w:t>changes: an underwear, and a shirt in place of the blouse.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9949. Courtesy: Shardabehn G. Chokhawala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Kusum Desai”, 8-4-1932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depends on the nature of the vow. Someone may take a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for a certain number of hours, and another person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vow of spinning a certain number of rounds. Some others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vow in regard to both, that is, to spin a minimum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and for a minimum number of hours. One must fulfil in letter </w:t>
      </w:r>
      <w:r>
        <w:rPr>
          <w:rFonts w:ascii="Times" w:hAnsi="Times" w:eastAsia="Times"/>
          <w:b w:val="0"/>
          <w:i w:val="0"/>
          <w:color w:val="000000"/>
          <w:sz w:val="22"/>
        </w:rPr>
        <w:t>and spirit the vow which one has taken.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emotions and desires are sometimes ruled by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by Satan. We are tossed between them and that is why our </w:t>
      </w:r>
      <w:r>
        <w:rPr>
          <w:rFonts w:ascii="Times" w:hAnsi="Times" w:eastAsia="Times"/>
          <w:b w:val="0"/>
          <w:i w:val="0"/>
          <w:color w:val="000000"/>
          <w:sz w:val="22"/>
        </w:rPr>
        <w:t>emotions and desires are constantly changing.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9017.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drink through the nostrils every day tepid water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soda and salt have been dissolved. The nasal passage, then,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blocked.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a useful habit to form.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NARAYAN M. KHARE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about the Vidyapith library is correct.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should not speak anything to cause pain to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one should not speak anything which might pain </w:t>
      </w:r>
      <w:r>
        <w:rPr>
          <w:rFonts w:ascii="Times" w:hAnsi="Times" w:eastAsia="Times"/>
          <w:b w:val="0"/>
          <w:i w:val="0"/>
          <w:color w:val="000000"/>
          <w:sz w:val="22"/>
        </w:rPr>
        <w:t>him. Though the speaker did not wish to cause pain, it is possible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person will feel hurt. When a father tells his son not to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bhang, he does not wish to cause him pain but the latter [being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addicted to bhang], feels hurt. Nevertheless, it was the father’s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>forbid the son to drink bhang.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did not follow what I said </w:t>
      </w:r>
      <w:r>
        <w:rPr>
          <w:rFonts w:ascii="Times" w:hAnsi="Times" w:eastAsia="Times"/>
          <w:b w:val="0"/>
          <w:i w:val="0"/>
          <w:color w:val="000000"/>
          <w:sz w:val="22"/>
        </w:rPr>
        <w:t>is the origin of the name “Hasude”?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787" w:space="0"/>
            <w:col w:w="2720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1542" w:right="0" w:hanging="1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“Narayanrao”. What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54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787" w:space="0"/>
            <w:col w:w="27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225.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get in the next letter a short report of your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during the National Week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here have not been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besides fasting and spinning a little more than on other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still make mistakes in spelling words. See that such mistakes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occur. You should learn from my deficiencies. We have had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Jodani Kosh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in a hurry for people like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really keep awake during prayers, you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advanced one step.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answered the question, ‘What makes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sin?’ Desire and anger do that. All of you will be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truth if you recollect your own actions of this type in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verify the truth of this. The Students’ Union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to the extent that it functions subject to the Ashram rules.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of all such associations is limited to some extent. The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Students’ Union is of course free in its own field.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liked any manual work worth the name in my student days,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perhaps say that I liked book-binding and carpentry.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crafts and industries relating to spinning alone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selecting some other work in addition does not arise.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have a full knowledge of the science of spinning, one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some knowledge of each of the following: agriculture, chemistry,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Narayan Desai”, 11-3-1932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Celebrated from April 6 to 13 since the starting of the satyagraha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in 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dyeing, painting, carpentry, smithy, weaving, knitting, sewing,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ginning, laundry work, history of the industries of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countries, engraving, Arithmetic, geometry, etc. Think for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whether a general knowledge of the subjects just mentioned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not essential for [proficiency in the] science of spinning.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enumerated here only the arts and the crafts which I could remember.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sit together and discuss, you will find some more to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list. Let me know if you can think of more. I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my list at least.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worship Krishna the perfect avatar of God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who is supposed to have done so many bad things. That 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not the historical Krishna but Krishna, the Prince of Yogis,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served to Arjuna the nectar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9020.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MANU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you write to me. You should give up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and forget him altogether. Bali is a brave woman. Her slapping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[your father]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an act of violence, but showed her deep love.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wrote to you last week.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everything in it, and so I don’t write anything moretoday.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weight now? If you have not written any letter to Ba,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one. She will surely expect a letter from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pray daily? Do you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doing either, start doing both.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1512. Courtesy: Manubehn </w:t>
      </w: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20" w:lineRule="exact" w:before="7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“Guide to London”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Manu Gandhi”, 4-4-1932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VIMALCHANDRA V. DESAI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NANU,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a very good letter. But you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so carefully that they look like printed ones. If you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learn the primer, Premabehn will teach you. Form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>of doing very well whatever you do.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5755. Courtesy: Vilji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slivers given by Mirabehn are still not exhausted.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begun carding from the 5th and I also get a share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slivers which he makes. I discontinued the massage during my last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 However, Mahadev rubs ghee on the soles of my feet.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on the subject of teachers if I can. It is through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through fear that a child can be made to give up habits like </w:t>
      </w:r>
      <w:r>
        <w:rPr>
          <w:rFonts w:ascii="Times" w:hAnsi="Times" w:eastAsia="Times"/>
          <w:b w:val="0"/>
          <w:i w:val="0"/>
          <w:color w:val="000000"/>
          <w:sz w:val="22"/>
        </w:rPr>
        <w:t>stealing things. Scolding a child has little effect.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flattery and pure service is [as great] as </w:t>
      </w:r>
      <w:r>
        <w:rPr>
          <w:rFonts w:ascii="Times" w:hAnsi="Times" w:eastAsia="Times"/>
          <w:b w:val="0"/>
          <w:i w:val="0"/>
          <w:color w:val="000000"/>
          <w:sz w:val="22"/>
        </w:rPr>
        <w:t>that between falsehood and truth.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other things which one should avoid doing,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criticism has a legitimate place. We need not fear it but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disregard it either.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Morality is both absolute and relative.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may result from chemistry itself but its misuse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do harm. It is being misused very much.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7493. Also C.W. 4970.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BRIJKISAN,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well in giving me detailed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 consider you lucky to have Dr. [M.A. Ansari]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companions. Convey to them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of us. I hope the Doctor has a new set of teeth by now.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the 3rd instant did not reach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have my blessings for your thirty-third birthday.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One-third of your life-span is gone by. We must hope that you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fully of the two-thirds left and that you may be granted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service. As you have the right aspirations I am sure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gradually develop the necessary strength of character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qualities.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writing. I do get news about Devdas but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recent news about Krishnan Nair. I have been keeping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so have Sardar Vallabhbhai and Mahadev. I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for the last two months and take almonds instead. I take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vegetable and lemons since giving up milk and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thriving so far. The weight is the same, i.e., 106 lb., as when I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Shabdanukrama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finished last year. At present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the history of the Ashram. I read a little and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spin.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2391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was, at this time, incarcerated along with Dr. Ansari in the </w:t>
      </w:r>
      <w:r>
        <w:rPr>
          <w:rFonts w:ascii="Times" w:hAnsi="Times" w:eastAsia="Times"/>
          <w:b w:val="0"/>
          <w:i w:val="0"/>
          <w:color w:val="000000"/>
          <w:sz w:val="18"/>
        </w:rPr>
        <w:t>Delhi jail. He was transferred to Multan jail on April 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265. TELEGRAM TO KAMALA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11,1932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>
        <w:trPr>
          <w:trHeight w:hRule="exact" w:val="266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DISTRESSED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LEARN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MOTHER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SUSTAINED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INJURY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288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RANJIT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LAID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FEVER.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NOTHING     SERIOUS.     PLEASE     WIRE     FULL     PARTICULARS.</w:t>
      </w:r>
    </w:p>
    <w:p>
      <w:pPr>
        <w:autoSpaceDN w:val="0"/>
        <w:autoSpaceDE w:val="0"/>
        <w:widowControl/>
        <w:spacing w:line="266" w:lineRule="exact" w:before="8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(40) (3), Pt. I, p. 127;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18-4-1932</w:t>
      </w:r>
    </w:p>
    <w:p>
      <w:pPr>
        <w:autoSpaceDN w:val="0"/>
        <w:autoSpaceDE w:val="0"/>
        <w:widowControl/>
        <w:spacing w:line="292" w:lineRule="exact" w:before="44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266. WATCHING THE HEAVENS—I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19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lover of truth feels undiminished joy till the end of his life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regards himself as too old to keep on striving for a 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 of Truth. He who undertakes every activity in order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also called Truth, who sees Truth in everything [that exists]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old age an obstacle [in his quest]. So far as that quest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 seeker regards himself as immortal and for ever </w:t>
      </w:r>
      <w:r>
        <w:rPr>
          <w:rFonts w:ascii="Times" w:hAnsi="Times" w:eastAsia="Times"/>
          <w:b w:val="0"/>
          <w:i w:val="0"/>
          <w:color w:val="000000"/>
          <w:sz w:val="22"/>
        </w:rPr>
        <w:t>young.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for one, have been in this beautiful state of mind for years.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felt old age as an obstacle to devoting myself to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which I believed would take me nearer to the God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recent example of this is my desire for a study of the heavens.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heart, I had felt often enough the desire to know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stars, but I had assumed that the numerous activities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my attention did not permit me to satisfy it. Maybe my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wrong, but so long as I did not myself see the error in it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but prevent me from making the necessary effort.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most probably I myself had prompted Shankerlal, during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Jawaharlal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Allahabad during the National Week celebrations; Swaruprani Nehru,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mother-in-law, was injured when police made a lathi charge.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Ranjit S. Pandit, addressee’s brother-in-law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in 1922 [to take up this study]. Books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received. Shankerlal picked up enough knowledge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>him. I could find no time!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1930-31, I had the good fortune to enjoy Kakasaheb’s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[in jail]. He was well versed in this subject. But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myself of the opportunity, for my desire was not strong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In 1931, I was filled with sudden enthusiasm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my stay in jail. Why should I not give time to watch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to the outward eye, instantaneously reveals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God? How pathetic that one should see like an animal merely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eye without the grand sight penetrating to the sensory nerves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behind?  How could I let go this fine opportunity to watch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am now quenching the thirst which was awakened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knowledge of the heavens, and I have progressed so far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restrain myself from sharing with inmates of the Ashram the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which fill my mind.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taught right from our childhood that our bodies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the five great elements—earth, water,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and air.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know something about them, but in fact we know very little.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we are concerned with </w:t>
      </w:r>
      <w:r>
        <w:rPr>
          <w:rFonts w:ascii="Times" w:hAnsi="Times" w:eastAsia="Times"/>
          <w:b w:val="0"/>
          <w:i/>
          <w:color w:val="000000"/>
          <w:sz w:val="22"/>
        </w:rPr>
        <w:t>akash.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space. If there were no space in our bodies,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live even for a moment. This is true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too. Our earth is surrounded by infinite space. The blue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see extending over us in all directions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poles. It is a solid sphere, and its axis is 7,900 miles long.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akash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space. If we imagine this space to have an axis,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imagine it to be of infinite length. In this infinite space,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is like a mere particle of sand, and on this particle of 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us is a particle, of such infinitesimal size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explain how small it is. There is,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at all in saying that, as bodies, we are mere ciphers.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as compared with the size of the earth, is a thousand times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than an ant’s is as compared with ours. Why, then, should </w:t>
      </w:r>
      <w:r>
        <w:rPr>
          <w:rFonts w:ascii="Times" w:hAnsi="Times" w:eastAsia="Times"/>
          <w:b w:val="0"/>
          <w:i w:val="0"/>
          <w:color w:val="000000"/>
          <w:sz w:val="22"/>
        </w:rPr>
        <w:t>we feel attached to it? Why should we grieve when a body perishes?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though in itself the human body is insignificant,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great value, for it is the house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truth of the </w:t>
      </w:r>
      <w:r>
        <w:rPr>
          <w:rFonts w:ascii="Times" w:hAnsi="Times" w:eastAsia="Times"/>
          <w:b w:val="0"/>
          <w:i/>
          <w:color w:val="000000"/>
          <w:sz w:val="22"/>
        </w:rPr>
        <w:t>Paramatman</w:t>
      </w:r>
      <w:r>
        <w:rPr>
          <w:rFonts w:ascii="Times" w:hAnsi="Times" w:eastAsia="Times"/>
          <w:b w:val="0"/>
          <w:i w:val="0"/>
          <w:color w:val="000000"/>
          <w:sz w:val="22"/>
        </w:rPr>
        <w:t>, of the God of Truth, if we but realize it.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Play, sport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thought sinks deep into our heart, we would never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an instrument of enjoying gross pleasures. And if we fill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with the heavens and, realizing the meaning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vastness, understand our utter insignificance, all our pride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vanish. If the countless shining divinities in the sky did not exist,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come into existence. Inspite of the many discoveries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astronomers, our knowledge about the sky is practically nil.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we know tells us beyond the shadow of a doubt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sun-god rested even for a day from his ever ceaseless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perish. Likewise, if the moon stopped raining down her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rays, we would meet with the same fate. And we can also infer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stars which we see in the sky at night have some role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this world in existence. Thus, we are most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every living creature in the world and with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exists; everything depends for its existence on everything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ought to try and know something about our benefactors the </w:t>
      </w:r>
      <w:r>
        <w:rPr>
          <w:rFonts w:ascii="Times" w:hAnsi="Times" w:eastAsia="Times"/>
          <w:b w:val="0"/>
          <w:i w:val="0"/>
          <w:color w:val="000000"/>
          <w:sz w:val="22"/>
        </w:rPr>
        <w:t>shining divinities gliding in the sky.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more reason why we ought to do this.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among us: “The hills look beautiful from a distance.”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much truth in this saying. The sun, which keeps us alive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distance, would instantly burn us to ashes if we went near it.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true about the other heavenly bodies. Since we know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and the harmful properties of the things which surround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earth, we may sometimes feel aversion to them and even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polluted by physical contact with some of them.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divinities in the sky, however, we know only the merits.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tire of watching them. Knowledge about them can never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Moreover, as we meditate on these divinities, we can raise our </w:t>
      </w:r>
      <w:r>
        <w:rPr>
          <w:rFonts w:ascii="Times" w:hAnsi="Times" w:eastAsia="Times"/>
          <w:b w:val="0"/>
          <w:i w:val="0"/>
          <w:color w:val="000000"/>
          <w:sz w:val="22"/>
        </w:rPr>
        <w:t>imagination with ennobling ideas as high as we wish.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at all that every obstacle which we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ourselves and the sky harms us physically, mentally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spiritually. If we lived in a natural state, we would live under the 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 twenty-four hours of the day. If we cannot do that,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spend in the open as many hours as we can. We can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heavens, i.e., the stars, only at night, and we can do that best Iying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backs. Hence, anybody who wishes to derive the utmost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observation of the stars should sleep in the open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sky. If there are tall buildings or trees near the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>one is sleeping, they will obstruct the view.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children and grown-ups love dramas and the spectacular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scenes which they present. But no drama composed or acted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can even equal the great spectacle which Nature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for us on the stage of the sky. Moreover, in a theatre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our eyes, breathe unclean air and also run a great risk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sense being weakened. On the other hand, this drama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Nature can do us nothing but good. Watching the stars soothes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eyes; to watch the stars, one must remain outdoors, and this gives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to the lungs; and we have heard of no instance so far of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done to moral character by watching the stars.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meditate on this miracle of God, the more we grow spiritually.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is afflicted by impure thoughts and gets dreams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should try to sleep in the open and let himself be absorbed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stars. He will soon fall into dreamless sleep.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absorbed in the grand spectacle in the heavens, we seem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shining bodies in their utter silence, singing the praise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him, who has eyes to see, watch the ever-changing patterns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dance. Let him, who has ears to hear, listen to the silent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countless </w:t>
      </w:r>
      <w:r>
        <w:rPr>
          <w:rFonts w:ascii="Times" w:hAnsi="Times" w:eastAsia="Times"/>
          <w:b w:val="0"/>
          <w:i/>
          <w:color w:val="000000"/>
          <w:sz w:val="22"/>
        </w:rPr>
        <w:t>gandharvas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try to learn something about these stars, or rather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share with all co-workers what little knowledge I have picked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method, of course, would be to learn something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before proceeding to observation of the stars. It is quite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boys and girls in the Ashram who have had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Kakasaheb’s company already know the facts which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describe. I should be happy if that is so. I am writing this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Ashram, children and grown-ups, old and new. Those </w:t>
      </w:r>
      <w:r>
        <w:rPr>
          <w:rFonts w:ascii="Times" w:hAnsi="Times" w:eastAsia="Times"/>
          <w:b w:val="0"/>
          <w:i w:val="0"/>
          <w:color w:val="000000"/>
          <w:sz w:val="22"/>
        </w:rPr>
        <w:t>to whom the subject is interesting will find the study quite easy.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time for the study of the sky is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We need not give it more than twenty minutes at a time.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understand the true meaning of this study will regard it as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prayer. Those of the inmates who sleep in the open may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time as they wish, when they are alone, in watching the stars.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become absorbed in the scene, they will soon fall asleep.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wake up during the night, they may spend some more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sky. Since the sky seems to be moving all the time, the </w:t>
      </w:r>
      <w:r>
        <w:rPr>
          <w:rFonts w:ascii="Times" w:hAnsi="Times" w:eastAsia="Times"/>
          <w:b w:val="0"/>
          <w:i w:val="0"/>
          <w:color w:val="000000"/>
          <w:sz w:val="22"/>
        </w:rPr>
        <w:t>scene keeps changing from second to second.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look at the sky at 8 p.m. in the west, we shall see a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3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8"/>
        </w:rPr>
        <w:t>.</w:t>
      </w:r>
    </w:p>
    <w:p>
      <w:pPr>
        <w:autoSpaceDN w:val="0"/>
        <w:tabs>
          <w:tab w:pos="3670" w:val="left"/>
        </w:tabs>
        <w:autoSpaceDE w:val="0"/>
        <w:widowControl/>
        <w:spacing w:line="372" w:lineRule="exact" w:before="4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8"/>
        </w:rPr>
        <w:t>.</w:t>
      </w:r>
    </w:p>
    <w:p>
      <w:pPr>
        <w:autoSpaceDN w:val="0"/>
        <w:autoSpaceDE w:val="0"/>
        <w:widowControl/>
        <w:spacing w:line="372" w:lineRule="exact" w:before="268" w:after="0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8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figure will be in the west. I see it directly opposite me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on my back with my head in the east. No one who sees the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position will ever forget it afterwards. Since this is the bright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of the month, this and other constellations shine with a rather pale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light, but even then this particular constellation is so bright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novice like me can spot it easily. I shall refer next time to the beliefs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people formerly held about this group both in our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West. Just now, I shall only tell you that from the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this constellation in the Vedas, Tilak Maharaj was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ascertain the date of the Vedas. We have in the Ashram library,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treatise by the late Shri Dikshit which gives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on this subject. My job is only to arouse interest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Once that is done, I myself shall learn more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from the inmates of the Ashram. For m e, these constellations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 means of communion with God. May they be so for </w:t>
      </w:r>
      <w:r>
        <w:rPr>
          <w:rFonts w:ascii="Times" w:hAnsi="Times" w:eastAsia="Times"/>
          <w:b w:val="0"/>
          <w:i w:val="0"/>
          <w:color w:val="000000"/>
          <w:sz w:val="22"/>
        </w:rPr>
        <w:t>the inmates of the Ashram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“Live as you like,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realize Hari somehow, anyhow.”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8218.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certainly happy that nobody comes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My chief reason is that such visits mean unnecessary expenditure.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makes no difference who spends the money. When a visit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avoided, of course we don’t mind. In such circumstances we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Ceylon. Having said this, let me add that those to whom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does not appeal need not act on it. I certainly cannot measure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feelings of those who are outside.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12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Tilakam will not go to Malabar. He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somewhere else. If we can send him to Bombay, the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 trying. Sometimes it happens that Bombay suits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Ahmedabad does not suit. The air in Bombay is certainly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is in Malabar. We know that it suited Jamna. Write to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(Revashankerbhai’s) and ask his view, or to Damodardas,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my suggestion. I hope Manu has completely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If Amtul doesn’t have enough money, I think we should provide </w:t>
      </w:r>
      <w:r>
        <w:rPr>
          <w:rFonts w:ascii="Times" w:hAnsi="Times" w:eastAsia="Times"/>
          <w:b w:val="0"/>
          <w:i w:val="0"/>
          <w:color w:val="000000"/>
          <w:sz w:val="22"/>
        </w:rPr>
        <w:t>her the fare and other expenses.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Vidyapith library. Do only </w:t>
      </w:r>
      <w:r>
        <w:rPr>
          <w:rFonts w:ascii="Times" w:hAnsi="Times" w:eastAsia="Times"/>
          <w:b w:val="0"/>
          <w:i w:val="0"/>
          <w:color w:val="000000"/>
          <w:sz w:val="22"/>
        </w:rPr>
        <w:t>what seems best to all of you.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two months since I gave up milk. I have observed no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of the step. The weight is maintained, more or less.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also has remained unaffected. I am, therefore, continuing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As I have explained in a previous letter, I am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conclusion that people who do not lead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life and who can sleep and rest regularly, can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In other words, milk is necessary only for a life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rajasik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realize Hariyomal’s worth. See that he does not ruin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through his obstinacy. All of us know what Krishnamaiyadevi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but we should tolerate her faults as we do the faults of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family, should indeed go a little further than we would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own family members. When you feel that the limit is reached,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stop sending money. I cannot say anything more than this </w:t>
      </w:r>
      <w:r>
        <w:rPr>
          <w:rFonts w:ascii="Times" w:hAnsi="Times" w:eastAsia="Times"/>
          <w:b w:val="0"/>
          <w:i w:val="0"/>
          <w:color w:val="000000"/>
          <w:sz w:val="22"/>
        </w:rPr>
        <w:t>from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give the permission asked for, for translating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Malayalam. I gather from your letter that Harihar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is not in the Ashram at present. My impression is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with Rajagopalachari.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about Mathuradas is correct.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Jethalal’s report from Anantpur. Nor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any letter from him. If Harilal comes to the Ashram,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permitted to stay there only on condition that now 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drinking. You should now consider how long Padma may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Almora. Ascertain her own view and also that of Sitla Sahai’s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discussed sufficiently often in the past how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act if a tiger makes its appearance in the Ashram. Let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follow what they remember and what they have imbibed in their lives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all that I have said.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from here directly, through Chintamani Shastri,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of condolence about [the death of] Vishnu Kane of Sasvane.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Censor all letters. Raojibhai’s letter should not have been passed.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that this will increase the burden on you. But it is necessary [to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what I have suggested] in order to satisfy that by which we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always guided.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36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Enclosure: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English letter for Hume.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article on “Watching the Heavens—I”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HIRALAL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HIRALAL,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books and your letter full of love. I got them late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 because Dahyabhai had forgotten to send them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will be useful to me, and your letter and notes will enhance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usefulness. But I am not as ambitious as you seem to think I 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wish to acquire sufficient general knowledge to be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the heavens more clearly. Please send me a small book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 which you think will suit my purpose. I will take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your books. I have observed the care with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them. Generally I hesitate to borrow such books from friends for </w:t>
      </w:r>
      <w:r>
        <w:rPr>
          <w:rFonts w:ascii="Times" w:hAnsi="Times" w:eastAsia="Times"/>
          <w:b w:val="0"/>
          <w:i w:val="0"/>
          <w:color w:val="000000"/>
          <w:sz w:val="22"/>
        </w:rPr>
        <w:t>fear that they may be lost or damaged.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praise your industry and your neatness too much.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think that your claim to have discovered a master-key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little exaggerated?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that key? Do you have convincing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Mahadev Desai explains: “Hiralal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Shah wrote to Bapu that he had found the master-key of interpretation in certain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69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believing that it is a key, and a master-key at that?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reasons accepted as convincing by experts? What benefits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promise from your discovery? May it not be that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drawback here as in the case of the spinning-wheel,namely,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master-key at all? I am certainly ready to be convinced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will weigh your arguments objectively. But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cultivate the humility which would befit a dedicated seeker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truth.I know that it cannot be cultivated consciously. But it lies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genuine discovery. The man who has discovered some new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doubtful about his discovery inspite of the immense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have in favour of his hypothesis. The result is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he does put his discovery before the world, he has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truth with absolute conviction. The people are astounded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him. There is authority, there is irresistible power, in his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immediately convinced by them. It is simply awed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proofs he adduces in support of his hypothesis, for he has examined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possible point of view. If this is so about your discovery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 should have nothing to say in the matter. In that case, all honour </w:t>
      </w:r>
      <w:r>
        <w:rPr>
          <w:rFonts w:ascii="Times" w:hAnsi="Times" w:eastAsia="Times"/>
          <w:b w:val="0"/>
          <w:i w:val="0"/>
          <w:color w:val="000000"/>
          <w:sz w:val="22"/>
        </w:rPr>
        <w:t>to you. It is my wish that it may be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us, that is, all three, are quite well. Please tell Shankar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behalf that he should not endanger his health, and ask him to write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93-4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noted that the batch of visitors will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Thursday. Send a cable to America and explain that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policy the Ashram does not claim exclusive rights [in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publications] or grant them to others. Ask them to write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details, so that we may think carefully about the request.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indeed a deliverance for poor Mani. I felt happy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reading the news.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eager to know the results of the non-stop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competition. Drop a separate postcard to give me the information.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8219.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SHANTILAL MEHTA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second letter. Whatever you do, do it patiently.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if you educate your wife a little. I expect that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in May. He has taken more time than he had thought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require in winding up his affairs. Be careful in your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either educate your wife yourself or take Jamnadas’s </w:t>
      </w:r>
      <w:r>
        <w:rPr>
          <w:rFonts w:ascii="Times" w:hAnsi="Times" w:eastAsia="Times"/>
          <w:b w:val="0"/>
          <w:i w:val="0"/>
          <w:color w:val="000000"/>
          <w:sz w:val="22"/>
        </w:rPr>
        <w:t>advice for making some other arrangement for her education.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BEHRAMJI KHAMBHATTA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when I had been thinking of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why there was no letter from you. I gather from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is all right. I did get in course of time the letter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from England, and I have the impression that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it. I am not aware that I always keep my hand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when sleeping. It is possible that the hand got under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sometimes. I was careful in the matter after I got your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vigilant. I can say, therefore, that I have never kept the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position since then. However, that seems to have had no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condition of the hand. No one has yet been able to make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this weakness. As a precaution I even gave up writing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hand. But afterwards the doctors also came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pain was not caused by writer’s cramp. If your massaging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is likely to cure the pain, I can certainly secure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 However, if you explain to me the exact manner of doing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massage, I would do it myself or ask Mahadev to do it. But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condition is not worth worrying about at all. Nor is the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continuous. It occurs only when I use the hand to do certain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surgeon here was of the opinion that the pain was a sign of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and that, therefore, no cure was possible. Certain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appear in old age, since we do not exercise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in our earlier life. This weakness may be one such,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for sorrow or wonder if it is so. Hence,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necessary precautions, I do not worry about the matter.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a new doctor here, who believes that the pain can be cured. </w:t>
      </w:r>
      <w:r>
        <w:rPr>
          <w:rFonts w:ascii="Times" w:hAnsi="Times" w:eastAsia="Times"/>
          <w:b w:val="0"/>
          <w:i w:val="0"/>
          <w:color w:val="000000"/>
          <w:sz w:val="22"/>
        </w:rPr>
        <w:t>Let me see what he can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both of you enjoy peace of mind. We three are happy.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of course have met Andrews.</w:t>
      </w:r>
    </w:p>
    <w:p>
      <w:pPr>
        <w:autoSpaceDN w:val="0"/>
        <w:autoSpaceDE w:val="0"/>
        <w:widowControl/>
        <w:spacing w:line="220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7548. Also C.W. 5023.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R. V. MART1N</w:t>
      </w:r>
    </w:p>
    <w:p>
      <w:pPr>
        <w:autoSpaceDN w:val="0"/>
        <w:autoSpaceDE w:val="0"/>
        <w:widowControl/>
        <w:spacing w:line="270" w:lineRule="exact" w:before="1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MARTIN,</w:t>
      </w:r>
    </w:p>
    <w:p>
      <w:pPr>
        <w:autoSpaceDN w:val="0"/>
        <w:autoSpaceDE w:val="0"/>
        <w:widowControl/>
        <w:spacing w:line="260" w:lineRule="exact" w:before="7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 the 6th of March that I wrote to Major Bhandari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with non-political associates. I sent a reminder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March, but I am still without a reply. It is high time that I got a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illustrative list I have already submitted. It causes me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and some anxiety not to be able to see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friends I should like to see and who would like to see me.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been good enough to appreciate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write to my prison-associates about their welfare. In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permission, I have been writing to some of them,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I can get no answer. I have written to Shrimati Manibehn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Patel. She is Sardar Vallabhbhai Patel’s daughter, but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Ashram discipline for over ten years. I knew from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that was received some time ago by her father that she had been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M. G. Bhandari”, 6-3-1932 &amp; “Letter to M. G. Bhandari”,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30-3-1932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ailing. I therefore wrote to her asking her to tell me all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but I can get no answer. Then there is Kaka Kalelkar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well and who as you are aware has suffered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tuberculosis and requires special care. I have written to him also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no reply. The third is Prabhudas Gandhi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relatedcousin of mine, brought up under me as an infant whilst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He is suffering from the same disease as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 and has been under special treatment. And there is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Parikh, a member of the Ashram, an old associate. He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Belgaum prison. I inquired about these last two of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Kalelkar, but can get no information. Will you please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information about their health and diet and weight?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any news about them is a cause of considerable anxiety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kindly ascertain for me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handed to Major Bhandari addressed to Allahabad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about the injuries sustained by Mrs. Motilal Nehru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of her son-in-law Sjt. Ranjit Pandit was duly sent.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that my relations with the Nehrus are more private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than political, and naturally I am deeply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health and general welfare of the members of the Nehru family.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always glad when I hear from you. Your letter is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revealing. You are still fretting somewhat. That you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If we have trust in God, we should not worry even as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when we have a trustworthy doorkeeper or guard. And who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doorkeeper or guard than God the never-failing.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we sing about such things or have a mere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grasp. It is necessary to feel the thing within. Feeling is exactly like </w:t>
      </w:r>
      <w:r>
        <w:rPr>
          <w:rFonts w:ascii="Times" w:hAnsi="Times" w:eastAsia="Times"/>
          <w:b w:val="0"/>
          <w:i w:val="0"/>
          <w:color w:val="000000"/>
          <w:sz w:val="22"/>
        </w:rPr>
        <w:t>feeling pain or pleasure. It admits of or needs no argument. Who can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Kamala Nehru;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vide”Letter to Kamala Nehru”, </w:t>
      </w:r>
      <w:r>
        <w:rPr>
          <w:rFonts w:ascii="Times" w:hAnsi="Times" w:eastAsia="Times"/>
          <w:b w:val="0"/>
          <w:i w:val="0"/>
          <w:color w:val="000000"/>
          <w:sz w:val="18"/>
        </w:rPr>
        <w:t>11-4-1932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us out of our experience? I write this because I want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free from all care and anxiety.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giving the children dolls of different races was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good. What is the name of the Hindi girl and what is her province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I tell you that Mahadev was with 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Kisses to the children.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1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109.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pp. 89-90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LETTER TO SHANKARRAO DEO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at length over your problem, considered it at night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three discussed it together. The conclusion, in our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is that your conception of dharma is in fact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no satyagrahi can take any vow at all connected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obtaining the sanction of the President. Your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vow is a gross distortion.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madhukari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jail. You have no right at present to judge whether or not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sense of shame in going out for </w:t>
      </w:r>
      <w:r>
        <w:rPr>
          <w:rFonts w:ascii="Times" w:hAnsi="Times" w:eastAsia="Times"/>
          <w:b w:val="0"/>
          <w:i/>
          <w:color w:val="000000"/>
          <w:sz w:val="22"/>
        </w:rPr>
        <w:t>madukari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release.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envisage now the state of your mind upon leaving the jail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claim the role of God Almighty. All three of us hold that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accepting the food provided for ‘C’ class prisoners in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an offering to God. The duty of a sannyasi indicates the same.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 regards clothes, the insistence upon wearing khadi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jail is in no way proper. In this matter the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prisoner is to refrain from insisting on wearing khadi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takes a decision in this. This does not in any way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vow of self-sufficiency. I appeal to you to give up the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your mistake and start eating. It would be beneficial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on milk or fruit for a day or two because of the fast.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this from the medical point of view only. I hope you will</w:t>
      </w:r>
    </w:p>
    <w:p>
      <w:pPr>
        <w:autoSpaceDN w:val="0"/>
        <w:autoSpaceDE w:val="0"/>
        <w:widowControl/>
        <w:spacing w:line="220" w:lineRule="exact" w:before="26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name is supplied from “Diary, 1932”. Mahadev Desai explains: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addressee was under a vow of self-sufficiency in cloth, so that he wore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spun by himself, and secondly he had vowed to live on food obtained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madhukari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(begging from a number of houses), and if that was not available, on milk </w:t>
      </w:r>
      <w:r>
        <w:rPr>
          <w:rFonts w:ascii="Times" w:hAnsi="Times" w:eastAsia="Times"/>
          <w:b w:val="0"/>
          <w:i w:val="0"/>
          <w:color w:val="000000"/>
          <w:sz w:val="18"/>
        </w:rPr>
        <w:t>and fruit.” (</w:t>
      </w:r>
      <w:r>
        <w:rPr>
          <w:rFonts w:ascii="Times" w:hAnsi="Times" w:eastAsia="Times"/>
          <w:b w:val="0"/>
          <w:i/>
          <w:color w:val="000000"/>
          <w:sz w:val="18"/>
        </w:rPr>
        <w:t>The Diary of Mahadev Desai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our unprejudiced advice.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153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4" w:after="0"/>
              <w:ind w:left="29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Hindi]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Mahadevbhaini Diary,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I, p. 98</w:t>
            </w:r>
          </w:p>
          <w:p>
            <w:pPr>
              <w:autoSpaceDN w:val="0"/>
              <w:autoSpaceDE w:val="0"/>
              <w:widowControl/>
              <w:spacing w:line="292" w:lineRule="exact" w:before="262" w:after="0"/>
              <w:ind w:left="1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275. LETTER TO M. G. BHANDARI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70" w:lineRule="exact" w:before="9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15, 1932</w:t>
            </w:r>
          </w:p>
        </w:tc>
      </w:tr>
    </w:tbl>
    <w:p>
      <w:pPr>
        <w:autoSpaceDN w:val="0"/>
        <w:autoSpaceDE w:val="0"/>
        <w:widowControl/>
        <w:spacing w:line="212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BHANDARI,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delivered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once, if you approve of the contents. They are nothing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re-exhortation to break his fast and take ordinary food.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accepts the advice tendered in my letter to him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breaks the fast, I hope you will issue him milk for one or two days,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my experience as a fasting expert that the breaking of fasts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solid food often results in great harm to the body.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99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KHAGENDRA PRIYA BARUANI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the khadi piece you have sent me. There is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accompanying it. Please give me the history of the piece.</w:t>
      </w:r>
    </w:p>
    <w:p>
      <w:pPr>
        <w:autoSpaceDN w:val="0"/>
        <w:autoSpaceDE w:val="0"/>
        <w:widowControl/>
        <w:spacing w:line="220" w:lineRule="exact" w:before="26" w:after="26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2" w:lineRule="exact" w:before="14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ARUANI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OWGONG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C.W. 9551</w:t>
      </w:r>
    </w:p>
    <w:p>
      <w:pPr>
        <w:sectPr>
          <w:type w:val="continuous"/>
          <w:pgSz w:w="9360" w:h="12960"/>
          <w:pgMar w:top="514" w:right="1414" w:bottom="478" w:left="1440" w:header="720" w:footer="720" w:gutter="0"/>
          <w:cols w:num="2" w:equalWidth="0">
            <w:col w:w="4032" w:space="0"/>
            <w:col w:w="24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93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4" w:bottom="478" w:left="1440" w:header="720" w:footer="720" w:gutter="0"/>
          <w:cols w:num="2" w:equalWidth="0">
            <w:col w:w="4032" w:space="0"/>
            <w:col w:w="24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gave up the fast on Gandhiji’s advice.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omitted in the source; but it is evident from the contents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that the reference is to Shankarrao Deo.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type w:val="continuous"/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almond paste agrees with you, by all means take it.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a fair trial to cod-liver oil. I have heard that it has a nasty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taste, but you must cover the taste or take it as we take water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the cup to the lips, so that it goes down the throat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touching the palate.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9026.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ensure our spiritual welfare, we should scrupulously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Since we are caught in the workings of Nature, we cannot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effects. It is our duty to fight against evil effects.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truth in the belief that the direction in which we keep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when sleeping has an effect on us. During the National Week,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twice as much as at other times. Mahadev also spun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Week twice as much as he does normally. And,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fasted. All of you did much more than that. God ceaselessly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employs satyagraha against us, for He does not tolerate untruth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an instant. God means Truth. His satyagraha,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cannot but be perfect. Is not this clear?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9909. Courtesy: Shardabehn G. Chokhawala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A LETTER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2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17, 1932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live in the Ashram in order to overcome all fears. We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for its own sake, not out of fear of anybody.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suppressed by society should courageously break their bonds.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purpose for which the Ashram exists. I wish that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understand this clearly and avail themselves of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[which they have got].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9032. Courtesy: Narandas Gandhi</w:t>
      </w:r>
    </w:p>
    <w:p>
      <w:pPr>
        <w:autoSpaceDN w:val="0"/>
        <w:autoSpaceDE w:val="0"/>
        <w:widowControl/>
        <w:spacing w:line="292" w:lineRule="exact" w:before="262" w:after="1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A LETTER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0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17, 1932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concerned with when the earth came into existence,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 first living creature on it and when it came into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God’s business. We should know our dharma and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enough.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9036. Courtesy: 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A LETTER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grieve over Mani’s death. For her it was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release from terrible suffering. Nor should you repent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get her operated. Do write her reminiscences.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cultivate her virtues in yourselves. If you do that, she will be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Truly speaking, however, the soul never dies. The bodywhich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inhabits perishes. That happens to all of us, to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>sooner than to others.</w:t>
      </w:r>
    </w:p>
    <w:p>
      <w:pPr>
        <w:autoSpaceDN w:val="0"/>
        <w:autoSpaceDE w:val="0"/>
        <w:widowControl/>
        <w:spacing w:line="220" w:lineRule="exact" w:before="4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972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480" w:lineRule="exact" w:before="20" w:after="0"/>
              <w:ind w:left="10" w:right="43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Gujarati: C.W. 9043. Courtesy: Narandas Gandhi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55 :  10 FEBRUARY, 1932 -  15 JUNE, 1932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4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MANGALA S.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discover the source of the Chandrabhaga by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going for a walk up her bed. It is not at all far. Only the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big. All of you have seen her mouth. When you walk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source, you should also observe the things which you come across on </w:t>
      </w:r>
      <w:r>
        <w:rPr>
          <w:rFonts w:ascii="Times" w:hAnsi="Times" w:eastAsia="Times"/>
          <w:b w:val="0"/>
          <w:i w:val="0"/>
          <w:color w:val="000000"/>
          <w:sz w:val="22"/>
        </w:rPr>
        <w:t>the banks.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spin for money. We should spin, and with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attention, because spinning is the only work which millions can do.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spin, one of us will be able to invent a really good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nobody does that, we shall be able to discover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4083. Also C.W. 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NARAYAN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BABLO,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signed yourself as Narayan, I added “rao”.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you would like to be addressed as ‘Narayan Desai’.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with ‘Bablo’ then? I will call you ‘Desai’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invented a prize-winning spinning-wheel. The first Desais were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virtue of the posts which they held. How good it would be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become a Desai by rendering some great service! There is no fun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son to be called a Desai because his father was called that. Would </w:t>
      </w:r>
      <w:r>
        <w:rPr>
          <w:rFonts w:ascii="Times" w:hAnsi="Times" w:eastAsia="Times"/>
          <w:b w:val="0"/>
          <w:i w:val="0"/>
          <w:color w:val="000000"/>
          <w:sz w:val="22"/>
        </w:rPr>
        <w:t>it not be better to cling to the name given to one in childhood?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9478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Narayan Desai”, 11-3-1932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PRITHURAJ L. ASAR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PRITHURAJ,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addressing this letter c/o the Ashram, as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your address. In your excellent letter you say nothing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hand.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true that the same person cannot be self-reliant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something to his parents. Just as one inherits certain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from one’s parents, so also one may inherit from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and prestige too, It would be false pride to reject them.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son’s duty is to make good use of them and add to them. In this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see that one’s own efforts carry forward what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>had achieved.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listen to everybody’s advice, but do only what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tells us. And in order that our conscience may speak,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yama-niyamas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Everybody cannot hear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>voice. We need divine ears to hear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shows considerable improvement,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>not yet become sufficiently well formed.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12187-a. Also C.W. 9045.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RAOJIBHAI M. PATEL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interesting, but they cross the limits.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hold ourselves answerable to the Emperor of emperors, the God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trust all of you and, therefore, never wish to ask you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your work. I shall be satisfied if I get news about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This is not meant as criticism. I only wish to draw your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this, so that you may be careful, and to reassure you.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8996. Also C.W. 9040.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Rules and regulations of conduct for a spiritual aspirant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they strayed into politics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1932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when the evil of untouchability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[Hinduism]. When there were no cars or other vehicles, people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foot. Gangabehn and other women are all right. For infants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best food. I don’t ‘remember which play I liked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especially. But it is true that I loved seeing dramas.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9046.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WATCHING THE HEAVENS-II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fanciful stories about the cluster of stars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drew a figure last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figure of this cluster shows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stars in it. Actually, there are many more stars than you will see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figure. Hence the best thing is for everybody to make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drawing and show by dots as many stars as can be seen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 eye. If we follow this practice, we shall learn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constellations much more quickly. Moreover, the drawings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ourselves make will be much better for our purpose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we find in books, for, when the stars are observed from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there are bound to be differences in the drawings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them. It would be advisable for everybody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stars from a fixed place and at a fixed time. This suggestion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wish to make drawings or who are beginners. After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familiar with the different constellations,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recognize these heavenly friends of ours, or these divinities, from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we observe them.</w:t>
      </w:r>
    </w:p>
    <w:p>
      <w:pPr>
        <w:autoSpaceDN w:val="0"/>
        <w:autoSpaceDE w:val="0"/>
        <w:widowControl/>
        <w:spacing w:line="260" w:lineRule="exact" w:before="34" w:after="188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daily of Madras, publishes a weekly, as does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>of Bombay. Both of them give maps of the sky showing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9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item.</w:t>
            </w:r>
          </w:p>
          <w:p>
            <w:pPr>
              <w:autoSpaceDN w:val="0"/>
              <w:autoSpaceDE w:val="0"/>
              <w:widowControl/>
              <w:spacing w:line="294" w:lineRule="exact" w:before="3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240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30" w:val="left"/>
              </w:tabs>
              <w:autoSpaceDE w:val="0"/>
              <w:widowControl/>
              <w:spacing w:line="40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sent along with “Letter to Narandas Gandhi”,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“Letter to Narandas Gandhi”, 11-4-1932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constellations visible during each month.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such a map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issue of the first week and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it in its issue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week. If you can get either of these maps, you will learn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The hundredth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 be published.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Hiralal Shah has contributed some articles on this subject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He seems to have made a deep study of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who is curious may read those articles. Having read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articles, I don’t feel inclined to write much here. I will only explain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more clearly my point of view in studying the sky. If I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I shall not be able to write on other subjects along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letters. I may, however, write something occasionally, or in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somebody’s question.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constellation of which I drew a figure is known among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Mriga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Mrigashirsha.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months got its name, </w:t>
      </w:r>
      <w:r>
        <w:rPr>
          <w:rFonts w:ascii="Times" w:hAnsi="Times" w:eastAsia="Times"/>
          <w:b w:val="0"/>
          <w:i/>
          <w:color w:val="000000"/>
          <w:sz w:val="22"/>
        </w:rPr>
        <w:t>Margashirsha—Magshar—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this. The months in our calendar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from the respective constellations. In the West,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Mriga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“Orion”. The constellation is imagined to be a hunter.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east, there are two very bright stars in a straight line.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to be the hunter’s dogs. The star in the west is the bigger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 and the one to the north is the smaller dog. The cluster of stars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see to its east and south, below the star which forms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angle of the figure, is imagined to be a hare. The dogs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towards it. The three stars in the middle are the jewels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hunter’s waist-band.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stars have also been shown as representing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figures: The bigger of the two dogs is called Lubdhak among 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three stars represent the deer’s stomach. The stars to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arrow shot by Lubdhak. The three stars to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rectangle represent the deer’s head. These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fancies. A great deal has been written about their origin, but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I have read very little of all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of course, no such figure in the sky. Nor are the stars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near to us as they seem. They are not what they look, but are suns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bigger than our sun. Being millions and millions of miles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us, they twinkle in the sky as mere points. Our knowledge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suns is very little. But these dusters of stars serve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as their friends. If one looks at them even for a second,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forget all one’s misery and burst forth into praise of God’s </w:t>
      </w:r>
      <w:r>
        <w:rPr>
          <w:rFonts w:ascii="Times" w:hAnsi="Times" w:eastAsia="Times"/>
          <w:b w:val="0"/>
          <w:i w:val="0"/>
          <w:color w:val="000000"/>
          <w:sz w:val="22"/>
        </w:rPr>
        <w:t>supreme greatness. One would realize that the stars were God’s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messengers and kept watch and guarded us every night and consoled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our suffering. This is the real truth. That they are suns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very far from us are mere intellectual conceptions.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us in filling us with an awareness of God is the real truth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From a scientific point of view, we may know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of water, but may not make any use of our knowledge.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it is something with which we can quench our thirst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our bodies clean, and its use for such purposes,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for us and this knowledge of the utility of water is for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about it, even if, in real fact, it is a substance with other properties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uses too. And the same is true about the stars. They serve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ways. I have drawn attention to what seems to me their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and suggested that one should fix one’s mind on that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their message. This is what people seem to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from the oldest times. In the course of time, however, all kindsof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stories spread and the various myths concerning the stars arose.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certainly read all this in order to make the study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interesting, but we should not lose sight of the primary benefit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have suggested.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turn our attention to two other groups to the north of </w:t>
      </w:r>
      <w:r>
        <w:rPr>
          <w:rFonts w:ascii="Times" w:hAnsi="Times" w:eastAsia="Times"/>
          <w:b w:val="0"/>
          <w:i/>
          <w:color w:val="000000"/>
          <w:sz w:val="22"/>
        </w:rPr>
        <w:t>Mriga.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bigger group is known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Saptarshi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Dhruvamatsya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seven stars in each group,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many more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Saptarshi.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shown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drawings which appear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weeklies.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Dhruvamatsya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see more. It being the bright 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just now, we can see only three, two members of the rectangle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one at the end of the tail, which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Dhruva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star which remains practically fixed and that is why it was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sailors in old days. Both these groups seem to revolve round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Dhruva.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find it very interesting to watch their motion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Their positions change continually all through the night.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these positions from time to time, we would find that they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big arch. In the West, these two groups are called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and the Little Bear respectively. In one of the books, I even saw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 drawings of them. The Great Bear is also known as the</w:t>
      </w:r>
    </w:p>
    <w:p>
      <w:pPr>
        <w:autoSpaceDN w:val="0"/>
        <w:autoSpaceDE w:val="0"/>
        <w:widowControl/>
        <w:spacing w:line="220" w:lineRule="exact" w:before="4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Great Bear; literally, ‘the seven sages’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Little Bear; literally ‘the Dhruva fish’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Pole star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Saptarshi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as a clock during the night.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we can always know the time of the night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</w:t>
      </w:r>
      <w:r>
        <w:rPr>
          <w:rFonts w:ascii="Times" w:hAnsi="Times" w:eastAsia="Times"/>
          <w:b w:val="0"/>
          <w:i/>
          <w:color w:val="000000"/>
          <w:sz w:val="22"/>
        </w:rPr>
        <w:t>Saptarshi.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valuable these benefits and however interesting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may be, they seem insignificant to me in comparison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benefit. We should aspire to be as pure as the sky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as the stars. We should pray to God, as the latter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 their silence. Just as they do not depart from their paths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moment, so let us never be remiss in doing what we are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>to do.</w:t>
      </w:r>
    </w:p>
    <w:p>
      <w:pPr>
        <w:autoSpaceDN w:val="0"/>
        <w:autoSpaceDE w:val="0"/>
        <w:widowControl/>
        <w:spacing w:line="266" w:lineRule="exact" w:before="48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15/18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postcard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cable to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America. Bali and others came and saw me. I was happy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came.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henceforth we should not permit Harilal to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have written to him directly to tell him that he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in future to stay there. I have sent the letter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Jamnadas. He begs to be allowed to stay at a place for a few days,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them in his habitual pleasures. And then he goes and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elsewhere, using the name of the place which he has left. We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stay in the Ashram so long in the hope that slowly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change his ways there. But on the contrary, he became worse.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celebrated the National Week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I hope no one will fall ill in consequence of all that strain.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more point in this connection to which I drew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once. Let me do so again. Instead of overstraining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Week and, when it is over, spending a few days in 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resuming our old life, I think it would be much better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the Week to learn to be more vigilant and then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the increase in production which we effect. In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work done in the former manner would be an instance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12-4-1932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demoniac work and work done in the latter manner an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God-like work or the first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and the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celebrated the Week as I have suggested. Mahadev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and spun a little more than he had been doing. But I doubled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of yarn spun daily and, if my right hand does not fail, I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keep up the increase.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some of the inmates who fall ill in the Ashram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permanently, we should not mind the expense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Did we not start the Ashram in Almora for this very purpose?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cannot we start similar institutions at other places too? If we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whenever we see that the air and water of the Ashram do not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person, as in the case of Jamna, he or she can go and live in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institutions. It will not be very expensive to maintain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and, moreover, we shall be able to start work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areas. This is what we did in Wardha. In the beginning, we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Ramniklal or somebody else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had started the Ashram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in order to keep it up, and so, when Ramniklal fell ill or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difficult to work there—I forget what actually happened—we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Vinoba. We don’t have another Vinoba, but I think we can spare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workers from the Ashram and carry on the work 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If we can find a place on the sea-coast, we should prefer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this is a long-term plan. Even then this at any rate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immediately: find a suitable place on the sea-coast and send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there, at the same time making up our minds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does not improve even after trying two or three such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she may die, but we will not go further than this in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help for their illness. Whether we do or do not decide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fix any such limit, we must help those who keep bad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require change of air to get it. Our letters in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our views about calling Padma back to the Ashram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crossed. It seems she, too, wishes to return. Ascertain the views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Sitla Sahai and Sarojinidevi and do what is necessary. Jamna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return to Bombay or select one of the places from Bardoli,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Sasvane, Chorwad, Porbandar, Veraval, Mangarol, Ghogha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Gopanath. I think the fact that Bombay suited Jamna means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sea-air suited her. If this inference is incorrect we shall know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Any of the places which I think will suit Jamna will,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believe, suit Tilakam too. I knew of course from the very beginning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Ramniklal Modi.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expense on account of Krishnamaiyadevi, Padma and Radha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beyond the means of the Ashram, but, as we have tolerated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improper things, my mind tolerates this expense too. I do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it, of course. I shall await a report from you of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on the issues raised by the question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lezim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exercises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decision arrived at. The person who exercised his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Chandrakanta has not done her good. If there are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letters from abroad, which you think should be sent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copies of them and send them to me. The rest need not be 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correspondents have asked for autographs [inform them that]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be sent. I have not yet received the bottle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 of almonds and dates. I think I know now how to make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informed by the jail authorities that Kaka, Narahari,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and Manibehn keep good health. I have received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them.</w:t>
      </w:r>
    </w:p>
    <w:p>
      <w:pPr>
        <w:autoSpaceDN w:val="0"/>
        <w:autoSpaceDE w:val="0"/>
        <w:widowControl/>
        <w:spacing w:line="270" w:lineRule="exact" w:before="8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April 18, 1932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Mahavir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directly. I have written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told him that he should send a budget of the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expenditureand fix the last date up to which he will stay.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>him, in deciding this, to remember that our means are limited.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Nimu and the children do not keep good health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Lakhtar. I, therefore, think that it will be better if you call them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seems the children find the heat at Lakhtar too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Lakhtar, Sabarmati is certainly cool. If they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Vijapur, she may go and stay there. But even if you feel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at some place other than the Ashram, I think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decide finally only after she returns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thumb of the right hand, the elbow of the left hand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pains. The doctor, therefore, has advised me to give rest to the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 have not felt any pain so far when drawing the thread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hand. It is other movements which cause the pain. As a precaution,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from yesterday I have started using the right hand to rotate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and the left hand to draw the thread. Thus working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with the left hand, I spun 95 rounds yesterday in three and a </w:t>
      </w:r>
      <w:r>
        <w:rPr>
          <w:rFonts w:ascii="Times" w:hAnsi="Times" w:eastAsia="Times"/>
          <w:b w:val="0"/>
          <w:i w:val="0"/>
          <w:color w:val="000000"/>
          <w:sz w:val="22"/>
        </w:rPr>
        <w:t>half hours and 85 rounds today in two and a half hours. There is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short wooden device with jingling metal discs attached, used in rhythmic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culture exercises and trills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Mahavir Giri;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21/22-4-1932.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a mechanical nature in making the necessary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Gandiva wheel for this purpose. All that is necessary is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spindle to the other side and fix the wheel on the left hand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effect this change will have on the [left] hand will be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some time. I had been spinning 375 rounds every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week, and I had wanted to keep that up. But I have had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intention for the present. If, however, I get used to spinning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 hand, that will be no small advantage. I therefore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about the rounds spun being so few. My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this is to induce people there who may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to learn to use their left hand as much as they do the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Japan, the people are taught from their very childhood to use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equally well. This practice will give nearly if not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as much advantage as we have now. If our left hand gives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service as the right, the latter will get proper rest every 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right hand ever becomes disabled we would be able to do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our left hand. This is no small advantage. If this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anybody there, he or she should start using the left hand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 of the work which we normally do with the right hand.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which immediately come to my mind in this connection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spinning and eating. If, however, we think a little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we shall be able to think of many things which we normally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right hand and which we can, with a little reflection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much effort, train our left hand to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stock of cotton with me is about to be exhausted.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have some cotton of good quality, please send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it. There are in all 39 letters today, besides this letter to you </w:t>
      </w:r>
      <w:r>
        <w:rPr>
          <w:rFonts w:ascii="Times" w:hAnsi="Times" w:eastAsia="Times"/>
          <w:b w:val="0"/>
          <w:i w:val="0"/>
          <w:color w:val="000000"/>
          <w:sz w:val="22"/>
        </w:rPr>
        <w:t>and “Watching the Heavens-II”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8220.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1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ourselves are a democratic people, it is natural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 should draw us towards a democracy. But as lovers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it is our duty to see justice and support the party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justice on its side.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9039.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3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A LETTER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18, 1932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special virtues are non-violence, patience, forbearance,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endurance and purity of heart. Dreams are signs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They may be caused by indigestion or too much of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>We can prevent them by discovering their cause.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9029. Courtesy: Narandas Gandhi</w:t>
      </w:r>
    </w:p>
    <w:p>
      <w:pPr>
        <w:autoSpaceDN w:val="0"/>
        <w:autoSpaceDE w:val="0"/>
        <w:widowControl/>
        <w:spacing w:line="292" w:lineRule="exact" w:before="462" w:after="3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A LETTER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18, 1932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ignorance all around us. We should not feel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account, but should try to get rid of our own ignorance.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that, the ignorance of other people also will probably disappear.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means ignorance of one’s duty, or disinclination to do </w:t>
      </w:r>
      <w:r>
        <w:rPr>
          <w:rFonts w:ascii="Times" w:hAnsi="Times" w:eastAsia="Times"/>
          <w:b w:val="0"/>
          <w:i w:val="0"/>
          <w:color w:val="000000"/>
          <w:sz w:val="22"/>
        </w:rPr>
        <w:t>one’s duty even when one knows what it is.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9030. 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sister ties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wrist of her brother,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expresses her wish for his welfare and her desire that, when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arises, he should help her. A person round whose wrist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ties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 remains her brother. The brother binds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to help the sister even at the cost of his life.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9035. Courtesy: .Narandas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 our sister or any helpless person is assaulted by someone,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try to save her even at the cost of our life. Whenever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kill, one can also lay down one’s own life instead. If,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strength to lay down our life, we should help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violence. Such violence does not cease tobe violence. It remains </w:t>
      </w:r>
      <w:r>
        <w:rPr>
          <w:rFonts w:ascii="Times" w:hAnsi="Times" w:eastAsia="Times"/>
          <w:b w:val="0"/>
          <w:i w:val="0"/>
          <w:color w:val="000000"/>
          <w:sz w:val="22"/>
        </w:rPr>
        <w:t>an evil. But cowardice is worse than violence.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9037.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cure bleeding from the nostrils, one should put a mudpack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top of the head at noon every day. Next, every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one should draw in cold water through the nostrils and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out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mouth. It is easy to learn to draw in water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nostrils. One should not go out too much in the sun, or let the head </w:t>
      </w:r>
      <w:r>
        <w:rPr>
          <w:rFonts w:ascii="Times" w:hAnsi="Times" w:eastAsia="Times"/>
          <w:b w:val="0"/>
          <w:i w:val="0"/>
          <w:color w:val="000000"/>
          <w:sz w:val="22"/>
        </w:rPr>
        <w:t>become hot. You should not believe that everything you read in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is necessarily true. Experience has proved that it is best to eat </w:t>
      </w:r>
      <w:r>
        <w:rPr>
          <w:rFonts w:ascii="Times" w:hAnsi="Times" w:eastAsia="Times"/>
          <w:b w:val="0"/>
          <w:i w:val="0"/>
          <w:color w:val="000000"/>
          <w:sz w:val="22"/>
        </w:rPr>
        <w:t>before seven in the evening.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9038.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wrote a fine poem for Vimal. After all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do love him, and it is right that you should. I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does not take interest in study. In a proper atmosphere,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learn spontaneously. I have often found that they learn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class-room than inside it. It is our duty, therefore,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atmosphere even at home so that the children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 go on learning all the time what they can.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Montessori method. But this means that all the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should behave as teachers, that is, should have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should love the children. This does not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close our schools, but it certainly means that we should,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as we can, make the whole atmosphere of the Ashram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school, and that all the grown-up men and women should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the children’sguardians and make themselves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If we do this, the children will no longer feel the hours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class-rooms boring.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include for reading </w:t>
      </w:r>
      <w:r>
        <w:rPr>
          <w:rFonts w:ascii="Times" w:hAnsi="Times" w:eastAsia="Times"/>
          <w:b w:val="0"/>
          <w:i/>
          <w:color w:val="000000"/>
          <w:sz w:val="22"/>
        </w:rPr>
        <w:t>Saket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made that suggestion. You may do so only if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and feel that some at least in the Ashram will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 may give the children some work to be done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>class-room.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When you go for a walk, sometimes being alone may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sometimes talking and sometimes reading and teaching,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depending upon your mood at the time. You should follow your </w:t>
      </w:r>
      <w:r>
        <w:rPr>
          <w:rFonts w:ascii="Times" w:hAnsi="Times" w:eastAsia="Times"/>
          <w:b w:val="0"/>
          <w:i w:val="0"/>
          <w:color w:val="000000"/>
          <w:sz w:val="22"/>
        </w:rPr>
        <w:t>inclination.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All persons who deserve to be looked upon as our parents or </w:t>
      </w:r>
      <w:r>
        <w:rPr>
          <w:rFonts w:ascii="Times" w:hAnsi="Times" w:eastAsia="Times"/>
          <w:b w:val="0"/>
          <w:i w:val="0"/>
          <w:color w:val="000000"/>
          <w:sz w:val="22"/>
        </w:rPr>
        <w:t>gurus are also worthy of being revered as God !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Anybody who joins the Ashram should follow only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Ashram, since even the best inmates are imperfect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their actions should not be taken as examples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It is, after all, in human nature that persons who are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rules will spontaneously be drawn to those who observe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>most scrupulously.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7494. Also C.W. 4971.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JAMNABEHN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expects a letter from me regularly should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herself be regular in writing to me. What am I to write about, every </w:t>
      </w:r>
      <w:r>
        <w:rPr>
          <w:rFonts w:ascii="Times" w:hAnsi="Times" w:eastAsia="Times"/>
          <w:b w:val="0"/>
          <w:i w:val="0"/>
          <w:color w:val="000000"/>
          <w:sz w:val="22"/>
        </w:rPr>
        <w:t>week, unless the person writes something?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Kusum continues to be ill, she should be forced to take rest.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she will not recoup her health unless she takes rest. I also </w:t>
      </w:r>
      <w:r>
        <w:rPr>
          <w:rFonts w:ascii="Times" w:hAnsi="Times" w:eastAsia="Times"/>
          <w:b w:val="0"/>
          <w:i w:val="0"/>
          <w:color w:val="000000"/>
          <w:sz w:val="22"/>
        </w:rPr>
        <w:t>will write to 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clear that the Sabarmati climate does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This means that you should not live in Sabarmati for any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time. You should not feel sorry at this, as it is not the particular plot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 that makes the Ashram. Your training in the Ashram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fruit if you observe all its rules wherever you live.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scrupulously observing the rules in Bombay,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havebeen a considerable effect on the environment there. I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about the importance of observing the rules.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851.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BEHRAMJI KHAMBHATTA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cannot ask you to come here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is going on for permission to see friends. If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satisfactorily settled, I will certainly ask you to come.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massage in the manner recommended by you.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 an oil I have, named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Lakshadi </w:t>
      </w:r>
      <w:r>
        <w:rPr>
          <w:rFonts w:ascii="Times" w:hAnsi="Times" w:eastAsia="Times"/>
          <w:b w:val="0"/>
          <w:i w:val="0"/>
          <w:color w:val="000000"/>
          <w:sz w:val="22"/>
        </w:rPr>
        <w:t>oil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let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result. I hope Andrews’s health is all right.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MANIBEHN N. PARIKH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worrying about Narahari.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information that his health is good. I am trying to get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himself. A person who has put his or her whole trust in </w:t>
      </w:r>
      <w:r>
        <w:rPr>
          <w:rFonts w:ascii="Times" w:hAnsi="Times" w:eastAsia="Times"/>
          <w:b w:val="0"/>
          <w:i w:val="0"/>
          <w:color w:val="000000"/>
          <w:sz w:val="22"/>
        </w:rPr>
        <w:t>God, why should he or she carry the load of worry?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5966. Also C.W. 3283.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NIRMALA H. DESAI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spiritual progress will remain illusory till we learn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as our own brother or sister. Why should we feel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relations and others? How should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relations behave? Or those who have lost theirs through death?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regards all human beings as his relations is never bereft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are [count]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Such relationship is the only true one, and all </w:t>
      </w:r>
      <w:r>
        <w:rPr>
          <w:rFonts w:ascii="Times" w:hAnsi="Times" w:eastAsia="Times"/>
          <w:b w:val="0"/>
          <w:i w:val="0"/>
          <w:color w:val="000000"/>
          <w:sz w:val="22"/>
        </w:rPr>
        <w:t>other relationships are false and transitory. Can you understand this?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9472. Also C.W. 9033.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mutilated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PUSHPA S.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swaraj were to mean Gandhi’s rule, it would be a curse. Swaraj </w:t>
      </w:r>
      <w:r>
        <w:rPr>
          <w:rFonts w:ascii="Times" w:hAnsi="Times" w:eastAsia="Times"/>
          <w:b w:val="0"/>
          <w:i w:val="0"/>
          <w:color w:val="000000"/>
          <w:sz w:val="22"/>
        </w:rPr>
        <w:t>means the rule of all, and that would include Pushpa too,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3986. Also C.W. 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Pushpabehn N.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1932.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who is there in Bhawali at present. Nor do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still free. You can go to Bhawali only if you have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contacts there. But personally I would also like it if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the Ashram. We should trust to our fate.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Sarojinidevi desire? It will also be necessary to know what Sitala Sahay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desires. I remember to have replied to every letter of yours that I got. </w:t>
      </w:r>
      <w:r>
        <w:rPr>
          <w:rFonts w:ascii="Times" w:hAnsi="Times" w:eastAsia="Times"/>
          <w:b w:val="0"/>
          <w:i w:val="0"/>
          <w:color w:val="000000"/>
          <w:sz w:val="22"/>
        </w:rPr>
        <w:t>It is you who have not been regular in writing.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6131. Also C.W. 3483.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PREMABEHN KANTAK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certainly not in a mood to write when you wrote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It was as long as your letters usually are, but it seemed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incoherent. Just as one should not eat when one is not hungry or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a walk when one does not feel like it, similarly one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a letter when one is not in a mood to write one. Or, you may say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that you are tired and do not wish to write, and stop there.It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good sign that the end of the day finds you irritable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cheerful. This is no evidence of a spirit of non-attachment.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nay urge you, to reduce your responsibilities. That will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either to you or to the Ashram. Only work which is done with a </w:t>
      </w:r>
      <w:r>
        <w:rPr>
          <w:rFonts w:ascii="Times" w:hAnsi="Times" w:eastAsia="Times"/>
          <w:b w:val="0"/>
          <w:i w:val="0"/>
          <w:color w:val="000000"/>
          <w:sz w:val="22"/>
        </w:rPr>
        <w:t>cheerful mind bears fruit.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the co-workers here every fortnight, and this time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Dhurandhar to come with the others. He keeps good health.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some weight, for he takes the diet prescribed for ‘C’-class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You will be permitted to visit him now, provided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>visited him meanwhile.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wrote what you did about the questions arising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lezim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without giving careful thought to the subject.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where the doctrine of “art for art’s sake” leads a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name, young men in the West have in this age descended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hell. Perhaps you didn’t have a clear idea of what art means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the letter. But, then, you yourself have warned 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sense or logic in your letter. I will not, therefore, dwell </w:t>
      </w:r>
      <w:r>
        <w:rPr>
          <w:rFonts w:ascii="Times" w:hAnsi="Times" w:eastAsia="Times"/>
          <w:b w:val="0"/>
          <w:i w:val="0"/>
          <w:color w:val="000000"/>
          <w:sz w:val="22"/>
        </w:rPr>
        <w:t>further on this subject.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you do not appear hysterical to yourself. 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not see that you are so. Or it may be that neither of you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meaning of ‘hysterical’. Perhaps you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a dictionary to find out. Don’t take it for granted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M.A.s know English. Moreover, very few people know the meanings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technical terms. You are a fine specimen of a hysterical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Being hysterical is not necessarily a defect of character.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desirable, however, to overcome this tendency sooner or later.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lead you into a discussion of this subject. I don’t mind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you are not hysterical. Since you always wish to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right to you, I don’t worry about the matter. “No one striving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 good ever comes to harm.”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was that it was the special excellence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that no one in it who took up some work left it off.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that as a certificate. Maybe the Ashram does not deserve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but we should certainly aspire to deserve it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about our failures. I am aware of them and, therefore, I am </w:t>
      </w:r>
      <w:r>
        <w:rPr>
          <w:rFonts w:ascii="Times" w:hAnsi="Times" w:eastAsia="Times"/>
          <w:b w:val="0"/>
          <w:i w:val="0"/>
          <w:color w:val="000000"/>
          <w:sz w:val="22"/>
        </w:rPr>
        <w:t>vigilant. The fact that we get no time to learn what we had wished to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VI</w:t>
      </w:r>
      <w:r>
        <w:rPr>
          <w:rFonts w:ascii="Times" w:hAnsi="Times" w:eastAsia="Times"/>
          <w:b w:val="0"/>
          <w:i w:val="0"/>
          <w:color w:val="000000"/>
          <w:sz w:val="18"/>
        </w:rPr>
        <w:t>. 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is only evidence of my shortcomings. My organizing 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ability to teach are limited, and my sense of proportion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 is also limited; nonetheless, if circumstances had not kept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Ashram for much of the time, I would have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to fulfil most of the programme. I say this from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should think about the past only with a view to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future if we can. All of you should apply your minds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if you can organize things and do what I have failed to do.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and think over what we had planned to do, what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 and how much of it can still be carried out. Try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can be done. If you think that nothing can be done,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cannot be helped. We should not go on worrying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cipher means to shed the feeling, ‘I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>this’. There is no suggestion of pessimism in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I may claim to have done twice the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work during this Week. This time, Sardar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to take up spinning. But all three of us had fasted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10281. Also C.W. 6729.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LETTER TO PURUSHOTTAM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have never seen any difference between the Jain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general Vedic doctrine. The difference is only one of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view. The God of the Vedas is both a Doer and a non-Doer. Since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6th and 13th, the first and the last day of the National Week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put the following questions to Gandhiji: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What is the difference between the </w:t>
      </w:r>
      <w:r>
        <w:rPr>
          <w:rFonts w:ascii="Times" w:hAnsi="Times" w:eastAsia="Times"/>
          <w:b w:val="0"/>
          <w:i/>
          <w:color w:val="000000"/>
          <w:sz w:val="18"/>
        </w:rPr>
        <w:t>Gita’s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theism and the Jain doctrine that </w:t>
      </w:r>
      <w:r>
        <w:rPr>
          <w:rFonts w:ascii="Times" w:hAnsi="Times" w:eastAsia="Times"/>
          <w:b w:val="0"/>
          <w:i w:val="0"/>
          <w:color w:val="000000"/>
          <w:sz w:val="18"/>
        </w:rPr>
        <w:t>there is no God?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(ii) If action cannot be attributed to God, who bestows grace? If a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the path of devotion does not or cannot believe in Divine grace, what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sustain his faith? Is prayer anything more than an expression of a man’s pious </w:t>
      </w:r>
      <w:r>
        <w:rPr>
          <w:rFonts w:ascii="Times" w:hAnsi="Times" w:eastAsia="Times"/>
          <w:b w:val="0"/>
          <w:i w:val="0"/>
          <w:color w:val="000000"/>
          <w:sz w:val="18"/>
        </w:rPr>
        <w:t>wishes?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(iii) What is the exact meaning of your statement, “Truth is God”?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is pervaded by God, He is a Doer, and yet He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remains untouched. He does not suffer the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karma, since the world is not His karma in the sense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word. Looked at from this point of view, the verses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quoted from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reconciled with one another.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remember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poem. God does not speak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He do anything. We cannot say that God said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Arjuna. The conversation between Lord Krishna and Arjuna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imaginary. I at any rate do not believe that such a conversation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between a real Krishna and a real Arjuna. But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inappropriate or untruthful in the method adopted by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custom in those times to write religious works in such a form,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a learned writer would not be criticized for adopting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form. Jainism stated the truth logically and unpoetically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coldly, and said that there was no God who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describedas Creator of the world. It is not wrong to say this,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mass of people do not respond to cold logic. They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crave for poetry. That is why even the rationalism of the Jains felt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temples, images and similar aids, for which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nyaya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have no use.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answer to your second question is contained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first, as the question itself, I think, is contained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question. The word ‘grace’ is a poetic term.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poetry. But poetry is not an unworthy or inferior or superfluous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It is a very essential factor. That water is composed of two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hydrogen and one part of oxygen is a factual statement,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water as a gift of God is poetry. It is essential for a full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feel in this poetic way, but it is not essential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the scientific truth about the composition of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it is perfect logic to say that everything that happens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karma. But the true nature of karma is an unfathomable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mystery. We mortals are so utterly ignorant that we cannot know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karmas which are the cause of even the most ordinary event.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true to say that everything happens through the grace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Really speaking, that is the perfect truth. Moreover,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in a body is imprisoned in it like the air in a jar, and, as that </w:t>
      </w:r>
      <w:r>
        <w:rPr>
          <w:rFonts w:ascii="Times" w:hAnsi="Times" w:eastAsia="Times"/>
          <w:b w:val="0"/>
          <w:i w:val="0"/>
          <w:color w:val="000000"/>
          <w:sz w:val="22"/>
        </w:rPr>
        <w:t>air cannot use its natural power so long as it believes itself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Logic; for Gandhiji’s explanation of his meaning here,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 Gandhi”, 12-5-1932.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unconnected with the air outside, so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in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cut off from the power of omnipotent God so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itself the doer of things. For this reason, too, it is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 that everything which happens is done by God that we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perfect truth as befits a satyagrahi. The desires of a votary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 and, therefore, they are always fulfilled. Accordingly,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consisting of the verses which you have quoted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the world also in the measure in which our prayers are sincere.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not separate from us or we from the world.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one another in their inmost essence and the actions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have effects on all others. Actions here include thoughts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not a single thought is without its effect. That is why we must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the habit of thinking good thoughts.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was not led to the conclusion that Truth is God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that God is formless and so is Truth. But I saw that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perfect description of God. All other descriptions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>areimperfect. Even the word ‘Ishvar’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descriptive term,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omnipotent something which cannot be described by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If we think of the etymological meaning of the word ‘Ishvar’,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does not touch our heart. Thinking of God as a ruler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satisfy our mind. It may produce a kind of fear in us, which deters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from sin and impels us to be virtuous. But virtuous actions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fear cease to be virtuous. If we act virtuously, we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love of virtue and not through expectation of any reward.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 similar reflections resulted one day in my realizing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God is Truth is also imperfect. The statement that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God is a perfect statement as far as human speech can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perfectly. We shall come to the same conclusion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etymological meaning of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‘satya’.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root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‘sat’,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to exist eternally. That which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eternally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it can be nothing else. But belief in Truth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should not diminish our faith, on the contrary, it should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That at any rate has been my experience. By regarding Truth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we save ourselves from many a pitfall. We no longer desire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miracles or hear about them. We may find difficulty in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‘seeing God’ means; there can be no difficulty in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the meaning of ‘seeing Truth’. Seeing Truth may itself be difficult, it</w:t>
      </w:r>
    </w:p>
    <w:p>
      <w:pPr>
        <w:autoSpaceDN w:val="0"/>
        <w:autoSpaceDE w:val="0"/>
        <w:widowControl/>
        <w:spacing w:line="220" w:lineRule="exact" w:before="3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C.W. source has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“Samastah sukhino bhavantu”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(May all be happy).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‘ruler’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so. But as we go nearer and nearer towards It, we can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increasingly clearer vision of Truth that is God, and that strengthens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hope and faith that one day we shall have a full vision of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ask me again if you do not find your questions answered by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be tired of answering your questions. And I am confident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find a satisfactory answer. Maybe this fails to answer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doubts that may arise in your mind; in that case you may ask me </w:t>
      </w:r>
      <w:r>
        <w:rPr>
          <w:rFonts w:ascii="Times" w:hAnsi="Times" w:eastAsia="Times"/>
          <w:b w:val="0"/>
          <w:i w:val="0"/>
          <w:color w:val="000000"/>
          <w:sz w:val="22"/>
        </w:rPr>
        <w:t>again and again.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105-7. Also C.W. 9044.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Ramdas has sent on to me the letter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him. I have written to Narandas and asked him to call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the Ashram. Probably the children will get all right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in the Ashram. there are also such experienced women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Lakshmibehn, etc. As a general rule, it is best to give no medicine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If you are careful about what they eat, they will not fall ill.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pass stools with ease, you may give them a little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castor oil. It will be good if you write to me regularly every week.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reason for you to feel lost.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.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the C.W.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305. A TELEGRAM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AKSHMIBEHN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ARMADA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DOCTOR      PERMITTING    AMTULSALAM   MAY   COME    SATURDAY    ONE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O’CLOCK.</w:t>
      </w:r>
    </w:p>
    <w:p>
      <w:pPr>
        <w:autoSpaceDN w:val="0"/>
        <w:autoSpaceDE w:val="0"/>
        <w:widowControl/>
        <w:spacing w:line="220" w:lineRule="exact" w:before="12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33516</w:t>
      </w:r>
    </w:p>
    <w:p>
      <w:pPr>
        <w:autoSpaceDN w:val="0"/>
        <w:autoSpaceDE w:val="0"/>
        <w:widowControl/>
        <w:spacing w:line="292" w:lineRule="exact" w:before="462" w:after="0"/>
        <w:ind w:left="0" w:right="25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306. A LETTER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DEAR,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sons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should be no pride of priestly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class. Priests are servants, voluntarily, of the people,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are Kshatriyas. And to keep up one’s vow is the duty not merely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priest and the warrior but of all mankind. Therefore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your vow taken with deliberation and in a worthy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regard to your class. But if you will respect your vow [you]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surround it with all the protection it needs, i.e., you must take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that your system requires so that your vow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discredited and so that it may not be unduly tried. Your decision not </w:t>
      </w:r>
      <w:r>
        <w:rPr>
          <w:rFonts w:ascii="Times" w:hAnsi="Times" w:eastAsia="Times"/>
          <w:b w:val="0"/>
          <w:i w:val="0"/>
          <w:color w:val="000000"/>
          <w:sz w:val="22"/>
        </w:rPr>
        <w:t>to draw anything save for your absolute necessity is quite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9041 Courtesy: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SURENDRAJI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1932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did not require immediate reply, and I also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a prisoner I should keep myself within proper limits.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 replying to you. I have completely forgotten what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your previous letter (written to me when I was in England).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never hesitate to write to me anything you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would be a weakness in you to feel such hesitation. If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co-workers put before me their criticism whenever they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committing an error, I would learn much from it,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malice in their criticism. Moreover, if we are displeased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anything which a friend may have done, it is a test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and love for him to tell him immediately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displeased us. Love is not love if it hesitates to speak out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for the feelings of the person loved.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statement, “true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remains </w:t>
      </w:r>
      <w:r>
        <w:rPr>
          <w:rFonts w:ascii="Times" w:hAnsi="Times" w:eastAsia="Times"/>
          <w:b w:val="0"/>
          <w:i w:val="0"/>
          <w:color w:val="000000"/>
          <w:sz w:val="22"/>
        </w:rPr>
        <w:t>inviolate in any condition”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word ‘condition’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comprehensively. That is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succumb to any temptation or allurement. If a beautiful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makes advances to the stone image of a man,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latter. A man is a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he remains like a stone. And that image neither hears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ears nor sees with its eyes. Similarly, a man also should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temptations. Anybody who does that is not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knowingly do anything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sign of lust. But your chief contention is this,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and company of women are found in experience to be inimical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self-control and must, therefore, be avoided. This reasoning seems </w:t>
      </w:r>
      <w:r>
        <w:rPr>
          <w:rFonts w:ascii="Times" w:hAnsi="Times" w:eastAsia="Times"/>
          <w:b w:val="0"/>
          <w:i w:val="0"/>
          <w:color w:val="000000"/>
          <w:sz w:val="22"/>
        </w:rPr>
        <w:t>wrong to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true self-control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only by avoiding even such association with women 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in the ordinary course and is necessitated by our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It is only outward renunciation uninspired by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desirelessness. The suppressed craving is bound to break through </w:t>
      </w:r>
      <w:r>
        <w:rPr>
          <w:rFonts w:ascii="Times" w:hAnsi="Times" w:eastAsia="Times"/>
          <w:b w:val="0"/>
          <w:i w:val="0"/>
          <w:color w:val="000000"/>
          <w:sz w:val="22"/>
        </w:rPr>
        <w:t>when it gets a suitable opportunity. Scripture tells us that our pleasure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Surendraji”,4-4-1932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sense-objects does not disappear completely till we have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of the Supreme.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converse is equally true. Till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in sense-objects has disappeared completely, we cannot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Supreme. In other words, our progress in regard to both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simultaneous. The meaning of the last statement should be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Our pleasure in sense-objects does indeed disappear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have had a vision of the Supreme. That is, though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cravings may have subsided, our instinctive pleasure in sense-objects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survived somewhere deep in us and, therefore, till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Supreme there will always be a possibility of the cravings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aroused again. After the vision of the Supreme,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cravings whatsoever. That means that such a man loses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sex and becomes sexless. That is to say, he ceases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figure and becomes a cipher, in other words, loses his self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craving has ceased altogether, there can be no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sense-objects. I think this is easy enough to understand. If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we substitute the word ‘Truth’ wherever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‘Supreme’, ‘God’, ‘Brahman’, ‘Parabrahman’, etc., occur,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will be clear and it will also be easy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realization. Self-deception will not avail anybody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the Ashram who, under the pretext of living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the Ashram being one family, gratify their lustful fancies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are the hypocrites of Chapter III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Here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persons who scrupulously follow Truth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how they should behave. Hence, even if ninety-nine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of the inmates of the Ashram act as above,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one percent sincerely try to live according to our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being one family, the aim of the Ashram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and the manner of life which we have deliberately adopted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justified. We need not, therefore, think what others do,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only what is possible for ourselves. But, at the same time,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take care not to imitate others without regard to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Others may claim that they can live freely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our being one family, but we ourselves, if we feel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such strength, should avoid physical contact with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without disputing the claim of those others. We are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on a new and dangerous experiment in the Ashram. Those who can</w:t>
      </w:r>
    </w:p>
    <w:p>
      <w:pPr>
        <w:autoSpaceDN w:val="0"/>
        <w:autoSpaceDE w:val="0"/>
        <w:widowControl/>
        <w:spacing w:line="220" w:lineRule="exact" w:before="38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59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‘pull down our humble cottage on seeing another’s palace’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it without violating Truth may do so, and those who cannot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away from it. We do not regard it as everybody’s duty to mix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with the women inmates. All that we do is to permit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Those members who can take it without violating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so, but those who are afraid of violating dharma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may, even though they live in the Ashram, keep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away from the company of women. One inmate of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his daughter. But another inmate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may be able to treat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cultivate such a feeling towards her, though he wishes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could. It would then be his duty not to be free with her.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 have given the illustration of a corpse. If you feel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to imagine such a case even as an illustration,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suppose ‘A’ and ‘B’ instead. If ‘C’ cannot feel towards ‘B’ as ‘A’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it is the moral duty of ‘C’, so long as he lives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touch ‘B’. I have tried to enforce this rule in all cases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I came to know the truth.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forget what happened about the chair.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need be attached to it. You are a sincere seeker,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ultimate result will assuredly be good. So long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reason, one is bound to use it. It is not at all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smother it. You may commit errors, but you will learn through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day you will make experiments which will prove beneficial.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as if all your experiments suggested by your reason fail.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if five such experiments in a hundred fail?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a right to make mistakes. Whenever we realize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a mistake, we shall start afresh and go forward.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on what occasion I made it but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a person who observes the vow [of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service to women is perfectly true. And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I must have served them better in the measure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have succeeded in my effort to observe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108-10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SUMANGAL PRAKASH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 PRAKASH,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have been better if efforts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to have Chandrakanta given ‘A’ class. But what is done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Now she must give up the facilities of ‘A’ class or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least use of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remember that when I was in England I had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I never had any time there to spare and I hardly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 this country. Even if you wrote about Kanaiyalal’s death,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completely forgotten about it. What had been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>him?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remember about the scheme for the publishing house.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recollect that I was able to go through it. I take it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now to say anything about it. I had not been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about Ganesh Shankar Vidyarthi. You must, if necessary,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strict regimen and put your health in order. It is now more than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since I gave up milk. I give up milk whenever a pretext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itself and that is what happened this time. This has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any harm and so long as no harm comes from it I shall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eschew milk. In place of milk I take four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roasted almonds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to a paste. In addition to this I take baked bread, dates, lemon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vegetable a day such as white gourd, brinjal, etc. I take sour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 with soda-bi-carb. In the early morning I have honey in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with a little soda. That is my diet. You are not to copy this.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chiefly milk, curd and fresh fruit. If you still feel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greens and chapati or bread, but this is not to be a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substitute for milk and fresh fruit.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difficult, if not impossible, to say how long my body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endure. Whatever I may say will only be guessing. I can not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has been one of self-control from the beginning.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myself in some form or other and so I cannot take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as much work as I should like. Most of the others, too,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poorin health and, therefore, either do not see my physical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ignore it. Be that as it may. All that I wish is that the few years that </w:t>
      </w:r>
      <w:r>
        <w:rPr>
          <w:rFonts w:ascii="Times" w:hAnsi="Times" w:eastAsia="Times"/>
          <w:b w:val="0"/>
          <w:i w:val="0"/>
          <w:color w:val="000000"/>
          <w:sz w:val="22"/>
        </w:rPr>
        <w:t>are left to me should be spent in some-work or other of service. It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if I am not condemned to live the life of an invalid.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span of a man’s life is a hundred years. For the reasons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>above I do not consider myself fit to reach that 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to have the teeth scraped by a machine. Pyorrhoea </w:t>
      </w:r>
      <w:r>
        <w:rPr>
          <w:rFonts w:ascii="Times" w:hAnsi="Times" w:eastAsia="Times"/>
          <w:b w:val="0"/>
          <w:i w:val="0"/>
          <w:color w:val="000000"/>
          <w:sz w:val="22"/>
        </w:rPr>
        <w:t>must be got rid of.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SUMANGAL PRAKASH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SUMANGAL PRAKASH,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Kanta must not be coerced into giving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she enjoys. So long as she does not herself want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privileges, she should not be made to do so. To cite my example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not right. It is right because so long as I am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 people are bound to take me as a model, which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misunderstandings, because what I expect others to practise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 various reasons practise myself. So there is a flaw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leadership. Citing my example might not be right because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very different from that of others. One reason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weakness. Another reason is my title of Mahatma.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my special situation. In whatever class I may be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special food, because my body and my vow demand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some extent to all prisoners. It is a different matter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prisoner cannot have this facility as easily as I can.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interviews once every week instead of once every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As for letters there is almost no restriction. I have decided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that I have no intimate friend. I meet relatives,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relatives but because my meeting them serves some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My writing letters also has the same end in view.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down it gives me some kind of pleasure I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Thereseems little likelihood because withdrawal of permission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or to see visitors would not upset me. In 1930 I refused to avail </w:t>
      </w:r>
      <w:r>
        <w:rPr>
          <w:rFonts w:ascii="Times" w:hAnsi="Times" w:eastAsia="Times"/>
          <w:b w:val="0"/>
          <w:i w:val="0"/>
          <w:color w:val="000000"/>
          <w:sz w:val="22"/>
        </w:rPr>
        <w:t>myself of the facility of interviews because the Government would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condition. In 1922 I had stopped writing letters. Lately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kept apart from others. That also is a reason.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comparisons with me on this account, but if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I would not like to persuade anyone by arguments.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 slight difference between one who has got ‘A’ class after </w:t>
      </w:r>
      <w:r>
        <w:rPr>
          <w:rFonts w:ascii="Times" w:hAnsi="Times" w:eastAsia="Times"/>
          <w:b w:val="0"/>
          <w:i w:val="0"/>
          <w:color w:val="000000"/>
          <w:sz w:val="22"/>
        </w:rPr>
        <w:t>some efforts from outside the jail and one who has been given ‘A’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by the jail authorities themselves. But it is no use stressing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The ideal should certainly be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classification, and where as a result of classification people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better classes they should give up the privileges of those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are today acting up to this idea. Therefore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bring the least pressure to bear on a delicate girl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Kanta. She is a thoughtful girl and on her own practises such </w:t>
      </w:r>
      <w:r>
        <w:rPr>
          <w:rFonts w:ascii="Times" w:hAnsi="Times" w:eastAsia="Times"/>
          <w:b w:val="0"/>
          <w:i w:val="0"/>
          <w:color w:val="000000"/>
          <w:sz w:val="22"/>
        </w:rPr>
        <w:t>self-control as she can.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Kanaiyalal’s untimely demise is distressing. But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courage you must be doubly careful. The prayer I made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Manilal was impelled not by wisdom but by a father’s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son. Only one prayer is proper and that is “May God do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wills.” Of course one may ask what meaning this prayer has.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that prayer should not be given a gross meaning.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free ourselves of attachments we become aware of the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in our hearts and conceiving Him as separate from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we may not be taken where we are impelled by the mind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be taken where God who is our Master takes us.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good lies in our dying or in our living we do not know.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rejoice in life or tremble at the thought of death.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treat the two as the same and remain untouched.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and it may take a long time to attain to it. Indeed very few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to it. But this need not discourage us from pursuing it.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difficulties we face in the pursuit the greater should be our </w:t>
      </w:r>
      <w:r>
        <w:rPr>
          <w:rFonts w:ascii="Times" w:hAnsi="Times" w:eastAsia="Times"/>
          <w:b w:val="0"/>
          <w:i w:val="0"/>
          <w:color w:val="000000"/>
          <w:sz w:val="22"/>
        </w:rPr>
        <w:t>efforts to overcome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think over the matter deeply we can conquer the palate.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accept defeat. Man’s full span of life is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years. It can be more but however long it may be,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unending stream in which a human lifetime is not even a millionth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 drop. What can therefore attachment for it or calculation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avail? And any calculations we may make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definite. We can only guess and say at the most how long a human life </w:t>
      </w:r>
      <w:r>
        <w:rPr>
          <w:rFonts w:ascii="Times" w:hAnsi="Times" w:eastAsia="Times"/>
          <w:b w:val="0"/>
          <w:i w:val="0"/>
          <w:color w:val="000000"/>
          <w:sz w:val="22"/>
        </w:rPr>
        <w:t>can be. For the rest even the healthiest children meet with untimely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deaths. We cannot even say that a man given to lustful pleasures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enjoy a long life. The most we can say is that a man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lust from the very beginning, who leads a simple life,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chance of enjoying a long life span. But to seek to conquer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of sense for the sake of a long life is like digging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for the sake of a mouse. We must conquer sensual pleasures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realizing the Self. If self-control leads to shortening of life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prolonging it we should not care. A life free of disease and </w:t>
      </w:r>
      <w:r>
        <w:rPr>
          <w:rFonts w:ascii="Times" w:hAnsi="Times" w:eastAsia="Times"/>
          <w:b w:val="0"/>
          <w:i w:val="0"/>
          <w:color w:val="000000"/>
          <w:sz w:val="22"/>
        </w:rPr>
        <w:t>long in years is the least significant result of self-control.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jail Kanta naturally cannot practise hydrotherapy.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best way for her is to consult the best doctors.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if she restricts herself to a diet of milk, curd and fruit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some relief in the matter of her menstrual trouble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toothache. Relief from pyorrhoea may be attained by chewing a </w:t>
      </w:r>
      <w:r>
        <w:rPr>
          <w:rFonts w:ascii="Times" w:hAnsi="Times" w:eastAsia="Times"/>
          <w:b w:val="0"/>
          <w:i/>
          <w:color w:val="000000"/>
          <w:sz w:val="22"/>
        </w:rPr>
        <w:t>datun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half an hour morning and evening and by massaging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gums inside and outside with a finely ground clean mixture of salt </w:t>
      </w:r>
      <w:r>
        <w:rPr>
          <w:rFonts w:ascii="Times" w:hAnsi="Times" w:eastAsia="Times"/>
          <w:b w:val="0"/>
          <w:i w:val="0"/>
          <w:color w:val="000000"/>
          <w:sz w:val="22"/>
        </w:rPr>
        <w:t>and charcoal powder. I am not writing separately to Kanta.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Sumangal Prakash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CHANDRAKANTA</w:t>
      </w:r>
    </w:p>
    <w:p>
      <w:pPr>
        <w:autoSpaceDN w:val="0"/>
        <w:autoSpaceDE w:val="0"/>
        <w:widowControl/>
        <w:spacing w:line="244" w:lineRule="exact" w:before="128" w:after="0"/>
        <w:ind w:left="513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you are settled. Now take full advantage of the solitude.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your friends what you have gained and take from them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accepting from them. If it is possible, write to me from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number of letters you write will be restricted. It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 if you write to Brother and he passes on to me what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from it. Or tell Prabhavati to include in her letter what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Take care of your health. We three are together and enjoying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Chandrakanta Papers. Courtesy: Gandhi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NRISIMHAPRASAD K. BHATT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1932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fear has come true. You have seen a discrepancy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you and the fact that I myself toured the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money for the service of the poor. I was afraid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I, however, see no such discrepancy. I did not feel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 with my views in this matter even when I started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The difference between our two cases is this. Dakshinamurti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institution, as the Ashram is mine. Your duty towards it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collecting money for it, but to teach and pour your soul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pupils. Similarly, my duty towards the Ashram is not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it but to observe its vows and help the other inmates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them, and to help in carrying on the various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with greater vigour. I must have faith that, if I do this duty,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get the money that we need. The principle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a fund for the poor should be the opposite of this.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my chief aim was to raise a fund. You cannot go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money for Dakshinamurti, but friends may certainly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 help to your institution. It is their duty to do so.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 the difference between the two cases? And this is not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difference, nor have I thought of it recently. I bore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in mind even in South Africa. That is, when I realized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seeking help for Phoenix, but I begged from door to door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institution there. I, therefore, still suggest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resolve, if not immediately, as soon as may be, that you will not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money for the institution. You should write toall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helping the institution and whom you know personally,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them of your decision, and then let the events take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The argument that our people do not yet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like yours and do not realize that it is their duty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them on their own, is only a half truth. We who manage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lack faith in our work, and, therefore, the people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rightly educated about their duty of providing funds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vicious circle. The people remain ignorant of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not tried to educate them about it; and till they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money on their own, we go begging from door to door. </w:t>
      </w:r>
      <w:r>
        <w:rPr>
          <w:rFonts w:ascii="Times" w:hAnsi="Times" w:eastAsia="Times"/>
          <w:b w:val="0"/>
          <w:i w:val="0"/>
          <w:color w:val="000000"/>
          <w:sz w:val="22"/>
        </w:rPr>
        <w:t>Things will never change in this way. The people will not learn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we shall not acquire faith in our work. And the result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our labour will be wasted. Some of us, therefore, should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follow the way of faith. You are in every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to take such a risk. Your institution is relatively an old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acquired a reputation for itself. Some of your teachers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workers, and the pupils are taught with love. We have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in the fact that you have succeeded in training some pupils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method and that you have friends who give monetary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Hence, even from the practical point of view,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unsound. According to me, absolute faith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>work is also the highest practical wisdom.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suppose that, if you raise your fees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self-supporting, only the rich will send their children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institution? You must be admitting some children free.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 that burden to the rich. They will pay, and must pay, that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 their children to be educated in your institution.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entertain any doubt about the value to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which you impart? Personally I am firmly of the view,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is based on actual observation, that even our best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grow to their full capacity because their heads spend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in begging money for them. The head of a school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himself exclusively to the internal development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Instead, I have seen heads wasting their valuable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funds. Personally I feel that in doing so those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ignorance of their real duty. They did not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as a vocation. We see the result. You and all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meet once among yourselves, and then again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friends who have been providing you with funds.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at that meeting. The meeting should be called not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of those friends but to make your resolution and announce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Faith does not wait for anybody’s advice, and if you wait for advice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stand to lose.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stop here today. If you wish to differ from me on this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you may do so. If you can spare time to write to me,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enough time to reply. I cannot get so much time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You should, therefore, take the fullest advantage of my wider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experience. If you fail to do so, you will be the loser.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hesitate in the least or feel the slightest embarrassment in </w:t>
      </w:r>
      <w:r>
        <w:rPr>
          <w:rFonts w:ascii="Times" w:hAnsi="Times" w:eastAsia="Times"/>
          <w:b w:val="0"/>
          <w:i w:val="0"/>
          <w:color w:val="000000"/>
          <w:sz w:val="22"/>
        </w:rPr>
        <w:t>claiming that I am something of an expert in this matter. It is for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or reject my claim. But just as a man who knows a cure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snakebite but doubts or hides his ability would be a great fool, so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know my special ability and still hide it from others I would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>good a fool as he. I would not knowingly wish to become one.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I, pp. 112-4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E. E. DOYLE</w:t>
      </w:r>
    </w:p>
    <w:p>
      <w:pPr>
        <w:autoSpaceDN w:val="0"/>
        <w:autoSpaceDE w:val="0"/>
        <w:widowControl/>
        <w:spacing w:line="270" w:lineRule="exact" w:before="2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1932</w:t>
      </w:r>
    </w:p>
    <w:p>
      <w:pPr>
        <w:autoSpaceDN w:val="0"/>
        <w:autoSpaceDE w:val="0"/>
        <w:widowControl/>
        <w:spacing w:line="230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COL. DOYLE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Bhandari has read to me the reply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13th April addressed to Major Martin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regarding, among other things, an illustrative list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submitted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non-political associates who might visit me. In continuation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 now submit as full a list of names of non-political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 as I can think of. I have given a brief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mentioned in the list. On the contrary I have confined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whom I may wish to see in the near future. These are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political people. I, therefore, suggest that when I want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outside the list, the Superintendent may be permitted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come within the prescribed limits or not. For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each case not mentioned in the list has to be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delay caused in receiving the reply is likely to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object of my application.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Inspector-General of Prisons, Bombay Presidency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R. V. Martin”, 13-4-1932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M. G. Bhandar”, 6-3-1932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April 23, Doyle wrote: “I have submitted to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further list of non-political associates whom you may desire to see and have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a decision on your suggestion that the Superintendent be permitted to decide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others outside the list may visit you or no. I shall communicate to you the </w:t>
      </w:r>
      <w:r>
        <w:rPr>
          <w:rFonts w:ascii="Times" w:hAnsi="Times" w:eastAsia="Times"/>
          <w:b w:val="0"/>
          <w:i w:val="0"/>
          <w:color w:val="000000"/>
          <w:sz w:val="18"/>
        </w:rPr>
        <w:t>orders of Government as soon as they are received.”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ESCRIPTIVE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SSOCIATES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Indira Nehru, Pandit Jawaharlal Nehru’s daughter, 14 years 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studying in Mr. Vakil’s School in Poona.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Jehangir Vakil and his wife, educationist, conducting a model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school in Poona where Indira Nehru is studying.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Hemprabha Devi, wife of Babu Satischandra Das Gupta, purely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devoted to khadi work at Sodepur (Bengal).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Raihana Tyabji, daughter of Mr. Abbas Tyabji, a permanent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invalid.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Hiralal Shah, merchant, residing in Bombay, given to astronomical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pursuits.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Damodardas Kanji, private gentleman in Bombay, holding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intimate contact with the Ashram.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Karamchand Chunilal, share-broker in Bombay.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Hirewanti Mansukhlal, widow of the late Mr. Mansukhlal Chunilal,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philanthropist.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Nargis Captain, an invalid, widow of the late Mr. Captain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Indian Postal Service.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Ramabehn, student of Gujarat Vidyapith, daughter of Sheth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Ranchhodlal Amritlal of Ahmedabad.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Prabhashankar Parekh, private gentleman of Rajkot, father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Ashram girl.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Behram Khambhatta and Tehmina Khambhatta, an osteologist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Bombay and his wife.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Manjukesha Mashruwala, niece of a member of the Ashram and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charge of a charitable dispensary.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Sushilakumari, student, Medical College, Delhi, sister of Sjt.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Pyarelal of the Ashram.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Sushilakumari, school mistress, Girls’ School, Rajkot.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Dinkar Mehta, an invalid student of the Vidyapith,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treatment of Dr. Muthu.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17. Puratan Buch, an invalid student of the Vidyapith.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800(40), Pt. I. p. 187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PREMLILA THACKERSEY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cotton and the honey yesterday. May I thank you?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seems to have been carded in a mill. You probably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of no use to me. May I remind you of what I said last year?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hoped then that you would stock good, hand-ginned cotton,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carded at your place and give it to people to spin. I wanted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some from such stock of cotton, or if you did not have it,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some from a khadi store. It seems that the people in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could not explain this to you properly. Send me such cotton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if you can secure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asked to give a list of persons other than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whom I should like to meet. I had sent a few such names,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included yours also. The government has replied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see me. You may, therefore, now come along with a party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Ashram or by yourself whenever you wish to.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4822. Courtesy: Premlila Thackersey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21/22,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post regularly on Wednesday every week. I got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too. The results of the spinning competition were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certainly guessed that your speed would be very high,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speeds reached by the others, too, are very good. I should be happier </w:t>
      </w:r>
      <w:r>
        <w:rPr>
          <w:rFonts w:ascii="Times" w:hAnsi="Times" w:eastAsia="Times"/>
          <w:b w:val="0"/>
          <w:i w:val="0"/>
          <w:color w:val="000000"/>
          <w:sz w:val="22"/>
        </w:rPr>
        <w:t>if all this makes a difference in the total output.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in my left elbow is of the same kind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right-hand thumb, and the doctor has been advising me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give up spinning for a few days and give complete 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elbow. I told you about this in my last letter. At the moment,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say is that my experiment is continuing. I can draw yarn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right hand with fairly good ease. It is too early yet to say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will cure the pain in the elbow completely. However,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cause at all for worry. I shall give you definite information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when I seal the letters in a packet. I have started dictating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on Thursday.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that Mathuradas came and saw me.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 if Tilakam goes to Calicut, but we should not send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risk unless somebody there offers to take care of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him well. As regards Amtul, I am writing to her. Read that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in my previous letter what I wrote in reply to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from Darjeeling. You may come here whenever you wish to.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see those women whom the previous visitors did not </w:t>
      </w:r>
      <w:r>
        <w:rPr>
          <w:rFonts w:ascii="Times" w:hAnsi="Times" w:eastAsia="Times"/>
          <w:b w:val="0"/>
          <w:i w:val="0"/>
          <w:color w:val="000000"/>
          <w:sz w:val="22"/>
        </w:rPr>
        <w:t>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trying to do for Kaka everything I can from 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 Soniramji’s money as you think proper. It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be used for supplying free copies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stole things from your room must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contained. I cannot resist the temptation of saying that Jamna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the lesson. Nobody should keep a single pice in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Anything one has should be deposited in the safe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that, too, only when the person has no other alternative.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books, a few spinning-wheels and such other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our work, we should have nothing in our rooms.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clothes should be the minimum we require for our daily use.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man feels happier the longer the list of his possessions,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feel happier the shorter it 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ideal is to have no possessions worth keeping a record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continue to possess things, our burglar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claim their share. Since we do not voluntarily offer it, they </w:t>
      </w:r>
      <w:r>
        <w:rPr>
          <w:rFonts w:ascii="Times" w:hAnsi="Times" w:eastAsia="Times"/>
          <w:b w:val="0"/>
          <w:i w:val="0"/>
          <w:color w:val="000000"/>
          <w:sz w:val="22"/>
        </w:rPr>
        <w:t>seize it by force.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of course read the letter which I am going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Kusum. It would certainly be good if she learns nursing.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believethat Mrs. Lazarus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treat her well. But it seems to me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work is beyond Kusum’s strength. If she cannot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health, how will she be able to help others to preserve theirs? </w:t>
      </w:r>
      <w:r>
        <w:rPr>
          <w:rFonts w:ascii="Times" w:hAnsi="Times" w:eastAsia="Times"/>
          <w:b w:val="0"/>
          <w:i w:val="0"/>
          <w:color w:val="000000"/>
          <w:sz w:val="22"/>
        </w:rPr>
        <w:t>Nursing the sick imposes no small strain on one’s strength.</w:t>
      </w:r>
    </w:p>
    <w:p>
      <w:pPr>
        <w:autoSpaceDN w:val="0"/>
        <w:autoSpaceDE w:val="0"/>
        <w:widowControl/>
        <w:spacing w:line="220" w:lineRule="exact" w:before="3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Letter”, 22-4-1932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Mahavir Giri;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Matron at the Vadilal Sarabhai Hospital, Ahmedabad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a nurse has to be on duty the whole of the day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And she is on her feet all the time. Most of the patients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endurance. They are irritable and demand immediate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anybody who is sincere in taking up this work must make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mind strong. Of course this is true only about a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be a devoted nurse. A nurse who doesn’t care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and whose heart is not in her work is a disgrace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A nurse’s job, if done sincerely, is more arduous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doctor’s. Good doctors have always given credit to the nurses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none for themselves. If Kusum has understood all this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be sure that she can make her body strong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 would certainly encourage her in her idea. Personally,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of the view that a nurse should remain unmarried.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nurses in the world are found among the followers of the Catholic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Church, and that religion also supplies the largest number.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required to remain unmarried. This is a special merit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Catholic Church. Another noteworthy fact about it is that all teachers,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primary to the highest level, are unmarried persons. We see </w:t>
      </w:r>
      <w:r>
        <w:rPr>
          <w:rFonts w:ascii="Times" w:hAnsi="Times" w:eastAsia="Times"/>
          <w:b w:val="0"/>
          <w:i w:val="0"/>
          <w:color w:val="000000"/>
          <w:sz w:val="22"/>
        </w:rPr>
        <w:t>very few other teachers who can excel them.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Dhiru had asked me in his letter whether he might send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Magan spinning-wheel or himself bring one, and I had replied to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told him that he could send or bring one. How is it that it has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yet come? I thought about that spinning-wheel especially because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pain in my elbow. Padma, too, has in her letter urged me to 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model, and so I am more keen about it today than I was when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wrote to Dhiru. If the spinning-wheel is ready, send it with anybody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may be coming to see me. If it reaches Bombay, even Dahyabhai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bring it. He comes every Saturday. I have already written to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previous letter asking you to send me some cotton.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which I have written to Vinabehn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Kusum. I need not write anything more. Manibehn will be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Belgaum jail on May 14. I had a letter from her,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says that Keshu had agreed to make a spinning-wheel for her.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ready, ask him to send it to Dahyabhai in Bombay.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ready, ask him to make it by and by and send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8221.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you, will turn up the file left by Major Martin, you will find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referring to a matter that has been pending for some time.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 you know perhaps as well as I do. He is at present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Central Prison. He was transferred from Visapur to Belgaum.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trying to get accurate information about his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three other companions, but beyond getting a little vague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after considerable delay I have been able to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headway. In the reply Major Martin sent me just before he left,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asking for the information that I had sought.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already received by Major Bhandari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is weak. Probably he has lost weight and does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 which he used to get here. Therefore if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reasons to the contrary, I suggest his transfer to Yeravda,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can be put with me I should bring him up, I hope, to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>he reached here in 1930, i.e., to 116 lb.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three prisoners referred to in my letter to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Martin of 13th April, Narahari Parikh has nose trouble which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great pain. His wife Mrs. Parikh writes saying that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get acknowledgment from the Belgaum Prison although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reply-paid postcards. She has not heard from her husband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naturally she is worrying. I have myself written to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not only about him but about the other three also,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inmates of the Ashram, but I have no reply from him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would like to have their personal letters if I may. I presume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object of allowing me to hold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 was to give me the human satisfaction that I need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way of getting information from them as to their well being.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have only just arrived and must be very busy.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worried you almost immediately on your arrival,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pressing necessity of the cases I have brought to your notice.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802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Government of Bombay, Home Department, I.G.P. File No. 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Doyle’s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E.E. Doyle”, 23-4-1932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MIRABEHN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mine.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expected letter has just arrived. Like you I need not delay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that you have Kamaladevi with you and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joins you at the morning prayer and sings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vigorous skipping reminds me of the time when I used to skip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reason as Kamaladevi. I had taught the boys also.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gracefullest and best. It is certainly a fine exercise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in winter.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are continuing your saltless experiment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agreeing with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here a new doctor. He is a Parsi Major. He loves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has the innate dignified courtesy that you see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a cultured Parsi. He has been giving me electric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for the right thumb and the left elbow. The elbow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pain for some time, but only when I work in particular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 that it may be necessary to stop spinning for some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done double work during the National Week, so far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 is concerned, it is now about 85 rounds per day.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anticipated Dr. Mehta by using the left hand for turning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fourth day. I have made very good progress.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draws much more steadily and the thread is finer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uniform.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additional practice with the left hand again makes me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necessity of our trying to use the left hand equally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And we should teach the children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now to be </w:t>
      </w:r>
      <w:r>
        <w:rPr>
          <w:rFonts w:ascii="Times" w:hAnsi="Times" w:eastAsia="Times"/>
          <w:b w:val="0"/>
          <w:i w:val="0"/>
          <w:color w:val="000000"/>
          <w:sz w:val="22"/>
        </w:rPr>
        <w:t>ambidexterous. I have already written about this to Narandas.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“Superintendent’s initialling date”—Mirabehn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“Kamaladevi was imprisoned as a ‘B’-class prisoner, and placed like other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‘B’-class prisoners, amongst the ‘C’-class prisoners in the Debtors’ Prison. She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to take too much interest in the well being of the rest of the prisoners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that we were both removed to the permanent women’s jail inside the big Arthur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 jail, where we were placed in one of three small barracks, which had a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verandah. The other barracks were occupied by female convicts.” —Mirabehn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children” —Mirabehn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 two days, fast, I suppose, I have lost 2 lb.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There is nothing in this loss, if I do not lose steadily. If I do,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go back to milk without the slightest hesitation. I have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information only by way of report. You must not brood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>loss of weight.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Ashram goes on, though slowly.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 the arrears of correspondence, I have suspended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past three days. I shall soon resume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heavens has come to stay. I have now a few books </w:t>
      </w:r>
      <w:r>
        <w:rPr>
          <w:rFonts w:ascii="Times" w:hAnsi="Times" w:eastAsia="Times"/>
          <w:b w:val="0"/>
          <w:i w:val="0"/>
          <w:color w:val="000000"/>
          <w:sz w:val="22"/>
        </w:rPr>
        <w:t>on it. This study puts me more in tune with the Infinite.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need to card for spinning. Mahadev has already begun.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always cards more than he spins and this he does for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stock being so regularly replenished is not likely ever to be </w:t>
      </w:r>
      <w:r>
        <w:rPr>
          <w:rFonts w:ascii="Times" w:hAnsi="Times" w:eastAsia="Times"/>
          <w:b w:val="0"/>
          <w:i w:val="0"/>
          <w:color w:val="000000"/>
          <w:sz w:val="22"/>
        </w:rPr>
        <w:t>exhausted.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is largely to blame for her bad health. She broods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gives more time than necessary to external tidiness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herself full rest as prescribed by medical men. I am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press for Almora. We should learn the poor man’s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I know that I am the greatest hindrance in our march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ideal. You and the other survivors will have to re-arrange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that, by my identification with them, have been or will be left as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not be.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keeping well except that Vallabhbhai’s nose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 still worry him as before. Dr. Mehta is now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disorders and hopes to produce some relief in a short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this was being written in the midst of interruptions, we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newspapers received, that Kamaladevi had been transferred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Belgaum. A prisoner has no choice. His or her body is not in his or </w:t>
      </w:r>
      <w:r>
        <w:rPr>
          <w:rFonts w:ascii="Times" w:hAnsi="Times" w:eastAsia="Times"/>
          <w:b w:val="0"/>
          <w:i w:val="0"/>
          <w:color w:val="000000"/>
          <w:sz w:val="22"/>
        </w:rPr>
        <w:t>her own keeping.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C.W. 6218. Courtesy: Mirabehn. Also G.N. 9684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AMTUSSALAAM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time I should write to you in Urdu. Why don’t you? </w:t>
      </w:r>
      <w:r>
        <w:rPr>
          <w:rFonts w:ascii="Times" w:hAnsi="Times" w:eastAsia="Times"/>
          <w:b w:val="0"/>
          <w:i w:val="0"/>
          <w:color w:val="000000"/>
          <w:sz w:val="22"/>
        </w:rPr>
        <w:t>Only you should write a clear hand. It will be good exercise for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spelt your name correctly?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got Doctor Sharma’s books. I shall read them </w:t>
      </w:r>
      <w:r>
        <w:rPr>
          <w:rFonts w:ascii="Times" w:hAnsi="Times" w:eastAsia="Times"/>
          <w:b w:val="0"/>
          <w:i w:val="0"/>
          <w:color w:val="000000"/>
          <w:sz w:val="22"/>
        </w:rPr>
        <w:t>when I get them and tell you all about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I am in correspondence with Narandas.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to the Ashram when you wish. What I feel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where you keep well. There are opportunities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A kind word spoken at the right moment is good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kind thought that would translate itself into action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It is idolatry to think that there is no service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through the body.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tell me how you pass your day. Do you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>diary?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A LETTER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you have erred in judging the people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for one person to say of another whether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love or not. We know nothing of the struggles that go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breast between the forces of good and evil. We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see the defects of people but we are unable to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conquests they have made. What I say is not intended to signify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all perfect in the Ashram. Far from it. But I do want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member has no right to judge another. It betrays want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written her name in Urdu.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 and “Letter to Hiralal Shah”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ofcharity. I have also noticed that those who are very exact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their own duty are often uncharitable to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they do not see them as assiduous as themselves.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grave defect and a hindrance in the path of one’s progress.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ourselves, God will take care of the others, if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do so themselves.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does my writing mean that you are mechanically to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eyes and ears to what may be going on in front of you.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is in no sense a mechanical performance. It is a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which comes from training. Meanwhile wherever you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love, you must as gently as possible bring it to the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whom you detect the defect and if you have not got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gentleness to do so you should bring it at least to the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and leave him to do what he likes.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9048.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A LETTER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take stray dogs under protection in the Ashram.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doing that, the Ashram would be full of them, and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busy looking after them that we would forget our duty to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recite before starting to eat is praise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We should offer thanks to God whenever we start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As far as possible, we should not use goods imported even </w:t>
      </w:r>
      <w:r>
        <w:rPr>
          <w:rFonts w:ascii="Times" w:hAnsi="Times" w:eastAsia="Times"/>
          <w:b w:val="0"/>
          <w:i w:val="0"/>
          <w:color w:val="000000"/>
          <w:sz w:val="22"/>
        </w:rPr>
        <w:t>from China and Japan.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9052. 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MAHENDRA V. DESAI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handwriting was a little better, but you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improve it in many ways. Request someone to help you and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Nanu does not let you read his letters, you should not try to snatch </w:t>
      </w:r>
      <w:r>
        <w:rPr>
          <w:rFonts w:ascii="Times" w:hAnsi="Times" w:eastAsia="Times"/>
          <w:b w:val="0"/>
          <w:i w:val="0"/>
          <w:color w:val="000000"/>
          <w:sz w:val="22"/>
        </w:rPr>
        <w:t>them from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7427.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PREMABEHN KANTAK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</w:p>
    <w:p>
      <w:pPr>
        <w:autoSpaceDN w:val="0"/>
        <w:autoSpaceDE w:val="0"/>
        <w:widowControl/>
        <w:spacing w:line="212" w:lineRule="exact" w:before="92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22"/>
        </w:rPr>
        <w:t>gone on hunger-strike.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2626" w:space="0"/>
            <w:col w:w="38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about Dhurandhar. He has not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2626" w:space="0"/>
            <w:col w:w="389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should not force Anandi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 out for a walk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she has no strength, she will not be able to walk.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teach 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passive exercises. Do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what passive exercises are?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conversion, I don’t mean that it is never justified.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invite another person to change his or her religion.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view, the belief which underlies such practice, namely, that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religion is true and another’s false is an error. When, however,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changed his religion under compulsion or in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objection to such a person rectifying his error,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returning to his original religion; on the contrary,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to do that. His action is not conversion. If I think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false, I should give it up. And I may, I ought to, accept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good in any other religion. If my religion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imperfect, it is my duty to try to make it perfect. It is also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>try to rid it of any evil which I may see in it.</w:t>
      </w:r>
    </w:p>
    <w:p>
      <w:pPr>
        <w:autoSpaceDN w:val="0"/>
        <w:autoSpaceDE w:val="0"/>
        <w:widowControl/>
        <w:spacing w:line="220" w:lineRule="exact" w:before="3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 Premabehn Kantak”, 18-4-1932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Asar’s youngest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Mirabehn as a Christian, and now she also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as a Christian. I see no inconsistency in her being a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>and reading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devotion. Persons belonging to other faiths </w:t>
      </w:r>
      <w:r>
        <w:rPr>
          <w:rFonts w:ascii="Times" w:hAnsi="Times" w:eastAsia="Times"/>
          <w:b w:val="0"/>
          <w:i w:val="0"/>
          <w:color w:val="000000"/>
          <w:sz w:val="22"/>
        </w:rPr>
        <w:t>also join in our prayers with sincere feeling.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really don’t know what we shall do after we get swaraj.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lead me then, as He does today. A man who believes in God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plan what he will do in future. He who plans is not a man of faith, </w:t>
      </w:r>
      <w:r>
        <w:rPr>
          <w:rFonts w:ascii="Times" w:hAnsi="Times" w:eastAsia="Times"/>
          <w:b w:val="0"/>
          <w:i w:val="0"/>
          <w:color w:val="000000"/>
          <w:sz w:val="22"/>
        </w:rPr>
        <w:t>or rather his faith is weak.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not three separate paths, knowledge, devotion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for the realization of God. The three form one single path.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path is divided into three aspects for the sake of 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discussion]. Water is a compound of hydrogen and oxygen,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neither the one nor the other. Similarly, knowledge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self-sufficient path of God-realization, nor is devotion. It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path of God-realization is a chemical compound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factors. This metaphor is defective, but it explains what I mean.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Draupadi’s honour is not a miracle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water into wine. The faith that God succours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when they are in distress helps one, and the examples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such faith are worth cherishing. If, however,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cultivates devotion in expectation of such help, his devotion is of no </w:t>
      </w:r>
      <w:r>
        <w:rPr>
          <w:rFonts w:ascii="Times" w:hAnsi="Times" w:eastAsia="Times"/>
          <w:b w:val="0"/>
          <w:i w:val="0"/>
          <w:color w:val="000000"/>
          <w:sz w:val="22"/>
        </w:rPr>
        <w:t>value.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approve of a policy of compelling people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There should be no compulsion at all in this matter.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anyone who liked to remain weak in body. This is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put before the people the ideal of reducing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a minimum. Having done so, we need not concern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result. Where is compromise in this?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does not arise at all. The standard of life of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ought to be raised. But this is not a new idea. Even now we are </w:t>
      </w:r>
      <w:r>
        <w:rPr>
          <w:rFonts w:ascii="Times" w:hAnsi="Times" w:eastAsia="Times"/>
          <w:b w:val="0"/>
          <w:i w:val="0"/>
          <w:color w:val="000000"/>
          <w:sz w:val="22"/>
        </w:rPr>
        <w:t>making efforts towards that end.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10282. Also C.W. 6730.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St. John, </w:t>
      </w:r>
      <w:r>
        <w:rPr>
          <w:rFonts w:ascii="Times" w:hAnsi="Times" w:eastAsia="Times"/>
          <w:b w:val="0"/>
          <w:i w:val="0"/>
          <w:color w:val="000000"/>
          <w:sz w:val="18"/>
        </w:rPr>
        <w:t>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helped you to write the letter in Gujarati? Whoever it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handwriting is excellent. I assume that the actual language was </w:t>
      </w:r>
      <w:r>
        <w:rPr>
          <w:rFonts w:ascii="Times" w:hAnsi="Times" w:eastAsia="Times"/>
          <w:b w:val="0"/>
          <w:i w:val="0"/>
          <w:color w:val="000000"/>
          <w:sz w:val="22"/>
        </w:rPr>
        <w:t>yours.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certainly enter into loving rivalry with a fellow-disciple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guru or with anybody else. That is, we can take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do something better than we as our ideal and advance.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no trace of envy in this. I have used the adjective ‘loving’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to suggest this. In such rivalry, we should wish in our heart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whom we have accepted as our ideal will improve his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day, so that the ideal which we seek to attain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higher as we progress. Such a wish will have a beneficial result </w:t>
      </w:r>
      <w:r>
        <w:rPr>
          <w:rFonts w:ascii="Times" w:hAnsi="Times" w:eastAsia="Times"/>
          <w:b w:val="0"/>
          <w:i w:val="0"/>
          <w:color w:val="000000"/>
          <w:sz w:val="22"/>
        </w:rPr>
        <w:t>for us too, since we shall be continually advancing.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firmly of the view, and it is my experience too, that,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violated a moral principle in any one sphere of his life,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will certainly have an effect in other spheres.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generally held that an immoral man may do no harm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sphere is quite wrong. And so is the other belief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violates moral principles in his business may be moral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life or in his conduct in family affairs. Hence, whenever we do </w:t>
      </w:r>
      <w:r>
        <w:rPr>
          <w:rFonts w:ascii="Times" w:hAnsi="Times" w:eastAsia="Times"/>
          <w:b w:val="0"/>
          <w:i w:val="0"/>
          <w:color w:val="000000"/>
          <w:sz w:val="22"/>
        </w:rPr>
        <w:t>an evil we should overcome [the tendency towards] 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9437. Courtesy: Parasram Mehrotra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RAIHANA TYABJI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RAIHANA,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Let Father rest for a few days.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requires him to stay there for some time is not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difficult.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salaams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from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Tell him also that I always pray to God that He may grant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life and enable him to render great services.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salaams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vandematarams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Mother too. I have got the Urdu books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out today a few passages from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Urdu handwriting will not improve till I practise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regularly. But how can I spare the time? Moreover, it is my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which I must train. Hence I content myself with what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>to do. The progress is bound to be slow, but we cannot help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 gave me no news about Hamida and her friends. I </w:t>
      </w:r>
      <w:r>
        <w:rPr>
          <w:rFonts w:ascii="Times" w:hAnsi="Times" w:eastAsia="Times"/>
          <w:b w:val="0"/>
          <w:i w:val="0"/>
          <w:color w:val="000000"/>
          <w:sz w:val="22"/>
        </w:rPr>
        <w:t>must get some in the next letter.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VIDYA R.. PATEL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to form the habit of having a bath before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kitchen. But the rule cannot be applied to a person who goes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meal.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9425. Courtesy: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BEHRAMJI KHAMBHATTA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glad that both of you could me Andrews.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trouble you and request you to come here if I can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for you to see me, and then also only if the condition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improved by that time. Both of us will go through the books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when we get them. I find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Lakshadi </w:t>
      </w:r>
      <w:r>
        <w:rPr>
          <w:rFonts w:ascii="Times" w:hAnsi="Times" w:eastAsia="Times"/>
          <w:b w:val="0"/>
          <w:i w:val="0"/>
          <w:color w:val="000000"/>
          <w:sz w:val="22"/>
        </w:rPr>
        <w:t>oil is excellent.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22" w:after="0"/>
        <w:ind w:left="0" w:right="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6600. Also C.W. 4386.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in Urdu. The passages copied out are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A GIRL</w:t>
      </w:r>
    </w:p>
    <w:p>
      <w:pPr>
        <w:autoSpaceDN w:val="0"/>
        <w:autoSpaceDE w:val="0"/>
        <w:widowControl/>
        <w:spacing w:line="294" w:lineRule="exact" w:before="1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1932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father’s rule, exploitation may go on and the pool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A mother, on the other hand, would spin always for her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sacred thread and the rosary may give some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holiness. But they are not very useful today. A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as a mother because, like a mother, she gives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woman feeds her own children till they are one year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whereas the cow gives milk to all of us, and that is why she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too. A mother receives much service from her children. But </w:t>
      </w:r>
      <w:r>
        <w:rPr>
          <w:rFonts w:ascii="Times" w:hAnsi="Times" w:eastAsia="Times"/>
          <w:b w:val="0"/>
          <w:i w:val="0"/>
          <w:color w:val="000000"/>
          <w:sz w:val="22"/>
        </w:rPr>
        <w:t>who does anything for a cow? Hence a cow is more of a mother.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119. Also C.W. 9055. Courtesy: Narandas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327. LETTER TO MANIBEHN PATEL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eagerly waiting for a letter from someone there,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wait for the rains, when we received one or two . . ..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your way when you are released. If it is Monday, stay on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day, Tuesday. Between 12 noon or 11.30 a.m. and 1 p.m.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convenient time when you can see me. If you come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period, you will be able to see at least two of us. . . . All three of </w:t>
      </w:r>
      <w:r>
        <w:rPr>
          <w:rFonts w:ascii="Times" w:hAnsi="Times" w:eastAsia="Times"/>
          <w:b w:val="0"/>
          <w:i w:val="0"/>
          <w:color w:val="000000"/>
          <w:sz w:val="22"/>
        </w:rPr>
        <w:t>us are all right.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C.W. copy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the meaning of a Gujarati saying,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that a child might not be as well cared for by his father even if the latter was a </w:t>
      </w:r>
      <w:r>
        <w:rPr>
          <w:rFonts w:ascii="Times" w:hAnsi="Times" w:eastAsia="Times"/>
          <w:b w:val="0"/>
          <w:i w:val="0"/>
          <w:color w:val="000000"/>
          <w:sz w:val="18"/>
        </w:rPr>
        <w:t>king, as by his mother even if she had to support herself by spinning.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parts of the letter were censored by the jail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have really tried to improve your handwriting.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shows that anybody can improve his handwriting if he tries.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true about everything.</w:t>
      </w:r>
    </w:p>
    <w:p>
      <w:pPr>
        <w:autoSpaceDN w:val="0"/>
        <w:autoSpaceDE w:val="0"/>
        <w:widowControl/>
        <w:spacing w:line="30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learn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 also means that we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every verse and pronounce the words correctly.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you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Perhaps you will tell me this only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meet. But if there is time and if the jail authorities let you do so,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letter before you are released. As regards your health, we will </w:t>
      </w:r>
      <w:r>
        <w:rPr>
          <w:rFonts w:ascii="Times" w:hAnsi="Times" w:eastAsia="Times"/>
          <w:b w:val="0"/>
          <w:i w:val="0"/>
          <w:color w:val="000000"/>
          <w:sz w:val="22"/>
        </w:rPr>
        <w:t>issue a certificate only after seeing you. . .</w:t>
      </w:r>
    </w:p>
    <w:p>
      <w:pPr>
        <w:autoSpaceDN w:val="0"/>
        <w:autoSpaceDE w:val="0"/>
        <w:widowControl/>
        <w:spacing w:line="30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Yashoda and the boy visited us once. The boy climbed on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 and was so thoroughly pleased with himself that he left his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pair of shoes here. Fortunately for him or for Dahyabhai, some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noticed it and immediately sent it to him. Yashoda’s health is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good. Indeed she has not been well for many years. Dahyabhai </w:t>
      </w:r>
      <w:r>
        <w:rPr>
          <w:rFonts w:ascii="Times" w:hAnsi="Times" w:eastAsia="Times"/>
          <w:b w:val="0"/>
          <w:i w:val="0"/>
          <w:color w:val="000000"/>
          <w:sz w:val="22"/>
        </w:rPr>
        <w:t>comes every week and can see both of us.</w:t>
      </w:r>
    </w:p>
    <w:p>
      <w:pPr>
        <w:autoSpaceDN w:val="0"/>
        <w:tabs>
          <w:tab w:pos="550" w:val="left"/>
          <w:tab w:pos="1310" w:val="left"/>
          <w:tab w:pos="5370" w:val="left"/>
          <w:tab w:pos="5530" w:val="left"/>
        </w:tabs>
        <w:autoSpaceDE w:val="0"/>
        <w:widowControl/>
        <w:spacing w:line="300" w:lineRule="exact" w:before="8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Jivatram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still out of prison and working. Devdas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Gorakhpur [prison]. I have just had a letter from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there but quite happy. He reads a good deal.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longer ‘poor Lakshmi’! She is still nursing Papa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is nearly restored to health. Rajaji is fine. He keeps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His companions also keep fairly good health. Indu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come to see me. I do not know where she is at present. Most probably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30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she is in Poona. Kamala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in Prayagji. Kamalapati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seems to have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relief from his pleurisy, but still has slight fever.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to someone in Ahmedabad about the spinning wheel. </w:t>
      </w:r>
      <w:r>
        <w:rPr>
          <w:rFonts w:ascii="Times" w:hAnsi="Times" w:eastAsia="Times"/>
          <w:b w:val="0"/>
          <w:i w:val="0"/>
          <w:color w:val="000000"/>
          <w:sz w:val="22"/>
        </w:rPr>
        <w:t>But we can spare a good one even from here, if you want one. .</w:t>
      </w:r>
    </w:p>
    <w:p>
      <w:pPr>
        <w:autoSpaceDN w:val="0"/>
        <w:autoSpaceDE w:val="0"/>
        <w:widowControl/>
        <w:spacing w:line="30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wrote my first letter to Ba only today, but I do get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her. She and other women prisoners are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>Mithubehn continues to conduct her class.</w:t>
      </w:r>
    </w:p>
    <w:p>
      <w:pPr>
        <w:autoSpaceDN w:val="0"/>
        <w:autoSpaceDE w:val="0"/>
        <w:widowControl/>
        <w:spacing w:line="220" w:lineRule="exact" w:before="2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Rajagopalachari’s elder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Indira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Kamala Nehru, wife of 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Literally, ‘Kamala’s husband’, one of the names of Vishnu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4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glasses are broken, you can get them changed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prison. But this is perhaps unnecessary now as the date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release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is approaching.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received here today and immediately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reply also is being written on the same day. I hope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posted tomorrow. When you will get it depends on your luck and </w:t>
      </w:r>
      <w:r>
        <w:rPr>
          <w:rFonts w:ascii="Times" w:hAnsi="Times" w:eastAsia="Times"/>
          <w:b w:val="0"/>
          <w:i w:val="0"/>
          <w:color w:val="000000"/>
          <w:sz w:val="22"/>
        </w:rPr>
        <w:t>mine.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81-3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A LETTER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correct to say that Lord Krishna exhorted Arjuna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way of violence. He only prevented him from doing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in the name of non-violence. Arjuna had already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when he assembled the army. He, therefore, had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open to him. He was not afraid of violence. But he did not wish </w:t>
      </w:r>
      <w:r>
        <w:rPr>
          <w:rFonts w:ascii="Times" w:hAnsi="Times" w:eastAsia="Times"/>
          <w:b w:val="0"/>
          <w:i w:val="0"/>
          <w:color w:val="000000"/>
          <w:sz w:val="22"/>
        </w:rPr>
        <w:t>to kill relation. He did not regard it as evil to fight other people.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9051. Courtesy: Narandas Gandhi</w:t>
      </w:r>
    </w:p>
    <w:p>
      <w:pPr>
        <w:autoSpaceDN w:val="0"/>
        <w:autoSpaceDE w:val="0"/>
        <w:widowControl/>
        <w:spacing w:line="240" w:lineRule="exact" w:before="2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She was released on May 15, 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A LETTER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good work during the National Week.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sound which you hear in your stomach while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fasting is made by the movement of the gas.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feel that all human beings are our relations,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think constantly that all of us are created by one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9060.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A LETTER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see no harm in boys and girls playing together if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restraints are observed. I think they cannot play the game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hututu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game, the players touch one another so frequently that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are likely to be aroused in some boy or girl. We should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danger. We should know that, when grown-up boys and girls mix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such fashion, impure feelings are likely to be aroused.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gain nothing by hiding this fact.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9061.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A LETTER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certainly nurse a person who is sick, but cannot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that reason. Nursing a sick person benefits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>person, whereas we spin for the sake of millions of the poor.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9067. Courtesy: Narandas Gandhi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Also called ‘kabaddi’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2450" w:val="left"/>
          <w:tab w:pos="5130" w:val="left"/>
        </w:tabs>
        <w:autoSpaceDE w:val="0"/>
        <w:widowControl/>
        <w:spacing w:line="30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332. A LETTER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23, 1932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the tuft of hair has little connection with dharma.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man’s life is God. If a thing is indispensable, we may use it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it is imported from abroad.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9068. Courtesy: Narandas Gandhi</w:t>
      </w:r>
    </w:p>
    <w:p>
      <w:pPr>
        <w:autoSpaceDN w:val="0"/>
        <w:tabs>
          <w:tab w:pos="550" w:val="left"/>
          <w:tab w:pos="1310" w:val="left"/>
          <w:tab w:pos="1330" w:val="left"/>
          <w:tab w:pos="4850" w:val="left"/>
          <w:tab w:pos="5130" w:val="left"/>
          <w:tab w:pos="6210" w:val="left"/>
        </w:tabs>
        <w:autoSpaceDE w:val="0"/>
        <w:widowControl/>
        <w:spacing w:line="306" w:lineRule="exact" w:before="2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333. LETTER TO DUDABHAI DAFDA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23, 1932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DUDABHAI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My compliments to Sunderjibhai for his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attracted a good many pupils. I hope Danibehn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now. I occasionally get news about Lakshmi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Sardar and Mahadev are 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send their regards to you.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94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7757.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  <w:tab w:pos="1550" w:val="left"/>
          <w:tab w:pos="5130" w:val="left"/>
        </w:tabs>
        <w:autoSpaceDE w:val="0"/>
        <w:widowControl/>
        <w:spacing w:line="316" w:lineRule="exact" w:before="2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334. LETTER TO KUSUM DESAI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23, 1932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KUSUM (SENIOR),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faith in yourself, my hopes in you will be realized.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written to the Ashram for Gangabehn [Vaidya]’s </w:t>
      </w:r>
      <w:r>
        <w:rPr>
          <w:rFonts w:ascii="Times" w:hAnsi="Times" w:eastAsia="Times"/>
          <w:b w:val="0"/>
          <w:i w:val="0"/>
          <w:color w:val="000000"/>
          <w:sz w:val="22"/>
        </w:rPr>
        <w:t>powder and pills.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12" w:lineRule="exact" w:before="1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1835</w:t>
      </w:r>
    </w:p>
    <w:p>
      <w:pPr>
        <w:autoSpaceDN w:val="0"/>
        <w:autoSpaceDE w:val="0"/>
        <w:widowControl/>
        <w:spacing w:line="220" w:lineRule="exact" w:before="30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Harijan admitted by Gandhiji in the Ashram in 1917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daughter, who was brought up by Gandhiji in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MANIBEHN N. PARIKH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not worry about Narahari at all. 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get permission for him to write to me. I got news about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also. There seems to be nothing wrong with his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a letter to him today. Still, if you wish to go to Belgaum, </w:t>
      </w:r>
      <w:r>
        <w:rPr>
          <w:rFonts w:ascii="Times" w:hAnsi="Times" w:eastAsia="Times"/>
          <w:b w:val="0"/>
          <w:i w:val="0"/>
          <w:color w:val="000000"/>
          <w:sz w:val="22"/>
        </w:rPr>
        <w:t>you may.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5967. Also C.W. 3284.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MANGALA S. PATEL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 (DARLING),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deserve compliments for standing second.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idea that our bodies are things of little value?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this, the next step in the argument is easy. Is it not a </w:t>
      </w:r>
      <w:r>
        <w:rPr>
          <w:rFonts w:ascii="Times" w:hAnsi="Times" w:eastAsia="Times"/>
          <w:b w:val="0"/>
          <w:i w:val="0"/>
          <w:color w:val="000000"/>
          <w:sz w:val="22"/>
        </w:rPr>
        <w:t>great thing that God dwells even in such a worthless thing?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4085. Also C.W. 49.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Pushpabehn N.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MOHAN N. PARIKH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good. You should become a good man too. </w:t>
      </w:r>
      <w:r>
        <w:rPr>
          <w:rFonts w:ascii="Times" w:hAnsi="Times" w:eastAsia="Times"/>
          <w:b w:val="0"/>
          <w:i w:val="0"/>
          <w:color w:val="000000"/>
          <w:sz w:val="22"/>
        </w:rPr>
        <w:t>Uncle Mahadev is very well.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9177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NIRMALA H.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possible, we should not use foreign goods at all.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refrain from using the goods of one particular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use the same goods imported from another country,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imply violence. Ask Premabehn to explain this further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is afraid that playing cards may tempt the players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gambling, he or she should certainly not play. It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 to play cards, and it may be too much if we forbid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play. Those who can refrain from playing should not play.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9471. Also C.W. 9056.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PURATAN BUCH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spiritual growth has taken place in me is wholly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my worship of Truth. From that I have gained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For the present, you should completely give up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jail. Improve your health first.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should not write much with the left hand, this letter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long. However, I shall be able to say all I wish to.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 should go to the Ashram. But we should know what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Sitala Sahay also think in the matter. I am now ready to spin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Magan spinning-wheel. You have copied out quite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for spinning on it. Why did you take so much trouble?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 will now preserve that letter. Please remember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body alone that can render service to others. You can also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live a truly celibate life and become a very learned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born to no purpose who, though endowed with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do not use it for service. And the knowledge acquired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also goes in vain. If you understand this, you will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and will recover your health more quickly.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Shantilal.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6132. Also C.W. 3484.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RAMACHANDRA N. KHARE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RAMBHAU,</w:t>
      </w:r>
    </w:p>
    <w:p>
      <w:pPr>
        <w:autoSpaceDN w:val="0"/>
        <w:autoSpaceDE w:val="0"/>
        <w:widowControl/>
        <w:spacing w:line="294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account which you have sent of your progress is good.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person may live in several houses one after another,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there is nothing strange if he should dwell in different bodies one </w:t>
      </w:r>
      <w:r>
        <w:rPr>
          <w:rFonts w:ascii="Times" w:hAnsi="Times" w:eastAsia="Times"/>
          <w:b w:val="0"/>
          <w:i w:val="0"/>
          <w:color w:val="000000"/>
          <w:sz w:val="22"/>
        </w:rPr>
        <w:t>after another.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whether Rama did grieve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much as he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done, or whether he grieved at all? What we read is a poet’s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It is perfectly true that such grieving would not be seen in a </w:t>
      </w:r>
      <w:r>
        <w:rPr>
          <w:rFonts w:ascii="Times" w:hAnsi="Times" w:eastAsia="Times"/>
          <w:b w:val="0"/>
          <w:i w:val="0"/>
          <w:color w:val="000000"/>
          <w:sz w:val="22"/>
        </w:rPr>
        <w:t>man of spiritual knowledge. We should, therefore, believe that 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Over the abduction of Sita as described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ideal Rama would not have grieved in that manner.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regain the weight which you have lost.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291.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342. MESSAGE ON SACRED THREAD CEREMONY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24,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thread ceremony has lost its significance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nowadays. Still, if the sacred thread ceremony is deemed essential,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performed only after the boy’s attaining maturity.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thread ceremony means entering new life and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endeavour should be made to lead a life of self-control and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25-4-1932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343. LETTER TO PUSHPA S. PATEL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Mother India should possess the virtues of patience, capacity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endurance, forbearance, courage, non-violence, fearlessness, etc.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cultivate them in the Ashram.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remember every event in our present life?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did,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mad. After we have learnt the proper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which we would like to remember, what harm is there if we </w:t>
      </w:r>
      <w:r>
        <w:rPr>
          <w:rFonts w:ascii="Times" w:hAnsi="Times" w:eastAsia="Times"/>
          <w:b w:val="0"/>
          <w:i w:val="0"/>
          <w:color w:val="000000"/>
          <w:sz w:val="22"/>
        </w:rPr>
        <w:t>forget it? On the contrary, it would be for our good.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C.W. 9053. Courtesy: Narandas Gandhi. </w:t>
      </w:r>
      <w:r>
        <w:rPr>
          <w:rFonts w:ascii="Times" w:hAnsi="Times" w:eastAsia="Times"/>
          <w:b w:val="0"/>
          <w:i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</w:t>
      </w:r>
      <w:r>
        <w:rPr>
          <w:rFonts w:ascii="Times" w:hAnsi="Times" w:eastAsia="Times"/>
          <w:b w:val="0"/>
          <w:i w:val="0"/>
          <w:color w:val="000000"/>
          <w:sz w:val="18"/>
        </w:rPr>
        <w:t>119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son of Mr. Mahulikar, formerly painting master in the Gujarat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Vidyapith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messege was reported under the date-line: “Ahmedabad, April 24”.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of the addressee is not given in the sources; but in “Letter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Pushpa S. Patel”, 3-4-1932, Gandhiji refers to her having played the role of Mother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in a dramatic piece.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also asked why we cannot remember the events of former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births.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DUDHIBEHN V.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less trouble to me to reply to a letter immediately I get it,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time to do so. Writing will stop automatically when I can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use my hand. A wife can go where her husband does,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dharma indicates a different course. What is essential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patience. We should cheerfully do — learn to do —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come to us unsought. Why should a woman believe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? Husband and wife are friends and equals of each other.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wife makes the husband also weak. Hence she should be strong </w:t>
      </w:r>
      <w:r>
        <w:rPr>
          <w:rFonts w:ascii="Times" w:hAnsi="Times" w:eastAsia="Times"/>
          <w:b w:val="0"/>
          <w:i w:val="0"/>
          <w:color w:val="000000"/>
          <w:sz w:val="22"/>
        </w:rPr>
        <w:t>even for his sake.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7428.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DEVDAS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proved your opinion of yourself to be wrong.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just received is, though not too short, not very long either. </w:t>
      </w:r>
      <w:r>
        <w:rPr>
          <w:rFonts w:ascii="Times" w:hAnsi="Times" w:eastAsia="Times"/>
          <w:b w:val="0"/>
          <w:i w:val="0"/>
          <w:color w:val="000000"/>
          <w:sz w:val="22"/>
        </w:rPr>
        <w:t>But it will do.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get news of you, though I did not hear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directly. It is good that you have got quiet there. It was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get used to it. Since you are keeping good health,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on your account.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certainly wish that you should master Urdu.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ten minutes to two now. Mahadev has come to 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most of his own work, and, since I write very slowly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hand, I am now dictating this letter to him. My aim in asking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your study of Urdu is that you should read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Shibli’s writings. He has written a biography of the Prophet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anecdotes from the lives of his associates. There is much else too,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which I believe we should become acquainted.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enthusiasm, you should read all that. You can send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from Azamgarh, where his office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madrasah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you were with me during that tour and saw the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incumbent of Maulana Shibli’s religious office is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Suleman Nadvi, since the former, as you must be aware, died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ago.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quite good letters from Lakshmi. That is, she replies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as a matter of religious duty. Her letters are rather short.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helpless. She admits that she cannot think of anything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contents herself with a few sentences. However, whatever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writes she writes beautifully, and her Hindi may be said to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She writes a pleasing hand and seems to be a quiet girl.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 describe her to you ? I have given here, though,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made on me. She has been writing, it seems,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inmates too.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happy here. We do not feel that we are in a jail.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be styled ‘State prisoners’ unless they enjoy complete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food, sleep and all else? As for visitors, Dahyabhai comes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and he sees both of us together; but Mahadev does not have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and, therefore, cannot join us at the interview.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comes from the Ashram too, andwe two see the visitor.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and Jivanji came once and saw Mahadev. Now we have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that Durga should not come and unnecessarily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However, she is free to change her mind if she wishes, as she </w:t>
      </w:r>
      <w:r>
        <w:rPr>
          <w:rFonts w:ascii="Times" w:hAnsi="Times" w:eastAsia="Times"/>
          <w:b w:val="0"/>
          <w:i w:val="0"/>
          <w:color w:val="000000"/>
          <w:sz w:val="22"/>
        </w:rPr>
        <w:t>has not taken a vow not to 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our daily routine: All three of us get up at 3.45 a.m.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have prayed together, Mahadev goes back to sleep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take honey and water and then have a walk. Afterwards I sleep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quarter of an hour. At 6.30 all the three have our breakfast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bread, tea, etc., my tea of course being crushed almonds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in water. I like it and have so far not felt the want of milk.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joint meal during the day. The other two who drink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next meal at about mid-day, and I have mine at 4 p.m.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between, I eat dates and almonds. At 4 p.m. I eat some vegetables,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almonds. Mahadev has been doing a lot of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giving the spare time, if any, to reading. At present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go through the proofs of the book being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Oxford Press. I take about two of his hours for my work.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in the hand, since the National Week I have been spinning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left hand and drawing the thread with the right. I have had enough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by now and experience no difficulty, though the speed has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slowed down. Formerly I used to spin 375 rounds or more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 but I cannot maintain a steady speed now. I rest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can spin in two to three hours. The highest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I have been able to draw so far with the right hand is 182.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feel confident that gradually the speed will increase.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reading, I could get Urdu readers here and am going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read Ruskin also and give some time to books on astronomy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as I have of late fallen in love with watching the stars. With all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find time for a nap of 20 or 25 minutes during the 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writing the history of the Ashram, having completed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chapters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time ago. That is the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us two. As Sardar suffers from some trouble in his nose,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content with reading newspapers mostly and reading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from them to me. He reads a little from other things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cannot read much as his nose begins running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leaststrain. During this jail term, I do not generally ask for books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Friends have been sending me enough for me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on.In fact they are too many already—over two hundred, as I guess.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all of them are worth reading. I liked very much Upton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Sinelair’s latest book which he sent me. In the form of a novel,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good account of the working of the American Prohibition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the book, which is named </w:t>
      </w:r>
      <w:r>
        <w:rPr>
          <w:rFonts w:ascii="Times" w:hAnsi="Times" w:eastAsia="Times"/>
          <w:b w:val="0"/>
          <w:i/>
          <w:color w:val="000000"/>
          <w:sz w:val="22"/>
        </w:rPr>
        <w:t>Wet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are there in the Ashram, but I believe that this new book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not arrived there. Mahadev told me a story of how you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books. I was not surprised to hear it, as I think I know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your capacity for losing things. Pyarelal is in Dhulia jail,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is in Belgaum jail, where I hear that he is in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He has put on two more pounds of weight. Kakasaheb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Jamnalalji, Vinoba, Gulzarilal, etc., are in Dhulia jail. Ramdas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and so also are Chhaganlal Joshi, Surendra, Mohanlal, Qureshi,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 am permitted to see them occasionally. Mathuradas is in Nasik </w:t>
      </w:r>
      <w:r>
        <w:rPr>
          <w:rFonts w:ascii="Times" w:hAnsi="Times" w:eastAsia="Times"/>
          <w:b w:val="0"/>
          <w:i w:val="0"/>
          <w:color w:val="000000"/>
          <w:sz w:val="22"/>
        </w:rPr>
        <w:t>jail. Taramati writes to me occasionally.</w:t>
      </w:r>
    </w:p>
    <w:p>
      <w:pPr>
        <w:autoSpaceDN w:val="0"/>
        <w:autoSpaceDE w:val="0"/>
        <w:widowControl/>
        <w:spacing w:line="22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2154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JANAKIDEVI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me. Why do you remain ill? What is your diet?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eat fruit in sufficient quantities. You ought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You need not worry about Jamnalal or Kamalnayan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else. Do you read anything? Who are your companions in </w:t>
      </w:r>
      <w:r>
        <w:rPr>
          <w:rFonts w:ascii="Times" w:hAnsi="Times" w:eastAsia="Times"/>
          <w:b w:val="0"/>
          <w:i w:val="0"/>
          <w:color w:val="000000"/>
          <w:sz w:val="22"/>
        </w:rPr>
        <w:t>Jail?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three of us are quite well. We often think about you.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RAMIBEHN PAREKH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you would always be a surprise for me. You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birthday was approaching, but forgot to mention which.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I never remember. Many happy returns of the day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also take up some work of service. Come and see me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feel inclined.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9717. Also C.W. 698.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LETTER TO TARAMATI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awaiting this letter. I think I did receive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30th March. The address is correct.</w:t>
      </w:r>
    </w:p>
    <w:p>
      <w:pPr>
        <w:autoSpaceDN w:val="0"/>
        <w:tabs>
          <w:tab w:pos="550" w:val="left"/>
          <w:tab w:pos="1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Jyotsna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recovered by now. If her fever is due to </w:t>
      </w:r>
      <w:r>
        <w:rPr>
          <w:rFonts w:ascii="Times" w:hAnsi="Times" w:eastAsia="Times"/>
          <w:b w:val="0"/>
          <w:i w:val="0"/>
          <w:color w:val="000000"/>
          <w:sz w:val="22"/>
        </w:rPr>
        <w:t>teething, it has gone on for too long.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heard from Mathuradas, let me know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own health? Do you get any chance to meet anyone?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your health will permit you must undertake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Doing work of service helps one to attain peace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serve even one’s neighbours. There is none in the world not </w:t>
      </w:r>
      <w:r>
        <w:rPr>
          <w:rFonts w:ascii="Times" w:hAnsi="Times" w:eastAsia="Times"/>
          <w:b w:val="0"/>
          <w:i w:val="0"/>
          <w:color w:val="000000"/>
          <w:sz w:val="22"/>
        </w:rPr>
        <w:t>in need of anyone’s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and Mahadev send their remembrances.</w:t>
      </w:r>
    </w:p>
    <w:p>
      <w:pPr>
        <w:autoSpaceDN w:val="0"/>
        <w:autoSpaceDE w:val="0"/>
        <w:widowControl/>
        <w:spacing w:line="220" w:lineRule="exact" w:before="106" w:after="3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6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can come to see me some day if you feel like it.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A LETTER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fully understood the value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father’s pain or anger need not be taken into account. If you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anger in one scale and dharma in the other scale, the former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 as light as air. But you should first decide whether you regard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dharma. If you are firm, your father will soon calm </w:t>
      </w:r>
      <w:r>
        <w:rPr>
          <w:rFonts w:ascii="Times" w:hAnsi="Times" w:eastAsia="Times"/>
          <w:b w:val="0"/>
          <w:i w:val="0"/>
          <w:color w:val="000000"/>
          <w:sz w:val="22"/>
        </w:rPr>
        <w:t>down.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9057. Courtesy: Narandas Gandhi</w:t>
      </w:r>
    </w:p>
    <w:p>
      <w:pPr>
        <w:autoSpaceDN w:val="0"/>
        <w:autoSpaceDE w:val="0"/>
        <w:widowControl/>
        <w:spacing w:line="22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portion of this letter appears inLetter to Taramati M. Trikumji”, 24-4-1932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ASHRAM GIRLS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get your hair cropped, you would save the time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 taking proper care of it, save expense over oil, comb, etc.,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the false notion that there is beauty in hair. Without hair,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remains clean. For a woman, absence of hair is a sign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girls and grown-up women get their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cropped, the practice would cease to be regarded as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widowhood. If we think about the mater we may discover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benefits also. But are not those I have mentioned enough just now?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Gujarati: C.W. 9058. Courtesy: Narandas Gandhi.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120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able to think anything about Dr. Ambedkar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It is enough if we can retain our right in the land. If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has to be done, please do it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Prabhudas is good. He gets milk. His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good. He has gained two pounds.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32866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VATSALA V. DASTANE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you should cut off your hair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parents’ opposition. You must convince them before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step. I see no point in the argument put forth by your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short hair is useful, the other girls may well take up the matter.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 will come round if you have patience. I shall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9059.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353. LETTER TO SUMANGAL PRAKASH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1931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SUMANGAL,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today find the time to write to you. I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your continuing to live with your parents till you arerestored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health. The plan to have Kanta stay with  you also seems good.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fully recoup your health. It seems to me a drawback that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cannot take care of their health. I think it is wrong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a proscribed book. The proscription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withdrawn. It is not possible for me to stay at one place.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exert yourself mentally overmuch. You should therefore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writing a history of the War. I am writing for </w:t>
      </w:r>
      <w:r>
        <w:rPr>
          <w:rFonts w:ascii="Times" w:hAnsi="Times" w:eastAsia="Times"/>
          <w:b w:val="0"/>
          <w:i/>
          <w:color w:val="000000"/>
          <w:sz w:val="22"/>
        </w:rPr>
        <w:t>Y.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sent to you.</w:t>
      </w:r>
    </w:p>
    <w:p>
      <w:pPr>
        <w:autoSpaceDN w:val="0"/>
        <w:autoSpaceDE w:val="0"/>
        <w:widowControl/>
        <w:spacing w:line="220" w:lineRule="exact" w:before="10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separately to Kanta. Let her write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V. V. Dastane”, 26-4-1932.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in this place due to misreading of the year in Gujarati. It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read after item No: 430,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354. NECESSITY OF DRAWING UP A BALANCE-SHEET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1932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thoughts occur to me as I write the history of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become aware of our many short-comings. These reflections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me to the conclusion that from time to time we should draw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balance-sheet of our progress. A business man draws up a daily,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and a half-yearly balance-sheet of his business,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 balance-sheet at the end of every year.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the business of spiritual seeking and, therefore,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up a balance-sheet of our spiritual progress. Everybody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up such a balance-sheet for himself or herself and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for the Ashram as a whole. If we do not follow this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become spiritually bankrupt, as a business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negligent in drawing up the balance-sheet of his business would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financially bankrupt. If we do not know whether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or going backwards in keeping our vows and in our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we would become mechanical in all our work and,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become less efficient even than machines. In other words,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incur loss in our business.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such a balance-sheet to be drawn up? I will answer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by writing down a few questions.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Are we untruthful in our thoughts, speech or actions? ‘We’</w:t>
      </w:r>
      <w:r>
        <w:rPr>
          <w:rFonts w:ascii="Times" w:hAnsi="Times" w:eastAsia="Times"/>
          <w:b w:val="0"/>
          <w:i w:val="0"/>
          <w:color w:val="000000"/>
          <w:sz w:val="22"/>
        </w:rPr>
        <w:t>means every one of us.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that is the case, who are the guilty persons and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were they guilty of untruth? What did they do when their </w:t>
      </w:r>
      <w:r>
        <w:rPr>
          <w:rFonts w:ascii="Times" w:hAnsi="Times" w:eastAsia="Times"/>
          <w:b w:val="0"/>
          <w:i w:val="0"/>
          <w:color w:val="000000"/>
          <w:sz w:val="22"/>
        </w:rPr>
        <w:t>guilt was discovered and also what action did the Ashram take?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During all these years of the existence of the Ashram, have we </w:t>
      </w:r>
      <w:r>
        <w:rPr>
          <w:rFonts w:ascii="Times" w:hAnsi="Times" w:eastAsia="Times"/>
          <w:b w:val="0"/>
          <w:i w:val="0"/>
          <w:color w:val="000000"/>
          <w:sz w:val="22"/>
        </w:rPr>
        <w:t>made any progress in this matter or have we become worse ?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We should ask these questions in regard to all the vows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we discover short-comings, we should try to think out </w:t>
      </w:r>
      <w:r>
        <w:rPr>
          <w:rFonts w:ascii="Times" w:hAnsi="Times" w:eastAsia="Times"/>
          <w:b w:val="0"/>
          <w:i w:val="0"/>
          <w:color w:val="000000"/>
          <w:sz w:val="22"/>
        </w:rPr>
        <w:t>suitable remedies and employ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the same with regard to the various activities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engaged. We have to think about them from two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points of view. From the economic point of view, the question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along with “Letter to Narandas Gandhi”, 25-4-1932;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ask is this: ‘Is the activity self-supporting?’ It is our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activity is found economically self-supporting, from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also it is likely to have been carried on along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If there is either loss or profit, we may be sure that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violation of moral principles somewhere. The second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this: ‘Is the activity carried on primarily with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motive?’ It is essential that all our activities in the Ashram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with a religious motive, for everything we do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subordinate to dharma that is, to truth.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both these—our vows and the other activities—I </w:t>
      </w:r>
      <w:r>
        <w:rPr>
          <w:rFonts w:ascii="Times" w:hAnsi="Times" w:eastAsia="Times"/>
          <w:b w:val="0"/>
          <w:i w:val="0"/>
          <w:color w:val="000000"/>
          <w:sz w:val="22"/>
        </w:rPr>
        <w:t>cannot help asking the following questions: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How is it that in the Ashram itself people deceive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>in small matters?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When shall we cease to distrust one another? What can we do </w:t>
      </w:r>
      <w:r>
        <w:rPr>
          <w:rFonts w:ascii="Times" w:hAnsi="Times" w:eastAsia="Times"/>
          <w:b w:val="0"/>
          <w:i w:val="0"/>
          <w:color w:val="000000"/>
          <w:sz w:val="22"/>
        </w:rPr>
        <w:t>to bring this about?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How is it that burglars from outside still continue to raid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Why is it that the inmates have too many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Why have we not cultivated contacts with the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>villages? What is the best way of doing that?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Why do people continually fall ill in the Ashram?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What have we done for the labourers who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Ashram? Why is it that they have not been attracted to come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Ashram? Or, rather, why should there be any labourers at all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Ashram? In the Ashram there should be no masters and labourers.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write down many more such questions. But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show what I have in mind. I should like all people,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grown-up, to start thinking. This was certainly one of my aims in </w:t>
      </w:r>
      <w:r>
        <w:rPr>
          <w:rFonts w:ascii="Times" w:hAnsi="Times" w:eastAsia="Times"/>
          <w:b w:val="0"/>
          <w:i w:val="0"/>
          <w:color w:val="000000"/>
          <w:sz w:val="22"/>
        </w:rPr>
        <w:t>insisting that all inmates should maintain a diary.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Gujarat: M.M.U./II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name of “Ashram Samachar”. The name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a needless argument whether it is not a newspaper. Since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newspaper in any sense of that word, a name which suggests that </w:t>
      </w:r>
      <w:r>
        <w:rPr>
          <w:rFonts w:ascii="Times" w:hAnsi="Times" w:eastAsia="Times"/>
          <w:b w:val="0"/>
          <w:i w:val="0"/>
          <w:color w:val="000000"/>
          <w:sz w:val="22"/>
        </w:rPr>
        <w:t>it is, should also be dropped.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title should be “Ashramvasi ane Anya Mitro Pratye’’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Shankarbhai should sign: ‘Your servant, Shankar’.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subscription. No copy is sent to anybody who was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The [present or former] inmates of the Ashram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copies must be contributing towards its expenses.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are made, I would be able to send to Chhaganlal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the very copy you send without being obliged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>fresh copies. I think this is quite clear.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sent the cotton, don’t send it now. I got a parcel </w:t>
      </w:r>
      <w:r>
        <w:rPr>
          <w:rFonts w:ascii="Times" w:hAnsi="Times" w:eastAsia="Times"/>
          <w:b w:val="0"/>
          <w:i w:val="0"/>
          <w:color w:val="000000"/>
          <w:sz w:val="22"/>
        </w:rPr>
        <w:t>from Lady Vithaldas. The quantity will last me a long time.</w:t>
      </w:r>
    </w:p>
    <w:p>
      <w:pPr>
        <w:autoSpaceDN w:val="0"/>
        <w:autoSpaceDE w:val="0"/>
        <w:widowControl/>
        <w:spacing w:line="22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what I have said concerning the need for drawing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balance-sheet.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something like that should be adopted as a </w:t>
      </w:r>
      <w:r>
        <w:rPr>
          <w:rFonts w:ascii="Times" w:hAnsi="Times" w:eastAsia="Times"/>
          <w:b w:val="0"/>
          <w:i w:val="0"/>
          <w:color w:val="000000"/>
          <w:sz w:val="22"/>
        </w:rPr>
        <w:t>regular practice among us.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Durga that Mahadev got her letter. His leg is completely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now. Treatment is going on for the teeth. Tell Jivanji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forget to send with some intending visitor Mahadev’s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Round Table Conference and his diary of our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and the other things which I have asked him to send.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to see me without fail when she goes to see Narahari.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fix with some inmate of the Ashram who may be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this side and travel with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[Enclosed is a list of the names of 44 persons for whom I had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‘To Inmates of the Ashram and Other Friends’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signed letters to Narandas. Along with that]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Narandasbhai and the article on “The Necessity of a Balancesheet”.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LETTER TO VERRIER ELWIN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will not take to heart what the Bishop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saying. Your church is in your heart. Your pulpit is the whole earth.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blue sky is the roof of your church. And what is this Catholicism?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surely of the heart. The formula has its use. But it is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If I have any right to interpret the message of Jesus as revealed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Gospels, I have no manner of doubt in my mind that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denied in the churches, whether Roman or English, High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Lazarus has no room in those places.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custodians know that the Man of Sorrows has been banished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buildings called Houses of God. In my opinion, this excommuni-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is the surest sign that the truth is in you and with you.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is worth nothing, if when you are alone with your Maker,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hear His voice saying, ‘Thou art on the right path.’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unfailing test and no other.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Diary of Mahadev Desai,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87</w:t>
      </w:r>
    </w:p>
    <w:p>
      <w:pPr>
        <w:autoSpaceDN w:val="0"/>
        <w:autoSpaceDE w:val="0"/>
        <w:widowControl/>
        <w:spacing w:line="260" w:lineRule="exact" w:before="394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357. LETTER TO A BENGALI ASPIRANT </w:t>
      </w:r>
      <w:r>
        <w:rPr>
          <w:rFonts w:ascii="Times" w:hAnsi="Times" w:eastAsia="Times"/>
          <w:b w:val="0"/>
          <w:i/>
          <w:color w:val="000000"/>
          <w:sz w:val="24"/>
        </w:rPr>
        <w:t>FOR BRAHMACHARYA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1932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mental state.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helped by abstentiousness in all respects. But diet plays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part in giving one the necessary mental state. Not that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will not hinder progress. What I want to say is that right diet,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moderation, is not the only thing in the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is undoubtedly one of the necessary things.</w:t>
      </w:r>
    </w:p>
    <w:p>
      <w:pPr>
        <w:autoSpaceDN w:val="0"/>
        <w:autoSpaceDE w:val="0"/>
        <w:widowControl/>
        <w:spacing w:line="220" w:lineRule="exact" w:before="3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-9: </w:t>
      </w:r>
      <w:r>
        <w:rPr>
          <w:rFonts w:ascii="Times" w:hAnsi="Times" w:eastAsia="Times"/>
          <w:b w:val="0"/>
          <w:i/>
          <w:color w:val="000000"/>
          <w:sz w:val="18"/>
        </w:rPr>
        <w:t>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Pt. 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paragraph appears to have been added by Mahadev Desai.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in reply to the addressee’s letter in which he had said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Bishop had called him a traitor to Christ and had prohibited him from preaching in </w:t>
      </w:r>
      <w:r>
        <w:rPr>
          <w:rFonts w:ascii="Times" w:hAnsi="Times" w:eastAsia="Times"/>
          <w:b w:val="0"/>
          <w:i w:val="0"/>
          <w:color w:val="000000"/>
          <w:sz w:val="18"/>
        </w:rPr>
        <w:t>churches.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of the palate will be the surest sign of weak mental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repugnant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sovereign remedy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that the soul is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and that the Divine resides within us. A heart grasp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induces mental purity and strength. You should therefore read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as would enable you to grasp the central fact, cultivate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companionship as would constantly make you think of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and follow all the directions given about fresh air, hip baths,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in my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Self-restraint v. Self-indulgence.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all these things regularly and industriously,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brood over all that happens, but have confidence that success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effort.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117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358.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pathetic letter. Seeing that God is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within, no research in physical sciences can give one a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Divine. Some have undoubtedly been helped even by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sciences, but these are to be counted on one’s finger-tips.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therefore to you is not to argue about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Divinity, just as you do not argue about your existence, but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like Euclid’s axiom, that God is, if only because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have left their evidence and what is more their lives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unimpeachable evidence. And then, as evidence of your own faithr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epeat Ramanama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morning and every evening at least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of an hour each time and saturate yourself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reading.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118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“attain”.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an MA., B.Sc., had written: “Having studied science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extensively, I cannot have faith in God, but I do feel that I should have it. How can I </w:t>
      </w:r>
      <w:r>
        <w:rPr>
          <w:rFonts w:ascii="Times" w:hAnsi="Times" w:eastAsia="Times"/>
          <w:b w:val="0"/>
          <w:i w:val="0"/>
          <w:color w:val="000000"/>
          <w:sz w:val="18"/>
        </w:rPr>
        <w:t>cultivate it?”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this in Devanagari.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A WOMAN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is not the only reason for your not writing the diary. It </w:t>
      </w:r>
      <w:r>
        <w:rPr>
          <w:rFonts w:ascii="Times" w:hAnsi="Times" w:eastAsia="Times"/>
          <w:b w:val="0"/>
          <w:i w:val="0"/>
          <w:color w:val="000000"/>
          <w:sz w:val="22"/>
        </w:rPr>
        <w:t>is difficult to write the truth in it. Try to do it and 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two letters and am expecting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my four friends in the Belgaum prison.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 last, I have received two letters, one from Manibehn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 and one from Kakasaheb Kalelkar. From both the letters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very information that I wanted was scratched out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authorities at Belgaum. The letters therefore proved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valueless for the purpose for which they were intended. And reading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lines I could also see that Kakasaheb was not at all well.</w:t>
      </w:r>
    </w:p>
    <w:p>
      <w:pPr>
        <w:autoSpaceDN w:val="0"/>
        <w:tabs>
          <w:tab w:pos="550" w:val="left"/>
          <w:tab w:pos="3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as you have kindly promised prompt attention,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disturbing the peace of my mind.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361. LETTER TO K. NATARAJAN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NATARAJAN,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must have read the reports of an exhibition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Indian yogi of his powers before an audience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at the Gokuldas Tejpal Hospital. The yogi is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eaten a live viper’s head, nails, nitric acid, and the like,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Chief Justice and his wife were among the distinguished audience.</w:t>
      </w:r>
    </w:p>
    <w:p>
      <w:pPr>
        <w:autoSpaceDN w:val="0"/>
        <w:autoSpaceDE w:val="0"/>
        <w:widowControl/>
        <w:spacing w:line="220" w:lineRule="exact" w:before="26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Doyle’s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E. E.  Doyle”, 28-4-1932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Editor, </w:t>
      </w:r>
      <w:r>
        <w:rPr>
          <w:rFonts w:ascii="Times" w:hAnsi="Times" w:eastAsia="Times"/>
          <w:b w:val="0"/>
          <w:i/>
          <w:color w:val="000000"/>
          <w:sz w:val="18"/>
        </w:rPr>
        <w:t>Indian Social Reformer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930" w:val="left"/>
          <w:tab w:pos="5650" w:val="left"/>
          <w:tab w:pos="6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states that one lady was so disgusted at the eating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viper’s head that she abruptly left the hall before the exhibition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I do not know how you look at such exhibitions.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they are degrading both for the demonstrator, as also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And if the demonstrator died, as he most likely would,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were continued, those who encouraged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them, I should hold guilty of manslaughter.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either science or humanity is served by such revolting exhibitions.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text-books on Hatha yoga clearly 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Hathayogisare expected not to exhibit their yogic powers or make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for purposes of gain. If you agree with me, will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 an agitation in the daily Press for preventing such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exhibitions? One man, I suppose you know, recently died in Rangoon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giving demonstrations such as the one reported in Bombay.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123.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800(40)(3), Pt. I, p. 169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MAUDE ROYDEN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enclosing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yourself and Sir Erric Drummond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Sir John Simon.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read about your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did not think that you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showing preference to China over India. I then felt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quite right in concentrating your energy over a situation that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Natarajan wrote: “I agree with you that exhibitions of the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refer to are repulsive, and as they serve no useful purpose,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discouraged by public opinion. They recall a saying of Ramakrishna Paramahamsa’s, </w:t>
      </w:r>
      <w:r>
        <w:rPr>
          <w:rFonts w:ascii="Times" w:hAnsi="Times" w:eastAsia="Times"/>
          <w:b w:val="0"/>
          <w:i w:val="0"/>
          <w:color w:val="000000"/>
          <w:sz w:val="18"/>
        </w:rPr>
        <w:t>which I read somewhere. Someone asked him if it was possible to walk on water.</w:t>
      </w:r>
      <w:r>
        <w:rPr>
          <w:rFonts w:ascii="Times" w:hAnsi="Times" w:eastAsia="Times"/>
          <w:b w:val="0"/>
          <w:i w:val="0"/>
          <w:color w:val="000000"/>
          <w:sz w:val="18"/>
        </w:rPr>
        <w:t>“Yes”, was his reply, “but sensible people pay a pice to the ferryman”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</w:t>
      </w:r>
      <w:r>
        <w:rPr>
          <w:rFonts w:ascii="Times" w:hAnsi="Times" w:eastAsia="Times"/>
          <w:b w:val="0"/>
          <w:i/>
          <w:color w:val="000000"/>
          <w:sz w:val="18"/>
        </w:rPr>
        <w:t>Mahadev Desai,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107).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K. Natarajan”, 25-5-1932.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“I hesitated to send you the correspondence because I fear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think that our first concern should have been India, but I believe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and sympathize with our sense of the extreme urgency of the hostilities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China and Japan in the Far East. I, therefore, send these letters for your </w:t>
      </w:r>
      <w:r>
        <w:rPr>
          <w:rFonts w:ascii="Times" w:hAnsi="Times" w:eastAsia="Times"/>
          <w:b w:val="0"/>
          <w:i w:val="0"/>
          <w:color w:val="000000"/>
          <w:sz w:val="18"/>
        </w:rPr>
        <w:t>information.”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p. 89)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Secretary-General of the League of Nations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organizing a Peace Army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to involve bloodshed on a vastscale and that too by the </w:t>
      </w:r>
      <w:r>
        <w:rPr>
          <w:rFonts w:ascii="Times" w:hAnsi="Times" w:eastAsia="Times"/>
          <w:b w:val="0"/>
          <w:i w:val="0"/>
          <w:color w:val="000000"/>
          <w:sz w:val="22"/>
        </w:rPr>
        <w:t>adoption of the method of satyagraha.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V. V. DASTANE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DASTANE,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Shanta sent me your letter written in pencil. Vatsala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get her hair cropped.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support her idea,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not a matter in which she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wishes of her parents. Vatsala desires me to write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that we should encourage our children to take a step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that, if we cannot go so far as to encourage them, we ought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complete freedom to act as they wish. Even if she changes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later, it is not as if hair will not grow again. However,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any weight to my opinion in this matter. You may do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fit, as you may have a number of reasons for not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yourpermission to Vatsala to do as she wishes. I hope you are in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 I envy the company you have got.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RAOJIBHAI M. PATEL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1932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RAOJIBHAI,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letters, and I have also replied to them.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you go and see Abbas Saheb. I would be happy if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me here. But it would be more honourable for us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come. When we are trusted, we should interpret the conditions on </w:t>
      </w:r>
      <w:r>
        <w:rPr>
          <w:rFonts w:ascii="Times" w:hAnsi="Times" w:eastAsia="Times"/>
          <w:b w:val="0"/>
          <w:i w:val="0"/>
          <w:color w:val="000000"/>
          <w:sz w:val="22"/>
        </w:rPr>
        <w:t>our side to our disadvantage. This is why I do not ask you to come.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8997</w:t>
      </w:r>
    </w:p>
    <w:p>
      <w:pPr>
        <w:autoSpaceDN w:val="0"/>
        <w:autoSpaceDE w:val="0"/>
        <w:widowControl/>
        <w:spacing w:line="220" w:lineRule="exact" w:before="4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Vatsala V. Dastane”,24-4-1932.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Ashram Girls”, 24-4-1932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MAITHILISHARAN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MAITHILISHARANJI,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hardly a letter, it is sheer poetry.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over me. I follow your point and from that viewpoint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Urmila’s grief is pertinent. As a matter of fact, I had no right to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My study of the scriptures is insignificant and of literature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My knowledge of the vernacular too is of the same order.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aware of my own short-comings, I gave you my impressions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occurred to me. My friends, knowing my deficiencies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devotion to Truth, ask for my opinion whatever its worth.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by love I sent you my comments, but I could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such a beautiful, poetic letter in reply. I shall preserve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again; which means that I must re-read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 expounded by you. Although your language is pretty easy,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Ioccasionally find it difficult to understand it fully, owing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scanty knowledge of Hindi. Yet another reason of my difficulty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Hindi vocabulary. Is there any dictionary of Hindi wherein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the meanings of all the difficult words used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books? I know that a determined effort will by itself make </w:t>
      </w:r>
      <w:r>
        <w:rPr>
          <w:rFonts w:ascii="Times" w:hAnsi="Times" w:eastAsia="Times"/>
          <w:b w:val="0"/>
          <w:i w:val="0"/>
          <w:color w:val="000000"/>
          <w:sz w:val="22"/>
        </w:rPr>
        <w:t>many things clear.</w:t>
      </w:r>
    </w:p>
    <w:p>
      <w:pPr>
        <w:autoSpaceDN w:val="0"/>
        <w:tabs>
          <w:tab w:pos="550" w:val="left"/>
          <w:tab w:pos="3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My 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Ajmeriji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remember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</w:t>
      </w:r>
      <w:r>
        <w:rPr>
          <w:rFonts w:ascii="Times" w:hAnsi="Times" w:eastAsia="Times"/>
          <w:b w:val="0"/>
          <w:i w:val="0"/>
          <w:color w:val="000000"/>
          <w:sz w:val="22"/>
        </w:rPr>
        <w:t>well. God willing, I shall listen to them again some time.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Parasram to include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curriculum. Possibly a start has already been made.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9456. Courtesy: Bharat Kala Bhavan, Varanasi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Dated April 15, 1932 (S.N. 19312).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Maithilisharan Gupta”, 5-4-1932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Muslim poet who had presented a few of his works in Hindi to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1929 during the latter’s visit to Jhansi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also “Letter to Parasram Mehrotra”, 18-4-1932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think it would be harmful if boys and girls play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hututu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game, the players catch and throw down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cannot play such a game together.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knowingly do something which may rouse impure feelings in us.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9063.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M. G. BHANDARI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if a letter had to be written about getting the specialists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Sardar Vallabhbhai thought that he should write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Hence the enclosed from him. You will see in that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any mention of 12 lb. loss of weight. Of course I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 with you and the other doctors that these local troubles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the digestive apparatus. As a layman I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conviction that the nose trouble has much to do with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weight. In Sardar Vallabhbhai’s case in spite of his strong will,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constant and irritating attention that the trouble invites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disturbs him as it would anybody. If nothing else, the disturbance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would be a sufficient cause to put a person off his food.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my case I should simply stop taking food if I had such trouble.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impute it to something wrong in the stomach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opinion to the contrary. All this however is merely by the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  Letter”,23-4-1932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368. FRAGMENT OF LETTER TO HARILAL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still not give up hope of your reformation, for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hope about myself. I have always believed that I was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when Ba carried you in her body, but after your birth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greater and greater penance for my former life.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give up all hope? I will continue to hope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I are alive. And hence, contrary to my usual practice,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your letter so that, when you have awakened, you may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insolence of your letter and weep over it and laugh at your folly.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preserving this letter to throw it in your face then, but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laugh at it, if God wills that I should see that day.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short-comings. But it is our dharma to overcome them. I pray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125-6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LETTTER TO A SIKH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growing of hair and beard I hold a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view from yours.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value outward symbols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they do not and ought not to possess the superlative value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attach to the growing of hair and beard. For me,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whatever for departing from a long established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accepted for myself. I would far rather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>judged me by my deeds than by my outward appearance.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a letter to Gandhiji demanding that his daughter,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Manu, should be taken away from the custody of his wife’s sister, Balibehn Vohra,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 restored to him. He had also complained about Bali’s assault on him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Gandhiji responsible for it.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Manu Gandhi”, 4-4-1932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Manu Gandhi”, 10-4-1932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written: “I see not much difference between a true saint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 Nanak Dev and your noble self. It will be in the fitness of things if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Indian and the greatest man of the present world keep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keshas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all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>men of all times,” (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 I, p. 128)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LAKSHMI JERAJANI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find it difficult to write in ink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accustomed to doing so. But once you get accustomed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discover that it is easier to write in ink than with pencil.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is greater pressure on the fingers when we write with a </w:t>
      </w:r>
      <w:r>
        <w:rPr>
          <w:rFonts w:ascii="Times" w:hAnsi="Times" w:eastAsia="Times"/>
          <w:b w:val="0"/>
          <w:i w:val="0"/>
          <w:color w:val="000000"/>
          <w:sz w:val="22"/>
        </w:rPr>
        <w:t>pencil, and hence the hand gets tired sooner.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had written the letter. If the handwriting resembles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letter was written with the left hand. My handwriting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No one should copy me in that respect. My right thumb </w:t>
      </w:r>
      <w:r>
        <w:rPr>
          <w:rFonts w:ascii="Times" w:hAnsi="Times" w:eastAsia="Times"/>
          <w:b w:val="0"/>
          <w:i w:val="0"/>
          <w:color w:val="000000"/>
          <w:sz w:val="22"/>
        </w:rPr>
        <w:t>is paining.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from Sardar, Mahadevbhai and me.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2810. Courtesy: Purushottam D. Saraiya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two iron machines for crushing nuts, like almonds,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sent by Gregg and is brand new, and the other has been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time. Keshu or Premabehn is likely to know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used only by Pyarelal. Perhaps Kusum will know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are. If you can find them, send one of them to me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‘immediately’ I only mean that it may be sent with somebody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coming here to see me, or by railway parcel if it does not cost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eight annas. Let Keshu examine the machine before it is sent.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has had some experience of using them. My experiment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 is going on. One person requires about five hours to crush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the quantity lasts me barely nine days. If I eat more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it would probably last only six days. Why should anybody,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have to labour so much when we have a machine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? Hence this request. Some almonds were crushed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last me till Friday week. If the machine arrives before then, </w:t>
      </w:r>
      <w:r>
        <w:rPr>
          <w:rFonts w:ascii="Times" w:hAnsi="Times" w:eastAsia="Times"/>
          <w:b w:val="0"/>
          <w:i w:val="0"/>
          <w:color w:val="000000"/>
          <w:sz w:val="22"/>
        </w:rPr>
        <w:t>the problem will be solved. By the time you get this letter, you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the letter which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today about Harilal.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this letter to be posted tomorrow, that is, on Friday.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ASHRAM WOMEN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1932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you have put me about the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brahmanda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one. But I will explain the idea in brief.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we may understand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our body,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the earth. Now, the statement [as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pinda,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brahmanda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everything that is in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in the earth, too, and likewise there is nothing in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in our body. The latter is composed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as the earth. There are five elements of the earth,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made of the same five elements. Innumerable creatures exist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earth and also in the body. As one body perishes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born, so the substance of the earth also is continually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transformations. We can amplify this analogy still further.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deduce from what I have said, that if we know the real nature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we shall know the real nature of the earth as well and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far afield in seareh of knowledge. Our body is the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us, and if we understand it we shall have attained our object.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try to know about the earth, our knowledge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incomplete. That is why wise men have told us that there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to be found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self, that knowledge will include all other knowledge.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enjoy the knowledge of other things which we gain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for knowledge of the self, since we shall be enjoying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asincidental to our pursuit of knowledge of the self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Narasinhbhai has not thought deeply enough in interpreting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confuse the Krishna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Krishna of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available.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 “Fragment of Letter to Harilal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Gandhi”,27-4-1932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The problem before Krishna was not that of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Arjuna shrank not from violence but from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his relations. Krishna, therefore, explained to him that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 one ought not to treat one’s relations differently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In the age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composed, the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its thought did not raise the question whether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in war was right or not. That question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only in modern times. The principle of non-violence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even then by all Hindus; but opinions differed then,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now, as regards what involved violence and what did not.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 may see violence in many things in which we do not see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For instance, we do destroy life when we consume milk or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cereals. It is conceivable that future generations may wish to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violence and stop drinking milk and cooking cereals.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commit this violence and still claim without any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observe non-violence. In exactly the same manner, war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such a normal thing in the 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that they violated the principle of non-violence by engaging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The illustration of the war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innocent. If, however, we reflect over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whole and examine the characteristics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has merged in the Brahman,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yogi, we can come to only one conclusion, namely, that the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who taught the path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literally an avatar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and his exhortation to Arjuna to fight does not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detract from the purity of his ahimsa. On the contrary,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Arjuna to follow any other course, I am 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of his knowledge would have been called in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never have come to be worshipped as the most perfect avatar </w:t>
      </w:r>
      <w:r>
        <w:rPr>
          <w:rFonts w:ascii="Times" w:hAnsi="Times" w:eastAsia="Times"/>
          <w:b w:val="0"/>
          <w:i w:val="0"/>
          <w:color w:val="000000"/>
          <w:sz w:val="22"/>
        </w:rPr>
        <w:t>of God. You should read what I have written in this connection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127-8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“Anasaktiyoga”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PARASRAM MEHROTRA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does not befit us to ask the questions you have asked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Ali. We should not pay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short-comings of other people or sit in judgment over anybody.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exhaust all our energies in examining ourselves. As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detect even a single weakness in ourselves and, despite it, inwardly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our relatives, acquaintances and friends should not cut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us, we are not entitled to see short-comings inothers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them. If we unintentionally see such short-comings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we may, if it lies in our power and if it is proper for us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ask the person concerned about them, but nobody else.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in asking other people. However, since you wished to ask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quite well in doing so. For otherwise I would not have had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lecture to you in this way.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reply to your question. From a distance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the known facts only, we should not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Maulana’s activities. However, I cannot arrive at any definite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hearing in detail about his activities from his own mouth.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it is not correct to say that the followers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ought to, or may, do all things done by him. All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entitled to do everything that the great men may have done.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that such imitation leads to undesirable results.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Hindus, Muslims and followers of other faiths do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 this golden rule always, but even act as if they were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certain things because the Prophets or avatars had done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this is the general attitude, I am not surprised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Maulana has cited the Prophet’s example.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What we do about Bhishma and others we may also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workers of the present day. I feel that the present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(offering)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jalanjali </w:t>
      </w:r>
      <w:r>
        <w:rPr>
          <w:rFonts w:ascii="Times" w:hAnsi="Times" w:eastAsia="Times"/>
          <w:b w:val="0"/>
          <w:i w:val="0"/>
          <w:color w:val="000000"/>
          <w:sz w:val="22"/>
        </w:rPr>
        <w:t>needs reform.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has written to me on the subject had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which you have been conducting.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in the same interesting way. It would be in my view a great </w:t>
      </w:r>
      <w:r>
        <w:rPr>
          <w:rFonts w:ascii="Times" w:hAnsi="Times" w:eastAsia="Times"/>
          <w:b w:val="0"/>
          <w:i w:val="0"/>
          <w:color w:val="000000"/>
          <w:sz w:val="22"/>
        </w:rPr>
        <w:t>achievement if all at the Ashram come to love speaking in Hindi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interested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therefore,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>pleased that you have thrown yourself heart and soul into this work.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7495. AIso C.W. 4972.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think that if you definitely feel better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than at any other place, you should go there.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rules, that is, the vows of the Ashram. You should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courteously with everyone and make yourself useful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>live.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852.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MANGALA S.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 (DARLING),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one’s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acting as one pleases.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obeying the voice of God who dwells in our heart. We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daily, keep vows and practise self-control in order that we may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When we are convinced that we have heard the voice of the Lord,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not worry no matter who is displeased with us.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4084. Also C.W. 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MATHURI N. KHARE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handwriting was better. You should write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>every time and keep on trying to improve it still further.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self-created. He is not born. If He were born,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the meaning of saying that He was God?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265. Courtesy: Lakshmibehn N. Khare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VIDYA R. PATEL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at all necessary to wear a pin in your hair. Dreams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everybody. Nobody knows why they come.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handwriting if you try hard enough.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>disheartened.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9426. Courtesy: Ravindra R.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FRAGMENT OF A DRAFT LETTER TO LORD SANKEY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judgment against me on evidence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kept in ignorance and your judgment has been given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I have been rendered incapable of defending myself.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Diary of Mahadev Desai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BHAGWANJI,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wrote to me. I am going to write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so I do not expatiate on it here. You drew the attention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person to what you felt was a slip. Now you have only to </w:t>
      </w:r>
      <w:r>
        <w:rPr>
          <w:rFonts w:ascii="Times" w:hAnsi="Times" w:eastAsia="Times"/>
          <w:b w:val="0"/>
          <w:i w:val="0"/>
          <w:color w:val="000000"/>
          <w:sz w:val="22"/>
        </w:rPr>
        <w:t>watch what he would do. As for you, you have done your duty.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346. Courtesy: Bhagwanji P. Pandya</w:t>
      </w:r>
    </w:p>
    <w:p>
      <w:pPr>
        <w:autoSpaceDN w:val="0"/>
        <w:autoSpaceDE w:val="0"/>
        <w:widowControl/>
        <w:spacing w:line="220" w:lineRule="exact" w:before="5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explains: “Bapu was deeply pained to read Sankey’s article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Newsletter.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it was a vicious piece of writing and he felt he should write to its </w:t>
      </w:r>
      <w:r>
        <w:rPr>
          <w:rFonts w:ascii="Times" w:hAnsi="Times" w:eastAsia="Times"/>
          <w:b w:val="0"/>
          <w:i w:val="0"/>
          <w:color w:val="000000"/>
          <w:sz w:val="18"/>
        </w:rPr>
        <w:t>author.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Sardar who was listening to the dictation remarked: ‘Instead of writing </w:t>
      </w:r>
      <w:r>
        <w:rPr>
          <w:rFonts w:ascii="Times" w:hAnsi="Times" w:eastAsia="Times"/>
          <w:b w:val="0"/>
          <w:i w:val="0"/>
          <w:color w:val="000000"/>
          <w:sz w:val="18"/>
        </w:rPr>
        <w:t>such a longish letter, why don’t you simply tell him that he is a liar?’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laughed and replied, ‘In fact I have said something stronger still. I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conduct is ungentlemanly. I go further and say that he has betrayed a friend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colleague. This is something that would cut an Englishman to the quick, but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what I felt. People like Shafi and the Aga Khan who met him every now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must have told him all these lies. And he not only believed them to be true, but </w:t>
      </w:r>
      <w:r>
        <w:rPr>
          <w:rFonts w:ascii="Times" w:hAnsi="Times" w:eastAsia="Times"/>
          <w:b w:val="0"/>
          <w:i w:val="0"/>
          <w:color w:val="000000"/>
          <w:sz w:val="18"/>
        </w:rPr>
        <w:t>never asked me about them and throws the blame on me now when I am in prison....’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keenness of Bapu’s feeling is evident from this sentence in the first draft </w:t>
      </w:r>
      <w:r>
        <w:rPr>
          <w:rFonts w:ascii="Times" w:hAnsi="Times" w:eastAsia="Times"/>
          <w:b w:val="0"/>
          <w:i w:val="0"/>
          <w:color w:val="000000"/>
          <w:sz w:val="18"/>
        </w:rPr>
        <w:t>of the letter....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sentence was later replaced with the following: ‘You have given it </w:t>
      </w:r>
      <w:r>
        <w:rPr>
          <w:rFonts w:ascii="Times" w:hAnsi="Times" w:eastAsia="Times"/>
          <w:b w:val="0"/>
          <w:i w:val="0"/>
          <w:color w:val="000000"/>
          <w:sz w:val="18"/>
        </w:rPr>
        <w:t>after rendering me incapable of defending myself.’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true again that my claim is exaggerated. Why should our claim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be considered exaggerated? It may be so considered if I propose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 England to slavery. I set forth the Congress demand in my speeches but during </w:t>
      </w:r>
      <w:r>
        <w:rPr>
          <w:rFonts w:ascii="Times" w:hAnsi="Times" w:eastAsia="Times"/>
          <w:b w:val="0"/>
          <w:i w:val="0"/>
          <w:color w:val="000000"/>
          <w:sz w:val="18"/>
        </w:rPr>
        <w:t>the discussions I dealt with any number of formulas.”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Vol 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96 -7)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“Lesson of the National Week”, 2-5-1932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270" w:val="left"/>
          <w:tab w:pos="5310" w:val="left"/>
        </w:tabs>
        <w:autoSpaceDE w:val="0"/>
        <w:widowControl/>
        <w:spacing w:line="30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380. LETTER TO MOHAN N. PARIKH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1, 1932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MOHAN,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boy of your age should study, play and do some work.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pray. I hope that if you go to Belgaum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10" w:lineRule="exact" w:before="1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9179</w:t>
      </w:r>
    </w:p>
    <w:p>
      <w:pPr>
        <w:autoSpaceDN w:val="0"/>
        <w:tabs>
          <w:tab w:pos="550" w:val="left"/>
          <w:tab w:pos="1070" w:val="left"/>
          <w:tab w:pos="5310" w:val="left"/>
        </w:tabs>
        <w:autoSpaceDE w:val="0"/>
        <w:widowControl/>
        <w:spacing w:line="308" w:lineRule="exact" w:before="3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381. LETTER TO MANIBEHN N. PARIKH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1, 1932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 (PARIKH),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expecting that you would come this week.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most probably you will be able to see Mahadev too. I now get </w:t>
      </w:r>
      <w:r>
        <w:rPr>
          <w:rFonts w:ascii="Times" w:hAnsi="Times" w:eastAsia="Times"/>
          <w:b w:val="0"/>
          <w:i w:val="0"/>
          <w:color w:val="000000"/>
          <w:sz w:val="22"/>
        </w:rPr>
        <w:t>news from Belgaum.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94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5972. Also C.W. 3289.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Vanamala M. Desai .</w:t>
      </w:r>
    </w:p>
    <w:p>
      <w:pPr>
        <w:autoSpaceDN w:val="0"/>
        <w:tabs>
          <w:tab w:pos="550" w:val="left"/>
          <w:tab w:pos="1410" w:val="left"/>
          <w:tab w:pos="5310" w:val="left"/>
        </w:tabs>
        <w:autoSpaceDE w:val="0"/>
        <w:widowControl/>
        <w:spacing w:line="308" w:lineRule="exact" w:before="3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382. LETTER TO NARAYAN DESAI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1, 1932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NARAYANRAO ALIAS NARAYAN DESAI ALIAS BABLO,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understand it, we shall know how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duty. By spinning during the National Week or at other times, we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the wealth of the country and serve the poor.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12" w:lineRule="exact" w:before="1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9479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PUSHPA S. PATEL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Gandhiraj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 person, that is Gandhi, will rule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What is the good of that? In swaraj, everybody will rule,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will include you, me and all others.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how that can be, ask Premabehn to explain it to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3987. Also C.W. 33.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Pushpabehn N. Naik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LETTER TO PREMABEHN KANTAK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burden of work is excessive on you, I cannot accept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it cannot be reduced. That view betrays ignorant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weakness. I can believe that the cause of your irritability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not in the weight of work on you. If that is so,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learn to keep your balance, for you will not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for a long time. I do not, however, wish to pester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this. Try to harden your sensitive nature.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 books there are some Urdu ones. A few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with Imam Saheb. Inquire in the Ashram too.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identify them, Parasram will certainly be able to do so.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Sirat-Un-Nabi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books, send it to me. It is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Maulana Shibli. There is another biography of Nabi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Mahomed Ali. Send that too.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Sirat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two parts.You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on all sides by labourers, and the life which they lead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true life. That has been the idea behind the Ashram. True,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should be seekers after truth. Are you not one?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women and the men also such seekers? I believe that everyone is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her letter complaining of mental exhaustion. She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stated that she was unhappy and felt dissatisfied, and that separation from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pained 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to the best of his or her capacity.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when you will be able to visit me. If you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eyes, you cannot but see me. My spirit dwells there, though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here, and it will continue to dwell there even if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ashes. It is quite possible that when I am there in body,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may not be there. Understand this truth and give up your </w:t>
      </w:r>
      <w:r>
        <w:rPr>
          <w:rFonts w:ascii="Times" w:hAnsi="Times" w:eastAsia="Times"/>
          <w:b w:val="0"/>
          <w:i w:val="0"/>
          <w:color w:val="000000"/>
          <w:sz w:val="22"/>
        </w:rPr>
        <w:t>ignorant idea.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feel discontent, but it should be regarding oneself.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one believes that one has become perfect, one’s fall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begun. Hence one ought to be discontented about oneself.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does not mean that one should wish all the time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>new duties.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however, explain all this by argument. Time will do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Where you see pitch darkness today, you will see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</w:t>
      </w:r>
      <w:r>
        <w:rPr>
          <w:rFonts w:ascii="Times" w:hAnsi="Times" w:eastAsia="Times"/>
          <w:b w:val="0"/>
          <w:i/>
          <w:color w:val="000000"/>
          <w:sz w:val="22"/>
        </w:rPr>
        <w:t>“Premal Jyoti”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the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truthfully describes this condition of mind. The meaning is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in Gujarati. The original English is a marvellous creation, </w:t>
      </w:r>
      <w:r>
        <w:rPr>
          <w:rFonts w:ascii="Times" w:hAnsi="Times" w:eastAsia="Times"/>
          <w:b w:val="0"/>
          <w:i w:val="0"/>
          <w:color w:val="000000"/>
          <w:sz w:val="22"/>
        </w:rPr>
        <w:t>though.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Dhurandhar keeps fairly good health. What </w:t>
      </w:r>
      <w:r>
        <w:rPr>
          <w:rFonts w:ascii="Times" w:hAnsi="Times" w:eastAsia="Times"/>
          <w:b w:val="0"/>
          <w:i w:val="0"/>
          <w:color w:val="000000"/>
          <w:sz w:val="22"/>
        </w:rPr>
        <w:t>is your present weight? How much milk and curds do you take?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many volumes do you think there are in the library?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10283. Also C.W. 6731.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VANAMALA N. PARIKH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from one grain of wheat grow millions of grains, so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human beings millions of human beings may be born.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 even by doing a multiplication sum on your slate. Try to do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say that we should merely learn to turn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left hand. What is necessary is that we should learn to do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rendering, by Narasinhrao B. Divetia, of Newman’s “Lead, Kindly </w:t>
      </w:r>
      <w:r>
        <w:rPr>
          <w:rFonts w:ascii="Times" w:hAnsi="Times" w:eastAsia="Times"/>
          <w:b w:val="0"/>
          <w:i w:val="0"/>
          <w:color w:val="000000"/>
          <w:sz w:val="18"/>
        </w:rPr>
        <w:t>Light”.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 hand everything which we can do with the right hand.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with, try to write and eat with your left hand and clean your teeth with </w:t>
      </w:r>
      <w:r>
        <w:rPr>
          <w:rFonts w:ascii="Times" w:hAnsi="Times" w:eastAsia="Times"/>
          <w:b w:val="0"/>
          <w:i w:val="0"/>
          <w:color w:val="000000"/>
          <w:sz w:val="22"/>
        </w:rPr>
        <w:t>it, and after that you may try to do other things.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5772. Also C.W. 2995.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everything about spinning. Spinning is not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other useful occupations. That is why mill-hands are not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for a wage. Spinning is meant for the millions of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an occupation for six months in the year. In short,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may spin under any pretext; what his spinning adds to the </w:t>
      </w:r>
      <w:r>
        <w:rPr>
          <w:rFonts w:ascii="Times" w:hAnsi="Times" w:eastAsia="Times"/>
          <w:b w:val="0"/>
          <w:i w:val="0"/>
          <w:color w:val="000000"/>
          <w:sz w:val="22"/>
        </w:rPr>
        <w:t>wealth of the nation is the benefit we get from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to be preferred because through it we serve the poor to </w:t>
      </w:r>
      <w:r>
        <w:rPr>
          <w:rFonts w:ascii="Times" w:hAnsi="Times" w:eastAsia="Times"/>
          <w:b w:val="0"/>
          <w:i w:val="0"/>
          <w:color w:val="000000"/>
          <w:sz w:val="22"/>
        </w:rPr>
        <w:t>the utmost.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9910.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VIMAL KISHORE MEHROTRA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VIMAL,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in ink. Anyway, you did well in writing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about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Parasram and, if it needs further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explanation, do write to me.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4973. Courtesy: Parasram Mehrotra. Also G.N. 7496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SANTU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SANTU,</w:t>
      </w:r>
    </w:p>
    <w:p>
      <w:pPr>
        <w:autoSpaceDN w:val="0"/>
        <w:autoSpaceDE w:val="0"/>
        <w:widowControl/>
        <w:spacing w:line="260" w:lineRule="exact" w:before="78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make the least use of weapons which can hurt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observe non-violence. I have not opposed the practice of lathi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lezim. </w:t>
      </w:r>
      <w:r>
        <w:rPr>
          <w:rFonts w:ascii="Times" w:hAnsi="Times" w:eastAsia="Times"/>
          <w:b w:val="0"/>
          <w:i w:val="0"/>
          <w:color w:val="000000"/>
          <w:sz w:val="22"/>
        </w:rPr>
        <w:t>I have found no fault with wax candles.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7712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LESSON OF THE NATIONAL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a letter from Shri Bhagwanji regarding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week celebrated in April last. In that letter he draws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waste of cotton which occurs and he also suspects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knowingly gave a higher figure for the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 states that the waste was of two kinds: one,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>broken threads was more than permissible, and, two, since the spinning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with excessive speed the count of the yarn spun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knowingly gave a wrong figure for the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her, I would regard it as a serious matter. Such conduct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blot on the good name of the Ashram. The spinning done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gives a wrong figure will not be accepted by God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figure entered in our records has no value. The real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 done remains what it is. It cannot be increased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diminished by entering a higher or lower figure in our record.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the cash value of the yarn is no more than a few annas; its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lies in the sincerity of the motive with which the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That value can never be estimated by us. It is recorded only in </w:t>
      </w:r>
      <w:r>
        <w:rPr>
          <w:rFonts w:ascii="Times" w:hAnsi="Times" w:eastAsia="Times"/>
          <w:b w:val="0"/>
          <w:i w:val="0"/>
          <w:color w:val="000000"/>
          <w:sz w:val="22"/>
        </w:rPr>
        <w:t>the divine book, for who but God can understand man’s motives.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along with “Letter to Narandas Gandhi”, 28-4/2-5-1932;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 reply to Bhagwanji P. Pandya,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Bhagwanji P.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Pandya”, 1-5-1932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have one test. If such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yield the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time, we may conclude that there is some impurity in us.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examine his work from this point of view and,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guilty of untruth, let him or her humbly confess it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himself or herself. We cannot, in the Ashram, keep a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over anybody; most of the work is carried on the basis of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another. The Ashram cannot be run on any other basis.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Everybody, therefore, should know his duty and do it. Let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think if they have been guilty of anything else besides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figures for yarn. Were they slack in doing the spinning?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it as a task forced on them? Did they give to it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time? Did they throw away the broken threads?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for a true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person doing it should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 attention to the work, and do it with all his skill and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nobody believe that he or she may behave anyhow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year and still be able to observe the rules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during the National Week. It should be remembered that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life in the Ashram has to be a continuous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Among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spinning is the supreme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only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Week and the rest of the year is that we give more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during that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suggest that the following rules should be observed in future: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the yarn is of less than 20 counts, the spinning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the waste exceeds a fixed limit, the spinning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the strength of the yarn comes to less than a fixed limit,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also the spinning should not be regarded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other work, the neatness of the product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with which the work is done are more important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or quantity of what is produced. Fifty bullocks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unfit will prove a burden on the owner, whereas one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 will do his work well. Fifty knives with blunt edges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in mincing vegetables, but one knife with a sharp edge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perfectly. We should, therefore, learn to give our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every work which we do. We should devote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[National] Week exclusively to this subject.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observe that some inmates find spinning a boring work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something else. There is one natural weakness in this attitude.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bored by the work which he has to do every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persuades himself that, if he had been doing some other work instead,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not get bored in that manner. However, if that other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his daily work, he would ask for something else still.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 persons who do spinning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earnings from that work. According to the standpoint of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wrong attitude. The wage for spinning is the lowest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work at present which millions can do and which can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earn a little money. All of us, therefore, do voluntary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popularize the work. The idea behind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dedicate the work to God and have faith that He will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wherewithal for our maintenance. Let everyone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daily do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 with </w:t>
      </w:r>
      <w:r>
        <w:rPr>
          <w:rFonts w:ascii="Times" w:hAnsi="Times" w:eastAsia="Times"/>
          <w:b w:val="0"/>
          <w:i w:val="0"/>
          <w:color w:val="000000"/>
          <w:sz w:val="22"/>
        </w:rPr>
        <w:t>whole-hearted devotion and with zest.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28/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today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Harilal. I hope you will receive it without delay. I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write anything more about the matter.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more pills for Gangabehn made from 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chaiarj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asafoetida. I had received the quantity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you earlier to send. If, you send the pills with somebody who is </w:t>
      </w:r>
      <w:r>
        <w:rPr>
          <w:rFonts w:ascii="Times" w:hAnsi="Times" w:eastAsia="Times"/>
          <w:b w:val="0"/>
          <w:i w:val="0"/>
          <w:color w:val="000000"/>
          <w:sz w:val="22"/>
        </w:rPr>
        <w:t>coming here to see me, I will arrange for their being delivered to her.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liked Tilakam’s going to Thana. Others also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if they are not likely to be a burden on Pyare Ali. That would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too, for we should be as happy to be a Muslim’s guest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Hindu’s. Besides, it would be a painful thing if anybody felt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Tilakam was not one of us and since he came from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the present arrangement was good enough for him. If Jamna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goes there, Noorbanu will shower love on her. Since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that we met I have always felt a beautiful light of purity shining in </w:t>
      </w:r>
      <w:r>
        <w:rPr>
          <w:rFonts w:ascii="Times" w:hAnsi="Times" w:eastAsia="Times"/>
          <w:b w:val="0"/>
          <w:i w:val="0"/>
          <w:color w:val="000000"/>
          <w:sz w:val="22"/>
        </w:rPr>
        <w:t>her eyes.</w:t>
      </w:r>
    </w:p>
    <w:p>
      <w:pPr>
        <w:autoSpaceDN w:val="0"/>
        <w:autoSpaceDE w:val="0"/>
        <w:widowControl/>
        <w:spacing w:line="220" w:lineRule="exact" w:before="2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Inferred 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on “Letter to Narandas Gandhi”, 28-4-1932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Gangadevi is all right now. I had a letter from Santok.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says that she would like Radha to stay on in Deolali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more. If that is likely to restore her health completely,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all right. I have had no letter at all from Ba.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the change of hands in spinning has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pain. But I see that, had I not made this change, 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continue working. I can see from my experience of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rounds with the right hand that slowly rotating the wheel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strain in the elbow than drawing the rounds hour after hour.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draw about 200 rounds daily with the right hand. That is five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more than the number I used to draw with the left hand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The average then was 187_ [rounds] a day, or say rather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up that average with an effort. Of course, more time is spent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spinning. But in any case I had been giving more time in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previously. From every point of view, therefore, the present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all right. There is no cause at all for worrying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my hand.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of course, no ban on printing copies of “Watching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Heavens” and the other articles I send, but I think it would be wiser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print any. Rather than print copies, the better course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somebody to dictate to a group of five to ten persons.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in keeping with our principles. By following this practice,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learn again the art of writing a neat hand. The copies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 could then be circulated among those who might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articles. Those persons may make more copies if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Or everybody should pass on the copy supplied to him,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day on which he receives it, to another person whose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him. In this way it will be possible to circulate a few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 large number of persons and all those who get them will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with special interest and derive greater benefit from it. </w:t>
      </w:r>
      <w:r>
        <w:rPr>
          <w:rFonts w:ascii="Times" w:hAnsi="Times" w:eastAsia="Times"/>
          <w:b w:val="0"/>
          <w:i w:val="0"/>
          <w:color w:val="000000"/>
          <w:sz w:val="22"/>
        </w:rPr>
        <w:t>Think over this.</w:t>
      </w:r>
    </w:p>
    <w:p>
      <w:pPr>
        <w:autoSpaceDN w:val="0"/>
        <w:autoSpaceDE w:val="0"/>
        <w:widowControl/>
        <w:spacing w:line="294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carefully what I have written about the work done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Week this time. If you agree with me, show it to all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try to follow in practice as much of it as can be done.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 any changes in my suggestions, you may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have, generally speaking, only my experience to go by.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you have a veritable mine of experience. It is possibIe,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you will find some of my suggestions impracticable,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doubt that we ought to pay attention to the fineness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 and strength of yarn and to reducing waste.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this was the method of evaluation formerly adopted.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 was awarded marks equal to the figure of the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multiplied by that of the strength. I do not know what  method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now. I would introduce the factor of waste in calculating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marks—reduce the marks in proportion to the quantity of waste.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I have thought out this method. Waste up to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pound [of yarn] may be condoned. If the waste exceeds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additional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marks arrived at by multiplying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of the count by that of the strength should be reduced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sixteen. That is, the marks should be reduced by one for every 1/16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waste. If the waste is as much as 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candidate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fail. However, you yourself may decide whether waste, of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more than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pound should be condoned.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merely as illustrations to explain my idea. If I were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examiner, I would even take into account how the candidate sat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in what condition he maintained his spinning-wheel,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kept the place where he sat for spinning quite clean and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repair a spinning-wheel when it went out of order, and calculate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 for all these. This means that the work of the candidates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constantly observed by somebody. This observer would be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examiners at the test. I would not mind if such a practice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reducing our output. What is essential is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in our minds that we were vigilant and were progressing from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day. I have stated in the accompanying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when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is of less than 20 counts, the spinning should not be counted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does not mean that no credit should be given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done. The candidate would go on spinning every day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awarded marks for his work, the yarn could be made use of,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spinner should not be considered to be performing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only a candidate.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which I have written to Dr. Mehta.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Jetpur the letter which I have written to Manjula, Maganlal’s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her father’s name. If you do not remember it, Champa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Ratilal will probably know it. Read the letter before sealing it, and </w:t>
      </w:r>
      <w:r>
        <w:rPr>
          <w:rFonts w:ascii="Times" w:hAnsi="Times" w:eastAsia="Times"/>
          <w:b w:val="0"/>
          <w:i w:val="0"/>
          <w:color w:val="000000"/>
          <w:sz w:val="22"/>
        </w:rPr>
        <w:t>communicate the address to me also. I have already written to you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National Week;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Dr. Pranjivan Mehta’s youngest son who had gone abroad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Kusum. Nobody has come to see me till now except </w:t>
      </w:r>
      <w:r>
        <w:rPr>
          <w:rFonts w:ascii="Times" w:hAnsi="Times" w:eastAsia="Times"/>
          <w:b w:val="0"/>
          <w:i w:val="0"/>
          <w:color w:val="000000"/>
          <w:sz w:val="22"/>
        </w:rPr>
        <w:t>Trivenibehn. About Budhabhai, do what you think proper.</w:t>
      </w:r>
    </w:p>
    <w:p>
      <w:pPr>
        <w:autoSpaceDN w:val="0"/>
        <w:autoSpaceDE w:val="0"/>
        <w:widowControl/>
        <w:spacing w:line="260" w:lineRule="exact" w:before="40" w:after="24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Post the accompanying letter to Hill only if you think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for if he comes just now it is you who will have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You must have received my letter regarding Harilal. I had </w:t>
      </w:r>
      <w:r>
        <w:rPr>
          <w:rFonts w:ascii="Times" w:hAnsi="Times" w:eastAsia="Times"/>
          <w:b w:val="0"/>
          <w:i w:val="0"/>
          <w:color w:val="000000"/>
          <w:sz w:val="22"/>
        </w:rPr>
        <w:t>another letter of bitter complaint from Manu.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of the letters this time, I have omitted “Blessings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from”. The words are understood. I have omitted them to save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with the left hand, I naturally like to save as many words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You will observe that I pay more attention to making every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,word distinct. I think that, if I write still more slowly,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with the left hand may be a little better. Is there no limit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wishes of an old man who has arrived at death’s door?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8224.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TELEGRAM TO DAHYABHAI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7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3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[REGARD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AS]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RELEASE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LIVING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DEATH.</w:t>
            </w:r>
          </w:p>
        </w:tc>
      </w:tr>
    </w:tbl>
    <w:p>
      <w:pPr>
        <w:autoSpaceDN w:val="0"/>
        <w:autoSpaceDE w:val="0"/>
        <w:widowControl/>
        <w:spacing w:line="240" w:lineRule="exact" w:before="2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132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TELEGRAM TO MANIBEHN PATEL</w:t>
      </w:r>
    </w:p>
    <w:p>
      <w:pPr>
        <w:autoSpaceDN w:val="0"/>
        <w:autoSpaceDE w:val="0"/>
        <w:widowControl/>
        <w:spacing w:line="270" w:lineRule="exact" w:before="106" w:after="7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YASHODA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AWAY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RELEASE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FROM    LIVING    DEATH.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83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Patel’s son. According to Mahadev Desai, this was sent on </w:t>
      </w:r>
      <w:r>
        <w:rPr>
          <w:rFonts w:ascii="Times" w:hAnsi="Times" w:eastAsia="Times"/>
          <w:b w:val="0"/>
          <w:i w:val="0"/>
          <w:color w:val="000000"/>
          <w:sz w:val="18"/>
        </w:rPr>
        <w:t>receipt of the news about the death of addressee’s wife, Yashoda.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SIR SAMUEL HOARE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SAMUEL,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your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letter of the 11th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I had hardly expected any reply to that letter. I wrote it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duty that I thought I owed you. However much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in our views, in all I may do I want to be correct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ability and knowledge. I quite agree with you that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have said more than you have done in your letter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so far as the first part is concerned. As to the second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it would ill become me, as a prisoner, to enter into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on merits. I must therefore content myself by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my conviction that even the newspapers that I am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show how grossly misinformed you must be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the state of things in this country.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9556. Courtesy: India Office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AGATHA HARRISON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AGATHA,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15th ultimo. Yes, Mahadev is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 English the saving that two is company, three is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we three are belying that saying and are getting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well. You must be feeling considerably relived 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Deenabandhu with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you call Mahadev’s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hope—or shall we say big hope?—Master Desai or some other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thing to him, because he is utterly innocent of English. But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 from Sir Samuel Hoare”, 13-4-1932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helping C. F. Andrews and this was one of “the ways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she interpreted Mr. Gandhi’s request . . . to work for mutual understanding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India and Britain” </w:t>
      </w:r>
      <w:r>
        <w:rPr>
          <w:rFonts w:ascii="Times" w:hAnsi="Times" w:eastAsia="Times"/>
          <w:b w:val="0"/>
          <w:i/>
          <w:color w:val="000000"/>
          <w:sz w:val="18"/>
        </w:rPr>
        <w:t>(Agatha Harrison</w:t>
      </w:r>
      <w:r>
        <w:rPr>
          <w:rFonts w:ascii="Times" w:hAnsi="Times" w:eastAsia="Times"/>
          <w:b w:val="0"/>
          <w:i w:val="0"/>
          <w:color w:val="000000"/>
          <w:sz w:val="18"/>
        </w:rPr>
        <w:t>, p. 68).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 you have sent I have no doubt contains many pictures. These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enjoy without stopping to inquire how you have addressed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Charlie.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MATHURADAS TRIKUMJI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would not worry over the loss of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weight, if your strength has not gone down and you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 particular disease. I frequently write to Taramati,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she also has been writing fairly often. In the last letter Dilip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two lines. Of course I had to ask for that favour. By now </w:t>
      </w:r>
      <w:r>
        <w:rPr>
          <w:rFonts w:ascii="Times" w:hAnsi="Times" w:eastAsia="Times"/>
          <w:b w:val="0"/>
          <w:i w:val="0"/>
          <w:color w:val="000000"/>
          <w:sz w:val="22"/>
        </w:rPr>
        <w:t>Taramati must have visited 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rebirth is a fact proved by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and by people’s memories of past lives. To accept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as proof, we have to put trust in men who have narrated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experiences. But so many persons have borne witness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remembering their past lives that we cannot brush aside their evidence.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not, however, spend time convincing anybody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of rebirth; nor would I enter into too much argument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There are several things scientifically established, our disbelief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is of no great consequence in our lives.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rebirth may be so defined by somebody that the usual proof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it will not satisfy him. My own definition of it is just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does not cease to exist with the end of the body, but migrates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existence to another, and that is rebirth. That is,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Christians, Muslims and Zoroastrians who believe in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Judgment believe in rebirth according to my definition of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acquisition of another body, in my view, follows as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corollary from this belief. However, I know that the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view does not permit it, though an increasing number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this the letter is in Mahadev Desai’s hand; the rest is in Gandhiji’s left </w:t>
      </w:r>
      <w:r>
        <w:rPr>
          <w:rFonts w:ascii="Times" w:hAnsi="Times" w:eastAsia="Times"/>
          <w:b w:val="0"/>
          <w:i w:val="0"/>
          <w:color w:val="000000"/>
          <w:sz w:val="18"/>
        </w:rPr>
        <w:t>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now believe in the possibility of the soul getting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Lagnantar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serve as a Gujarati equivalent of ‘divorce’.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Lagnantar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another marriage, which is possible even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divorce. If no current word is available, I would coin a new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Lagnabhanga.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asking Mahadev, he says that he was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this very word. So we have, as the saying goes, two </w:t>
      </w:r>
      <w:r>
        <w:rPr>
          <w:rFonts w:ascii="Times" w:hAnsi="Times" w:eastAsia="Times"/>
          <w:b w:val="0"/>
          <w:i w:val="0"/>
          <w:color w:val="000000"/>
          <w:sz w:val="22"/>
        </w:rPr>
        <w:t>prescriptions of the same cure for an illness.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Taramati will probably find it difficult to get the ‘Yeravda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chakra’—the Yeravda spinning-wheel—in Bombay.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advising her to write to Bardoli or the Ashram and ask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it directly to you. Your interpretation of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XVIII. [66]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contradict mine. I do not now remember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I offered in my letters was. But I would certainly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interpretation if you tried to make out the idea of surrender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be a path in itself unconnected with other duties.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what we have said or wish to say had already been said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 in different words. Instead of noting a difference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between the two explanations, I see the identity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What does it matter if the language differs? I am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risks in following this method, but they exist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persons who twist the meanings of words to see and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identity of the meaning of the passages in question.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such risk for a person who sees such identity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spontaneously. Hence, the question we face is, whether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is to form the habit of seeing identity of meaning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on the assumption that difference in language indicates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meaning. In my view, it is dangerous to see difference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verbal difference. I very much like to see identity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difference of meaning between Ishvar and Allah.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apart from Kishorelal and Jairamdas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companions. Ask them to write to me if they can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forgoing their right to write an ordinary letter, or include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letter what they wish to write to me. I had one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Jairamdas, to which I replied. It is not at all necessary for you to let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letter to Taramati for the sake of being able to write to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enough if you include in your letter to Taramati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communicate to me; or, if you write in the letter to me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wish to tell her, to that at any rate there can be no objection.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three are happy here. It is now three months since I gave up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In its place, I take almonds with bread. So far, the weight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maintained. And there is no complaint of constipation,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carrying on with this diet for the present.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points out that in Marathi they use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vivahavichchheda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lagnabhanga.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words had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but I liked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legnabhanga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However, I would certainly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vivahavichchheda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perhaps even prefer it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supportthe view that the terms newly coined in Indian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uniform.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Convey our due regards to the company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pp. 107-9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ASHRAM WOMEN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intended to send this letter along with the post dispatched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but forgot to do so as I was in some hurry and hard pressed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After the packet of letters was handed over for posting,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remembered, and could still have written to you and sent the letter,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put off. I hope all of you help in nursing Gangadevi.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it is our aim to create such an atmosphere that no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children and the old persons there, should feel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relations. Anybody who regulates his or her life by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 should first look after those whom he or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relations. For, one’s relations are not likely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uncared for, and if one makes it a point always to pay attention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are not one’s relations, by and by one would learn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attention to relations and others. It is a matter of congratulation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children of Rabaris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attending Manibehn’s classes.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read what you wrote about the girls. You will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step forward if you are able to act towards them exactly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indicated in your letter. Two girls have put me this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letter: ‘May girls use bob-pins or hair-pins? Should they bind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hair with ribbons?’ I have replied to them as I thought fit, but I </w:t>
      </w:r>
      <w:r>
        <w:rPr>
          <w:rFonts w:ascii="Times" w:hAnsi="Times" w:eastAsia="Times"/>
          <w:b w:val="0"/>
          <w:i w:val="0"/>
          <w:color w:val="000000"/>
          <w:sz w:val="22"/>
        </w:rPr>
        <w:t>put the matter before you also. I think that neither of the two things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cattle-breeding community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necessary. At least they were not in the past. In the West the women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hair in different styles so that every woman needs a great number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hair-pins and ribbons without number. But we do not care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outward adornment and it does not befit us. It is our duty to save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pie that we can, like misers; for the money which is given to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our property, we are only its trustees and, therefore, we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entitled to use out of it only just enough to feed and clothe the body.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believe that hair-pins, etc., have no place in our life.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seek our happiness and that of our children only in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manner as befits us.</w:t>
      </w:r>
    </w:p>
    <w:p>
      <w:pPr>
        <w:autoSpaceDN w:val="0"/>
        <w:autoSpaceDE w:val="0"/>
        <w:widowControl/>
        <w:spacing w:line="22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9091.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E. E. DOYLE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2nd instant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four friends and co-workers in the Belgaum Central Prison.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you would give me their weights. I would still like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them for additional satisfaction.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free from anxiety yet about Kaka Kalelkar. He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from pain in the spine. From the diet scale allowed to him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butter altogether. You may remember that he had 4 oz. of butter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him here in addition to milk, bread and vegetables,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was able to take all that butter without suffering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and he was able to put on weight and feel energy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whereas when he was received here he felt weak and could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take regular exercise. I would therefore like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weight is now and whether he suffers from any pain in the spine.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he was permitted to write to me distinctly states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>that pain at the time of writing, i.e., on 13th April last.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from E. E. Doyle”, 2-5-1932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V. Martin”, 13-4-1932 and “Letter to E. E. Doyle”,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22-4-1932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PERCY W. BARTLETT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only last Saturday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together with the Poet’s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that you expect me to say anything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 can say, that I should yield to no one in my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conciliation and peace. You may therefore depend on my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will prevent them. Consistently with national honour,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everything that would promote conciliation and peace. </w:t>
      </w:r>
      <w:r>
        <w:rPr>
          <w:rFonts w:ascii="Times" w:hAnsi="Times" w:eastAsia="Times"/>
          <w:b w:val="0"/>
          <w:i w:val="0"/>
          <w:color w:val="000000"/>
          <w:sz w:val="22"/>
        </w:rPr>
        <w:t>More I may not say from behind the prison wall.</w:t>
      </w:r>
    </w:p>
    <w:p>
      <w:pPr>
        <w:autoSpaceDN w:val="0"/>
        <w:tabs>
          <w:tab w:pos="550" w:val="left"/>
          <w:tab w:pos="3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and the other friends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able to visit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you were none the worse for its climate.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I, p. 193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Narandas’s letter received yesterday, I learnt that Nemu </w:t>
      </w:r>
      <w:r>
        <w:rPr>
          <w:rFonts w:ascii="Times" w:hAnsi="Times" w:eastAsia="Times"/>
          <w:b w:val="0"/>
          <w:i w:val="0"/>
          <w:color w:val="000000"/>
          <w:sz w:val="22"/>
        </w:rPr>
        <w:t>had returned to the Ashram.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may not have been able to explain in my last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wanted to say. It has always been my view that asatyagrahi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fight about his food. He should thank God for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he gets and eat it.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30. On April 29, the Secretary of State for India, Sir Samuel Hoare,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speech in the Commons had said: “There dearly cannot be any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with anyone associated with civil disobedience. If Mr. Gandhi shows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disposition to restore the relations which existed at the Round Table Conference,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find the slightest difficulty in conveying the fact to the Government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intermediary. The Government will consider the position thus created. But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is quite clear, that there will be no question of making a bargain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as a condition of its co-operation” (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24-6-1932).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“Rabindranath Tagore’s Appeal”, 22-3-1932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Fellowship of Reconciliation, who had visited India in </w:t>
      </w:r>
      <w:r>
        <w:rPr>
          <w:rFonts w:ascii="Times" w:hAnsi="Times" w:eastAsia="Times"/>
          <w:b w:val="0"/>
          <w:i w:val="0"/>
          <w:color w:val="000000"/>
          <w:sz w:val="18"/>
        </w:rPr>
        <w:t>Mareh 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jailor is the master of a prisoner’s body. Hence,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should accept whatever food is served to him so long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with self-respect and the food is not unclean or of a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cannot eat. He may eat it if he thinks that he can digest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he may throw it away or return it if he has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eating it. In this age, the laws of good health are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in fixing prisoners’ food. However, what should one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 </w:t>
      </w:r>
      <w:r>
        <w:rPr>
          <w:rFonts w:ascii="Times" w:hAnsi="Times" w:eastAsia="Times"/>
          <w:b w:val="0"/>
          <w:i w:val="0"/>
          <w:color w:val="000000"/>
          <w:sz w:val="22"/>
        </w:rPr>
        <w:t>and water?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may discuss the matter courteously with the official but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fight about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get many things, have got many things, by creating </w:t>
      </w:r>
      <w:r>
        <w:rPr>
          <w:rFonts w:ascii="Times" w:hAnsi="Times" w:eastAsia="Times"/>
          <w:b w:val="0"/>
          <w:i w:val="0"/>
          <w:color w:val="000000"/>
          <w:sz w:val="22"/>
        </w:rPr>
        <w:t>trouble for the authorities. But we ought not to adopt such methods.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believe that you should not protest at all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being served. Those who wish may eat it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leave it. We should thank God even if we get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>and dal.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135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TARAMATI MATHURADAS TRIKUMJI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4,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Mathuradas. He says in the letter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a Yeravda Chakra. If you do not have it at home or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it already, write to Bardoli or to the Ashram with instructions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it. It would be preferable to write to Bardoli as it would be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At Bardoli Lakshmidasbhai will receive the letter if you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the Khadi Karyalaya. If you enclose this postcard with the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will become easier. Jyotsna must have recovered by now. </w:t>
      </w:r>
      <w:r>
        <w:rPr>
          <w:rFonts w:ascii="Times" w:hAnsi="Times" w:eastAsia="Times"/>
          <w:b w:val="0"/>
          <w:i w:val="0"/>
          <w:color w:val="000000"/>
          <w:sz w:val="22"/>
        </w:rPr>
        <w:t>Mahadev sends you his regards.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2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IRJI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53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NANABHAI I.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the matter objectively, I am indifferent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Sushila come or do not come. In view of his vow,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they come but from the point of view of the health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them it would be better if they do not come. Only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how strictly they interpret his vow. However, from what I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Manilal’s nature I guess that he would not put an objective and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on his vow and Sushila also, willingly or unwillingly,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identify herself with his point of view. This is my analysis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character. They are both good and simple-minded so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are, they will take up some work of service and do their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revising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the presence of Kishorelal.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somebody wakes me up, I shall regard the book with a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shall see what Mahadev can do. If I getKishorelal’s notes,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go through them carefully and make whatever changes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think of. I must say you have planted your feet in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directions. Does Surendra maintain his weight? Do you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>Tara? Regards to you both from all of us 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6683. Also C.W. 4328.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IBRAHIMJI RAJKOTWALA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ask reason for proof of the existence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proof can reason give since God is above all reason? For,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nothing is beyond rational explanation, you will certainly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difficulties. If we give the highest place to reason,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 with serious difficulties. Our own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beyond reason. </w:t>
      </w:r>
      <w:r>
        <w:rPr>
          <w:rFonts w:ascii="Times" w:hAnsi="Times" w:eastAsia="Times"/>
          <w:b w:val="0"/>
          <w:i w:val="0"/>
          <w:color w:val="000000"/>
          <w:sz w:val="22"/>
        </w:rPr>
        <w:t>People have indeed tried to prove its existence with logical arguments,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Manilal, Sushila and their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have tried to prove the existence of God. But he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his intellect only does not know them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may be a useful instrument of knowledge at one stage.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stops there will never enjoy the benefits of true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in the same way that intellectual knowledge of the benefits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eating food does not by itself help one to enjoy those benefits.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an object of knowledge. He Himself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Knower. That is why we say that He is above reason.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 of knowledge of God. The first is faith, and the second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is first-hand experience to which faith leads. All great teachers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have testified to their having had such experience,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whom the world would ordinarily dismiss as fools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their faith. If we have faith, like theirs, one day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first-hand experience too. If a person sees somebody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but, being deaf, cannot hear him and then complains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heard him, he would net be justified. Similarly, to say that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know God betrays ignorance. Just as hearing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the eyes, so also knowing God is not the function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or of reason. To know Him a different kind of faculty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required, and this is unshakable faith. We know from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can be all too easily deceived. But we have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>anybody, howsoever mighty he may be, who could deceive true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136-7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ANASUYABEHN SARABHAI</w:t>
      </w:r>
    </w:p>
    <w:p>
      <w:pPr>
        <w:autoSpaceDN w:val="0"/>
        <w:autoSpaceDE w:val="0"/>
        <w:widowControl/>
        <w:spacing w:line="266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first gave me the news about Indu’s illness.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obtained more information from Shankerlal. How did Indu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ill? How is she now? Is it because of her illness that you are there? </w:t>
      </w:r>
      <w:r>
        <w:rPr>
          <w:rFonts w:ascii="Times" w:hAnsi="Times" w:eastAsia="Times"/>
          <w:b w:val="0"/>
          <w:i w:val="0"/>
          <w:color w:val="000000"/>
          <w:sz w:val="22"/>
        </w:rPr>
        <w:t>How long will you remain there? How are you?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Saralabehn I am deliberately not writing any letter to her.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I think of everybody.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well.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must have come to know of Yashoda’s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regards to everybody there,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death. Give our</w:t>
            </w:r>
          </w:p>
        </w:tc>
      </w:tr>
    </w:tbl>
    <w:p>
      <w:pPr>
        <w:autoSpaceDN w:val="0"/>
        <w:autoSpaceDE w:val="0"/>
        <w:widowControl/>
        <w:spacing w:line="220" w:lineRule="exact" w:before="5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Take care of your health in every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If you are in good health, other things can be taken care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advice can I give you at the moment? What can I even suggest? </w:t>
      </w:r>
      <w:r>
        <w:rPr>
          <w:rFonts w:ascii="Times" w:hAnsi="Times" w:eastAsia="Times"/>
          <w:b w:val="0"/>
          <w:i w:val="0"/>
          <w:color w:val="000000"/>
          <w:sz w:val="22"/>
        </w:rPr>
        <w:t>May God protect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a separate letter to Lilavati.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consider about Gulzarilal. But I am not worrying </w:t>
      </w:r>
      <w:r>
        <w:rPr>
          <w:rFonts w:ascii="Times" w:hAnsi="Times" w:eastAsia="Times"/>
          <w:b w:val="0"/>
          <w:i w:val="0"/>
          <w:color w:val="000000"/>
          <w:sz w:val="22"/>
        </w:rPr>
        <w:t>since Jamnalal is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here are proceeding well. I have not yet felt the need to </w:t>
      </w:r>
      <w:r>
        <w:rPr>
          <w:rFonts w:ascii="Times" w:hAnsi="Times" w:eastAsia="Times"/>
          <w:b w:val="0"/>
          <w:i w:val="0"/>
          <w:color w:val="000000"/>
          <w:sz w:val="22"/>
        </w:rPr>
        <w:t>take milk. Almonds seem to be helping me quite a bit.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405. TELEGRAM TO GANGABEHN VAIDYA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7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TOUCHED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LEARN </w:t>
            </w:r>
          </w:p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GANGABEHN’S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DEATH.</w:t>
            </w:r>
          </w:p>
        </w:tc>
      </w:tr>
      <w:tr>
        <w:trPr>
          <w:trHeight w:hRule="exact" w:val="22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HAPPY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LIVED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48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FAITH     EVERLASTING.     NO     WONDER     TOTARAMJI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138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328" w:space="0"/>
            <w:col w:w="218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106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IS     HAPPY.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328" w:space="0"/>
            <w:col w:w="218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Dahyabhai, Vallabhbhai Patel’s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to the Ashram on receipt of the addressee’s letter informing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about the death of Gangadevi Sanadhya.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Totaram Sanadhya, Gangadevi’s husband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SAROJINI NAIDU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1932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would share Lilamani’s enthusiasm.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Chivalry is made of sterner stuff. Chivalrous knight is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exquisitely correct in his conduct towards perfect strangers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help, but who can make no return to him and who are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mutter a few words of thanks. But of these things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day and under other auspices.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102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MIRABEHN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was received at the expected time.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the frail little wife of Dahyabhai— Yashoda.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died on Sunday. It was a deliverance for her. She had fits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lost her memory. This means additional burden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For she has left behind her a bright boy about five years. </w:t>
      </w:r>
      <w:r>
        <w:rPr>
          <w:rFonts w:ascii="Times" w:hAnsi="Times" w:eastAsia="Times"/>
          <w:b w:val="0"/>
          <w:i w:val="0"/>
          <w:color w:val="000000"/>
          <w:sz w:val="22"/>
        </w:rPr>
        <w:t>But he has broad shoulders.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oscillates between 104 and 106. I am, therefore,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change. I am trying to replace almond paste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ground-nut paste. If it agrees as well as almond, it will be good.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are also keeping well.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 wheel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yesterday. I am going to try it.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give complete rest to the left elbow. And Prabhudas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delighted when he learns that I am actually trying his invention.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my recent drawing [of] the thread with the right hand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in very useful.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source, Mahadev Desai explains: “Sarojinidevi had written to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Lila that she was permitted after her arrest to deep in the Taj Mahal [Hotel] </w:t>
      </w:r>
      <w:r>
        <w:rPr>
          <w:rFonts w:ascii="Times" w:hAnsi="Times" w:eastAsia="Times"/>
          <w:b w:val="0"/>
          <w:i w:val="0"/>
          <w:color w:val="000000"/>
          <w:sz w:val="18"/>
        </w:rPr>
        <w:t>and this reminded Lila of mediaeval chivalry.”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“Spinning-wheel with two spindles which are propelled by a foot pedal.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used only one spindle, one of his arms could, therefore, be given complete </w:t>
      </w:r>
      <w:r>
        <w:rPr>
          <w:rFonts w:ascii="Times" w:hAnsi="Times" w:eastAsia="Times"/>
          <w:b w:val="0"/>
          <w:i w:val="0"/>
          <w:color w:val="000000"/>
          <w:sz w:val="18"/>
        </w:rPr>
        <w:t>rest”—Mirabehn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14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begun to use the left hand in place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It must be done not merely for writing. Try to eat also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hand. No special effort, save a little thought,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0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glad you had a few days with Sarojini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able to serve her.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that you were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about my being a hindrance is perfectly true.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help to start the thing, but, not being able to live up to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hinder further progress. The ideal of voluntary poverty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attractive. We have made some progress, but my utter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it fully in my own life has made it difficult at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to do much. They have the will but no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object-lesson. We have two delightful kittens. They learn their lessons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mute conduct of their mother, who never has them out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sight. Practice is the thing. And just now I fail so hopelessly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things. But it is no use mourning over the inevitable.I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card from Narandas saying that Gangadevi is no more. She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with Ramanama on her lips. She and Totaramji were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the Ashram.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we shall meet soon.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spun 24 rounds on Magan wheel. Narandas asks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see me on 18th. So far as I am concerned,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6219. Courtesy: Mirabehn. Also G.N. 9685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“Mrs. Sarojini Naidu had been arrested and brought to the Arthur Road Jail.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but a few fleeting days together. She was transferred to the women’s jail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Yeravda Central Prison”—Mirabehn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three months’ sentence was drawing to a close”—Mirabehn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5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from Kaka Kalelkar’s letter to me that though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Sjts. Narahari Parikh and Prabhudas Gandhi were put together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Visapur, they were separated on being admitted to the Belgaum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Prison. They are all inmates of the Ashram. Prabhudas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Kaka Kalelkar’s pupil and Narahari Parikh his assistant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colleague. I do not know that there was any reason for separating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one another. If there was none, you will perhaps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state-of the health of both Kaka and Prabhudas Gandhi, </w:t>
      </w:r>
      <w:r>
        <w:rPr>
          <w:rFonts w:ascii="Times" w:hAnsi="Times" w:eastAsia="Times"/>
          <w:b w:val="0"/>
          <w:i w:val="0"/>
          <w:color w:val="000000"/>
          <w:sz w:val="22"/>
        </w:rPr>
        <w:t>if all the three are together they can be mutually helpful.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1932</w:t>
      </w:r>
    </w:p>
    <w:p>
      <w:pPr>
        <w:autoSpaceDN w:val="0"/>
        <w:autoSpaceDE w:val="0"/>
        <w:widowControl/>
        <w:spacing w:line="212" w:lineRule="exact" w:before="9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COLONEL DOYLE,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bring to your notice a matter that has reached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exasperation. Over two months ago Sardar Vallabhbhai wrote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one to his son at Bombay and one to Mr. G. V. Mavalankar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both of which were of a business type. They were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authorized, but never reached the addressees. On March 26th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wrote his monthly letter to his wife at the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The letter never reached her. On the 28th ultimo I wrote,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permission, a letter addressed to the Ashram and meant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erring boy of mine. It was a most important letter in answer to 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was not delivered at the Ashram, though subsequent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delivered. Almost invariably the Ashrampost reaches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days after the due day of delivery. I infer from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are delayed, where they are not withheld entirely,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I know that correspondence of civil resisters is under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censorship. I have nothing to say against it. But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sent from a prison, duly franked by prison authorities would, I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imagine, be free from further censorship and consequent delay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being withheld altogether. I do not write letters uselessly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I am meticulous about observing the terms under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permitted to write these letters. If they require a double censorship,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well to let us know. If they are withheld even after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prison authorities I think it is due to us that we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the fact of detention. The letter that I sent to my son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affect the future course of his conduct and it had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an original letter which my son had sent for my inspection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desired should be returned to him. I have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write a single line that I would not like any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to see. But I do feel hurt when even letters sent by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held to be unobjectionable by prison authorities are delayed </w:t>
      </w:r>
      <w:r>
        <w:rPr>
          <w:rFonts w:ascii="Times" w:hAnsi="Times" w:eastAsia="Times"/>
          <w:b w:val="0"/>
          <w:i w:val="0"/>
          <w:color w:val="000000"/>
          <w:sz w:val="22"/>
        </w:rPr>
        <w:t>or intercepted in course of transmission.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should, therefore, thank you if you would kindly enquire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authorities as to the fate of the letters in question.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if it were discovered that my suspicions were groundless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been no interference with this correspondence,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delays had been accidental and that the missing letters had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>and delivered to the addressees.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800(40)(30), Pt. I, pp. 247-8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make it a rule to draw up a balance-sheet of our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from time to time, we shall be able to get rid of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and appear to the world as we really are. Obviously, this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about sincere people. Those who are insincere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the practice of drawing up such a balance-sheet.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it impossible.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everything you say about Narandas. He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work beyond his strength. No one should do that.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man deceives himself. He is generous towards himself, and </w:t>
      </w:r>
      <w:r>
        <w:rPr>
          <w:rFonts w:ascii="Times" w:hAnsi="Times" w:eastAsia="Times"/>
          <w:b w:val="0"/>
          <w:i w:val="0"/>
          <w:color w:val="000000"/>
          <w:sz w:val="22"/>
        </w:rPr>
        <w:t>when he has done a small thing he believes that he has exerted himself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overmuch. Ordinarily, therefore, when someone works hard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inclined to dissuade him from doing so. But Narandas’s 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He always takes too much work upon himself.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does his work in time, a stranger may not perhaps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 had worked. Hence it is but proper that Narandas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new burdens. I have written to him to that effect.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keep a watch.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about a balance-sheet is not likely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mechanical in his or her work. If any person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becomes so, I would blame our method of running it.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method is not perfect. But no one living in the Ashram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mechanical in his or her work, and many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have come to be filled with new life. I infer from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method must be at least 51 per cent effective. Those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various activities in the Ashram are not experts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fields. It is not their fault that they are not. But it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that the Ashram has either undertaken some new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or has decided to carry on a traditional activity in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and, therefore, it has had to train its own experts.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some unnecessary expenditure of time and moneys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that the Ashram has not always done its work so well as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praise. The Ashram, however, exists not to win praise but toserve.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work of service so well that it wins praise for it, we may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But, even if it is criticized, we should continue to serve.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to be drawn from this is that, as we become 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efficient, we shall be able to do more work and shall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work less and less. Here is a recent experience.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practice of rotating the wheel with the left hand, on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 could spin only 93 rounds. I also took more time and got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tired. When my efficiency had  increased relatively, I could spin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200 rounds in less time and felt less fatigued. I have now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Magan spinning-wheel. Yesterday I spun 24 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spent much time. Today I spun 56 rounds in less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fatigue, too, was less. What is true about an individual and his small </w:t>
      </w:r>
      <w:r>
        <w:rPr>
          <w:rFonts w:ascii="Times" w:hAnsi="Times" w:eastAsia="Times"/>
          <w:b w:val="0"/>
          <w:i w:val="0"/>
          <w:color w:val="000000"/>
          <w:sz w:val="22"/>
        </w:rPr>
        <w:t>task, is also true about an organization and its big undertakings.</w:t>
      </w:r>
      <w:r>
        <w:rPr>
          <w:rFonts w:ascii="Times" w:hAnsi="Times" w:eastAsia="Times"/>
          <w:b w:val="0"/>
          <w:i w:val="0"/>
          <w:color w:val="000000"/>
          <w:sz w:val="22"/>
        </w:rPr>
        <w:t>“Yoga is skill in work.’’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here means service,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our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arise from our inefficiency. If we become efficient, what</w:t>
      </w:r>
    </w:p>
    <w:p>
      <w:pPr>
        <w:autoSpaceDN w:val="0"/>
        <w:autoSpaceDE w:val="0"/>
        <w:widowControl/>
        <w:spacing w:line="220" w:lineRule="exact" w:before="3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 4/9-5-1932.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 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 hardship today will become a source of joy.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a wellorganized set-up based on right principles, no tensions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felt.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joined the Ashram to acquire this efficiency.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learn it from anyone. Everyone has to acquire 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the Ashram. If any person like you does not acquire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she will not remain in the Ashram till the end. I am not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those who have no ambition. They will perhaps remain.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really an institution based on the principle of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it may rise as high as he or she wishes. But no 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help a person who does not aspire to rise. It is for you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in which you can work well. You can attract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to the Ashram. Really speaking, however,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self-centredness on your part. All those who live there 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Give them what you have and receive from them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If you believe that you have nothing to learn from others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or two persons, you are sunk in the well of self-delusion.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there is none in this world from whom we may not learn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Ramakrishna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likely to be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myself as having attained any degree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realization, and I am sure, therefore, that I make mistakes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But being innocent mistakes, they seem to have done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far. I, therefore, continue on my path with an untroubled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draw co-workers into my experiments.</w:t>
      </w:r>
    </w:p>
    <w:p>
      <w:pPr>
        <w:autoSpaceDN w:val="0"/>
        <w:autoSpaceDE w:val="0"/>
        <w:widowControl/>
        <w:spacing w:line="22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Passive exercises help the weak; for example, massage,</w:t>
      </w:r>
    </w:p>
    <w:p>
      <w:pPr>
        <w:autoSpaceDN w:val="0"/>
        <w:autoSpaceDE w:val="0"/>
        <w:widowControl/>
        <w:spacing w:line="272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ardhashirshasana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ardhasarvasana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down and raising the legs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hands slowly upwards. In all these, the patient remains passive </w:t>
      </w:r>
      <w:r>
        <w:rPr>
          <w:rFonts w:ascii="Times" w:hAnsi="Times" w:eastAsia="Times"/>
          <w:b w:val="0"/>
          <w:i w:val="0"/>
          <w:color w:val="000000"/>
          <w:sz w:val="22"/>
        </w:rPr>
        <w:t>and gives his or her mental co-operation. Do you follow this?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have often been attacked, but they have been kept up </w:t>
      </w:r>
      <w:r>
        <w:rPr>
          <w:rFonts w:ascii="Times" w:hAnsi="Times" w:eastAsia="Times"/>
          <w:b w:val="0"/>
          <w:i w:val="0"/>
          <w:color w:val="000000"/>
          <w:sz w:val="22"/>
        </w:rPr>
        <w:t>for 16 years. How much time do they take? How much of that time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Ramakrishna Paramahamsa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Yogic postures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wanted to adopt a new name in memory of his deceased wife, </w:t>
      </w:r>
      <w:r>
        <w:rPr>
          <w:rFonts w:ascii="Times" w:hAnsi="Times" w:eastAsia="Times"/>
          <w:b w:val="0"/>
          <w:i w:val="0"/>
          <w:color w:val="000000"/>
          <w:sz w:val="18"/>
        </w:rPr>
        <w:t>Rajkishori.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saved? Anyone who accepts the necessity of prayers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grudge the time given to them. We can point out a drawback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On the whole, however, our prayers seem all right. For my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information, though, what change do you desire?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10284. Also C.W. 6732.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is excellent. It is not proper to take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Kishorikant,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motive also behind taking such a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unworthy. It would have been better if the article about me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written. But now you need not feel sorry for having written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write any such article in future. Your possessing </w:t>
      </w:r>
      <w:r>
        <w:rPr>
          <w:rFonts w:ascii="Times" w:hAnsi="Times" w:eastAsia="Times"/>
          <w:b w:val="0"/>
          <w:i w:val="0"/>
          <w:color w:val="000000"/>
          <w:sz w:val="22"/>
        </w:rPr>
        <w:t>books does not violate the vow of non-possession. They are not</w:t>
      </w:r>
      <w:r>
        <w:rPr>
          <w:rFonts w:ascii="Times" w:hAnsi="Times" w:eastAsia="Times"/>
          <w:b w:val="0"/>
          <w:i w:val="0"/>
          <w:color w:val="000000"/>
          <w:sz w:val="22"/>
        </w:rPr>
        <w:t>“yours”. This is also true about slips of paper.</w:t>
      </w:r>
    </w:p>
    <w:p>
      <w:pPr>
        <w:autoSpaceDN w:val="0"/>
        <w:autoSpaceDE w:val="0"/>
        <w:widowControl/>
        <w:spacing w:line="240" w:lineRule="exact" w:before="54" w:after="1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universal rule that a person who has no children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unfeeling heart. We can try to know God through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chemistry, etc. But that is possible only for a few. Study of the sky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easy. The effect of a diary depends on the kind of diary it 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8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about Hindi is excellent. Who is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sales section?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4797. Also C.W. 4974.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BHAGWANJI P. PANDYA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smacks of a complaint that Narandas does not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Please do not think so. Your duty ends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[him]. You told him without expecting a response, didn’t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347. Courtesy: Bhagwanji P. Pandya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BENARSILAL AND RUKMINI BAZAJ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remarks. You must have read Father’s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me. It was first received there and then redirected to me. </w:t>
      </w:r>
      <w:r>
        <w:rPr>
          <w:rFonts w:ascii="Times" w:hAnsi="Times" w:eastAsia="Times"/>
          <w:b w:val="0"/>
          <w:i w:val="0"/>
          <w:color w:val="000000"/>
          <w:sz w:val="22"/>
        </w:rPr>
        <w:t>I did not understand it clearly.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As soon as you came down to the plains,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lost health again. Does that mean that you should permanently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at a hill station? I hope that you have completely recovered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take out Madhav for a walk every day? See that you do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child’s health suffer for any reason. Write to me regularly.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Mirabehn’s practice and fix a day for writing to me,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to try to remember.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heard about Gangadevi’s death.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9442. Courtesy: Benarsilal Bazaj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A LETTER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violate it whenever we eat anything for the pleasure it gives.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the vow of non-indulgence of the palate, we should 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things acceptable to us, only as much as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our body healthy and strong. If we observe this vow,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healthy and remain so, shall find it easier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and acquire control over the mind in other ways too.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9087. 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Father asked you to go, it was your duty to obey him.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likes to live in the Ashram. Only those like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who like freedom with self-restraint.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mercy has never done harm to anybody in this world.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real facts about Prithviraj and, therefore,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his case. In such matters, we should not cite examples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past. If we can test a medicine today, why do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effect it had in some case in the past?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9097.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DURGA M.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DURGA,</w:t>
      </w:r>
    </w:p>
    <w:p>
      <w:pPr>
        <w:autoSpaceDN w:val="0"/>
        <w:autoSpaceDE w:val="0"/>
        <w:widowControl/>
        <w:spacing w:line="260" w:lineRule="exact" w:before="78" w:after="2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Saket </w:t>
      </w:r>
      <w:r>
        <w:rPr>
          <w:rFonts w:ascii="Times" w:hAnsi="Times" w:eastAsia="Times"/>
          <w:b w:val="0"/>
          <w:i w:val="0"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cry with sorrow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read it. Even Urmila’s protestations teach spiritual wisdom.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read the poem for its glorification of Rama. Moreover,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can there be between Urmila’s separation from Lakshman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Durga’s from Mahadev? Yours is no separation at all.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him, see him if you wish to and get news about him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time. Urmila had no such consolation. How can we compare a </w:t>
      </w:r>
      <w:r>
        <w:rPr>
          <w:rFonts w:ascii="Times" w:hAnsi="Times" w:eastAsia="Times"/>
          <w:b w:val="0"/>
          <w:i w:val="0"/>
          <w:color w:val="000000"/>
          <w:sz w:val="22"/>
        </w:rPr>
        <w:t>forest with a jail-temple, and fourteen years with two years?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eat spices if without them you do not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thinking whether or no I should continue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But since you wrote a postcard to me, I write this. I should like you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pay a visit to Dhulia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waiting for a reply. But you know best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can spare time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434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 the essay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76"/>
        </w:trPr>
        <w:tc>
          <w:tcPr>
            <w:tcW w:type="dxa" w:w="2170"/>
            <w:vMerge/>
            <w:tcBorders/>
          </w:tcPr>
          <w:p/>
        </w:tc>
        <w:tc>
          <w:tcPr>
            <w:tcW w:type="dxa" w:w="2170"/>
            <w:vMerge/>
            <w:tcBorders/>
          </w:tcPr>
          <w:p/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with the utmost care, and not simply as a task.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MANIBEHN N. PARIKH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 (PARIKH),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that you came and saw me. It is true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the children. But you know that this is a prison.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we go on talking? You should give up your weakness.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let tears be seen in your eyes. Write to Shankarlal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was unhappy that I could not see him. But that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helped. I was very glad that Babu also came and saw me.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no fun with him either.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5968. Also C.W. 3285.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MAHENDRA V.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12" w:lineRule="exact" w:before="9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described my experiences in England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describing. After all, can I describe things as well as you do?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improve your handwriting, I will think about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in England and write about them.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7429. Courtesy: Valji G. Desai</w:t>
      </w:r>
    </w:p>
    <w:p>
      <w:pPr>
        <w:autoSpaceDN w:val="0"/>
        <w:autoSpaceDE w:val="0"/>
        <w:widowControl/>
        <w:spacing w:line="220" w:lineRule="exact" w:before="104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Dhulia District Jail to meet Pyarelal and Gulzarilal Nanda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Kusum Desai”, 8-4-1932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PUSHPA S.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tabs>
          <w:tab w:pos="550" w:val="left"/>
          <w:tab w:pos="39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try and understand the virtues of Mother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cultivate them in yourself by degrees.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think over everything which happens in the course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day, we feel giddy. If, then, we try to recollect every thingthat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during a number of years, would we not become mad?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3988. Also C.W. 34.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Pushpabehn N.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this time was a little better. If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care every time, it is bound to improve. I cannot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about what this or the other thing is made of You should put </w:t>
      </w:r>
      <w:r>
        <w:rPr>
          <w:rFonts w:ascii="Times" w:hAnsi="Times" w:eastAsia="Times"/>
          <w:b w:val="0"/>
          <w:i w:val="0"/>
          <w:color w:val="000000"/>
          <w:sz w:val="22"/>
        </w:rPr>
        <w:t>such questions to Premabehn or somebody else there.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9427. Courtesy: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RAIHANA TYABJI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MISS RAIHANA,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been doing, sitting idle there? What a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are! I have now procured a copy-book for improving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I will start doing exercises in it from today or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been studying the Urdu readers. The thing is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ambitious to do much but can spare only limited time. Let us see. All </w:t>
      </w:r>
      <w:r>
        <w:rPr>
          <w:rFonts w:ascii="Times" w:hAnsi="Times" w:eastAsia="Times"/>
          <w:b w:val="0"/>
          <w:i w:val="0"/>
          <w:color w:val="000000"/>
          <w:sz w:val="22"/>
        </w:rPr>
        <w:t>I do I do in the name of God and for His work. He will lead me where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Pushpa S. Patel”, 3-4-1932 and “Letter to Pushpa S. </w:t>
      </w:r>
      <w:r>
        <w:rPr>
          <w:rFonts w:ascii="Times" w:hAnsi="Times" w:eastAsia="Times"/>
          <w:b w:val="0"/>
          <w:i w:val="0"/>
          <w:color w:val="000000"/>
          <w:sz w:val="18"/>
        </w:rPr>
        <w:t>Patel”, 24-4-1932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wishes. You know what you sang the other day: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 your eyes a little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careless one, turn your mint to God.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you would tomorrow, do today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you would today, do right now.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course trying to do the thing just now. It is in His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lead me to the goal.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write more of the Urdu exercise today.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other things to do, I cannot find for it the time Iwould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I hope the climate of Mount Abu has benefited Father,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others. Does Hamida still have difficulty about [digesting] food? </w:t>
      </w:r>
      <w:r>
        <w:rPr>
          <w:rFonts w:ascii="Times" w:hAnsi="Times" w:eastAsia="Times"/>
          <w:b w:val="0"/>
          <w:i w:val="0"/>
          <w:color w:val="000000"/>
          <w:sz w:val="22"/>
        </w:rPr>
        <w:t>How many of you are at Mount Abu? I have never seen it in my life.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very well Dahyabhai, son of uncle Sardar?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does. His wife, Yashoda, died nine days ago, leaving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behind. Dahyabhai has been much upset. He was here to see us </w:t>
      </w:r>
      <w:r>
        <w:rPr>
          <w:rFonts w:ascii="Times" w:hAnsi="Times" w:eastAsia="Times"/>
          <w:b w:val="0"/>
          <w:i w:val="0"/>
          <w:color w:val="000000"/>
          <w:sz w:val="22"/>
        </w:rPr>
        <w:t>on Saturday. Tell Father about this if he does not already know.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all returned to Baroda by now, find out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books Amir Ali’s </w:t>
      </w:r>
      <w:r>
        <w:rPr>
          <w:rFonts w:ascii="Times" w:hAnsi="Times" w:eastAsia="Times"/>
          <w:b w:val="0"/>
          <w:i/>
          <w:color w:val="000000"/>
          <w:sz w:val="22"/>
        </w:rPr>
        <w:t>Spirit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it for Sardar. </w:t>
      </w:r>
      <w:r>
        <w:rPr>
          <w:rFonts w:ascii="Times" w:hAnsi="Times" w:eastAsia="Times"/>
          <w:b w:val="0"/>
          <w:i w:val="0"/>
          <w:color w:val="000000"/>
          <w:sz w:val="22"/>
        </w:rPr>
        <w:t>Mahadev and I have read it, but Sardar has not.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are happy here. It is hotter here than it usually is </w:t>
      </w:r>
      <w:r>
        <w:rPr>
          <w:rFonts w:ascii="Times" w:hAnsi="Times" w:eastAsia="Times"/>
          <w:b w:val="0"/>
          <w:i w:val="0"/>
          <w:color w:val="000000"/>
          <w:sz w:val="22"/>
        </w:rPr>
        <w:t>at this time of the year.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Sohaila accompany, or has she accompanied, you to Abu? </w:t>
      </w:r>
      <w:r>
        <w:rPr>
          <w:rFonts w:ascii="Times" w:hAnsi="Times" w:eastAsia="Times"/>
          <w:b w:val="0"/>
          <w:i w:val="0"/>
          <w:color w:val="000000"/>
          <w:sz w:val="22"/>
        </w:rPr>
        <w:t>Kamal must be growing fast. Give my dearest love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of you,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salaam, aadaab, 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>as may be proper and fitting, and to Father bhrrr from me.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VIDYA HINGORANI</w:t>
      </w:r>
    </w:p>
    <w:p>
      <w:pPr>
        <w:autoSpaceDN w:val="0"/>
        <w:autoSpaceDE w:val="0"/>
        <w:widowControl/>
        <w:spacing w:line="266" w:lineRule="exact" w:before="2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It is very good that you are staying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Father-in-law. Do not think too much. Do what service you can and </w:t>
      </w:r>
      <w:r>
        <w:rPr>
          <w:rFonts w:ascii="Times" w:hAnsi="Times" w:eastAsia="Times"/>
          <w:b w:val="0"/>
          <w:i w:val="0"/>
          <w:color w:val="000000"/>
          <w:sz w:val="22"/>
        </w:rPr>
        <w:t>always have Ramanama in your heart.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this the letter is in Urdu.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come to a decision about meeting people.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Mehta when I make up my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Anand’s letter. You should write to me every week.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424. CLEANLINESS, TRUTHFULNESS, PURITY,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NEATNESS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have succeeded today in acquiring over the Magan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brought by Dhiru enough elementary control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me, I feel sufficiently free in my mind to pay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of the wheel. Vallabhbhai’s sharp eyes detected a spider’s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web on it, and he immediately joked about it. I discovered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source of Manibehn’s great love of neatness. The envelopes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seal the letters for the Ashram are an illustration of this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Vallabhbhai’s. Anybody who has not seen these envelopes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immediately. Along with neatness, they exemplify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economy. The letters which I write from here do not require very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envelopes. It will, therefore, be observed that two envelopes are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original one. The brown paper which comes 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packets, etc., is preserved and then used for making new flaps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envelopes.</w:t>
      </w:r>
    </w:p>
    <w:p>
      <w:pPr>
        <w:autoSpaceDN w:val="0"/>
        <w:tabs>
          <w:tab w:pos="550" w:val="left"/>
          <w:tab w:pos="4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by way of introduction. I noted Vallabhbhai’s </w:t>
      </w:r>
      <w:r>
        <w:rPr>
          <w:rFonts w:ascii="Times" w:hAnsi="Times" w:eastAsia="Times"/>
          <w:b w:val="0"/>
          <w:i w:val="0"/>
          <w:color w:val="000000"/>
          <w:sz w:val="22"/>
        </w:rPr>
        <w:t>comment, but at the moment I was impatient to try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The doctor had been advising me not to use the left hand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turning the wheel. Hence I thought that, if I could rotate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either foot, probably I would not have to drop spinning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day. In my impatience to acquire control in managing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as soon as possible, I let the web remain where it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felt confident today that I would be able to work with my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and so began observing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 saw that there was not only one web, but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were webs in seven or eight places. And the entire spinning-wheel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‘‘Letter to Narandas Gandhi’, 4/9-5-1932;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dust. The brass spindle-bearers were covered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sticky layer of grease and dust. There was plenty of dust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wooden boards too. This should be deemed unpardonable.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 divine weapon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means of worship. By neglecting it and allowing it to be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dust, we show lack of reverence for Him. Generally,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and other places of worship are kept clean. But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spot on the earth is as sacred as a temple. There is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where God is not present. To us, therefore, our bedrooms,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rooms, libraries, lavatories—all these are sacred as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clean as such. All the more so a spinning-wheel.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believe in its power, none of us, from the very young to the old, </w:t>
      </w:r>
      <w:r>
        <w:rPr>
          <w:rFonts w:ascii="Times" w:hAnsi="Times" w:eastAsia="Times"/>
          <w:b w:val="0"/>
          <w:i w:val="0"/>
          <w:color w:val="000000"/>
          <w:sz w:val="22"/>
        </w:rPr>
        <w:t>would ever let a spinning-wheel remain unclean.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referred once to the cat’s love of cleanliness.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 observed more evidence of it. She gave birth to two kittens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month and a half ago. Their ways are wonderful.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rarely found separated. The mother cat lets the kitten suck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indicate their desire. The two cling to her and suck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time. It is a sublime sight. The mother has no feeling of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about the matter. She does not perform all actions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anywhere. As soon as the kitten could walk and play, she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procedure to be followed for defecation. She withdrew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spot where the earth was soft and dug out a small hollow.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kitten in position over the hollow, afterwards covered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with earth and made the spot as clean as it was before.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kittens now follow that procedure every day. They are a brother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sister. Four days ago, one of them was trying to dig a hollow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but the ground was rather hard. The other one went to its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two  together dug out a hollow of the required size.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defecation, they covered up the excreta with earth and left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not willingly do what these creatures—even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>ones—do?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words in the title are intended to suggest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Since we are conscious of ourselves as souls, our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both internal and external. The former means truthfulness.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is the essence of purity, and is also another name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neatness. If we are neat and tidy outwardly but have unclean minds,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make a false show or are guilty of pure hypocrisy, or that may be a </w:t>
      </w:r>
      <w:r>
        <w:rPr>
          <w:rFonts w:ascii="Times" w:hAnsi="Times" w:eastAsia="Times"/>
          <w:b w:val="0"/>
          <w:i w:val="0"/>
          <w:color w:val="000000"/>
          <w:sz w:val="22"/>
        </w:rPr>
        <w:t>sign of our lustfulness. Thus, for men and women who strive to lead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self-control, outward neatness is of value only if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>inner purity.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holiest temple is our body. We should take care not to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infected with any impurity from outside. We should not sully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the mind with evil thoughts. Anybody who follows this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cleanliness will display neatness and tidiness in everything he does.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be his instinctive behaviour.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 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4/9,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Both the letter and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of Premabehn I found very useful. I think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somewhat impatient. The one virtue of your character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most is that you never undertake any work beyond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do thoroughly whatever you take up and never lose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mind. We see a combination of these three virtues in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I think you have shown it in your character. It is now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take care that you do not lose this precious asset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impatience. Everybody is not capable of doing everything. We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persons who do many things but most people can do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It is enough that you belong to the former class. Provided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 and preserve your peace of mind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cheerful, I will say nothing against your taking upon yourself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as you wish. But one forgets this condition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impatient. Maganlal forgot it and he paid a heavy price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should learn from his mistake. Premabehn believes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upon  yourself such a heavy burden that your body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strain for long.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Kusum also seems to agree with her.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and make whatever changes may be necessary.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hasty about anybody else, too, in any matter, you should rectify </w:t>
      </w:r>
      <w:r>
        <w:rPr>
          <w:rFonts w:ascii="Times" w:hAnsi="Times" w:eastAsia="Times"/>
          <w:b w:val="0"/>
          <w:i w:val="0"/>
          <w:color w:val="000000"/>
          <w:sz w:val="22"/>
        </w:rPr>
        <w:t>your mistake. I think the following rules should be observed.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Everyone should get one hour which he may spend as he </w:t>
      </w:r>
      <w:r>
        <w:rPr>
          <w:rFonts w:ascii="Times" w:hAnsi="Times" w:eastAsia="Times"/>
          <w:b w:val="0"/>
          <w:i w:val="0"/>
          <w:color w:val="000000"/>
          <w:sz w:val="22"/>
        </w:rPr>
        <w:t>likes. Nobody should spend it in any work or activity which is part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‘‘Letter to Premabehn Kantak”, 7-5-1932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daily routine.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period of silence at prayer-time should be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minute to five minutes. One person should keep his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and, when the five minutes are over, give a mild stroke on the </w:t>
      </w:r>
      <w:r>
        <w:rPr>
          <w:rFonts w:ascii="Times" w:hAnsi="Times" w:eastAsia="Times"/>
          <w:b w:val="0"/>
          <w:i w:val="0"/>
          <w:color w:val="000000"/>
          <w:sz w:val="22"/>
        </w:rPr>
        <w:t>bell.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Spinning, etc., should be done only during the time left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compulsory bodily labour like cooking, cleaning lavatories,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in the dairy, working on the farm, washing and bathing,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are essential activities. We should so arrange our daily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that we are able to do full justice to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Sufficient time should be allowed to a person to leave one </w:t>
      </w:r>
      <w:r>
        <w:rPr>
          <w:rFonts w:ascii="Times" w:hAnsi="Times" w:eastAsia="Times"/>
          <w:b w:val="0"/>
          <w:i w:val="0"/>
          <w:color w:val="000000"/>
          <w:sz w:val="22"/>
        </w:rPr>
        <w:t>duty and take up another.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If, as a result of arranging the work in this manner,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engage paid labourers, you must engage a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them. But we should not treat them as labourers.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to it that they get proper accommodation and clothes to </w:t>
      </w:r>
      <w:r>
        <w:rPr>
          <w:rFonts w:ascii="Times" w:hAnsi="Times" w:eastAsia="Times"/>
          <w:b w:val="0"/>
          <w:i w:val="0"/>
          <w:color w:val="000000"/>
          <w:sz w:val="22"/>
        </w:rPr>
        <w:t>wear and gradually we should draw them towards the Ashram rules.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rules should be explained to them before they are engaged.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If you can reduce the activities and do without paid labourers,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certainly be the best course.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Everybody, whether grown-up or young, must go to bed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it is nine. Children under 12 should go to bed at eight.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revise these rules from time to time in the light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there. Though I think about these matters from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issues for you to think over, you should carry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only to the extent practicable. I hope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any labourers who are prepared to observe our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they work for wages, I regard them as inmates of the Ashram.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talk with Kusum, and so I do not say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here. Giridhari came and saw me recently Manibehn Parikh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was one of the party. I cannot describe Dhiru’s health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I got Dr. Sharma’s books.  I also got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Jodanikosh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spun by Chhakkaddas appears very clean and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texture like silk. I see that he has taken great care in spinning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thinks that the count probably does not exceed 20.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examined the yarn carefully from that point of view. But even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standard dictionary of Gujarati orthography published by the Gujarat </w:t>
      </w:r>
      <w:r>
        <w:rPr>
          <w:rFonts w:ascii="Times" w:hAnsi="Times" w:eastAsia="Times"/>
          <w:b w:val="0"/>
          <w:i w:val="0"/>
          <w:color w:val="000000"/>
          <w:sz w:val="18"/>
        </w:rPr>
        <w:t>Vidyapith.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right, I would rate yarn of 20 counts which is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texture much higher than yarn of 40 counts which is weak and </w:t>
      </w:r>
      <w:r>
        <w:rPr>
          <w:rFonts w:ascii="Times" w:hAnsi="Times" w:eastAsia="Times"/>
          <w:b w:val="0"/>
          <w:i w:val="0"/>
          <w:color w:val="000000"/>
          <w:sz w:val="22"/>
        </w:rPr>
        <w:t>uneven in texture.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Nimu has returned. Will her mother stay there?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happy if she does. Ask Nimu to write to me every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fail. If she does, she will also be able to give some news which </w:t>
      </w:r>
      <w:r>
        <w:rPr>
          <w:rFonts w:ascii="Times" w:hAnsi="Times" w:eastAsia="Times"/>
          <w:b w:val="0"/>
          <w:i w:val="0"/>
          <w:color w:val="000000"/>
          <w:sz w:val="22"/>
        </w:rPr>
        <w:t>I may convey to Ramdas.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 must run away to Bombay. What is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who extracted Mathew’s tooth? I think Mathew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go and visit his father. It seems to me that by and by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a fine worker. He is good-natured and gentle and his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intentions are always good.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that Gangabehn again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asatotida powder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chaiarj,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quantity as you sent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got the parcel addressed to him. It seems certain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packet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from Jethalal has been lost. What did it contain? </w:t>
      </w:r>
      <w:r>
        <w:rPr>
          <w:rFonts w:ascii="Times" w:hAnsi="Times" w:eastAsia="Times"/>
          <w:b w:val="0"/>
          <w:i w:val="0"/>
          <w:color w:val="000000"/>
          <w:sz w:val="22"/>
        </w:rPr>
        <w:t>Who has signed the receipt?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the rule in a jail to handcuff a prisoner when he is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if a prisoner is so handcuffed he should not protest but,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should cheerfully submit to being handcuffed.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view from the very beginning. When I was taken out of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Pretoria and brought to a court to give evidence in a case,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handcuffed. I welcomed that, for I did not regard myself as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prisoners and never desired treatment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Today also I do not desire such treatment.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treatment of prisoners is a separate issue,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should be brought about mostly by the efforts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Prisoners can bring about a change only by obeying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harshest prison rules. There is only one exception to this,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not an exception, namely, that a prisoner. ought not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anything which is humiliating. The law does not permit humiliation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prisoners. This may be taken as my general view.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a vow to spin regularly before the struggle started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being permitted to spin in jail. There are very few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I cannot write more than this on this subject.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you about Parvati. You did all right in giving one hundred</w:t>
      </w:r>
    </w:p>
    <w:p>
      <w:pPr>
        <w:autoSpaceDN w:val="0"/>
        <w:autoSpaceDE w:val="0"/>
        <w:widowControl/>
        <w:spacing w:line="220" w:lineRule="exact" w:before="3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28-4-1932, 2-5-1932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Containing a report of the khadi centre at Anantpur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fifty rupees to Champa. We cannot be very rigid in such matters.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received the cotton yet. There is no hurry, of course, since I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received four pounds from Lady Vithaldas.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1932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cotton.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excellent. The bread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good. The cotton parcel cost a little too much.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happen sometimes. The machine for crushing almonds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very next day after it arrived. It saved much labour.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cleanliness this time and what I have said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borne in mind. Why did Dhiru bring the spinning-wheel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dirty condition? Try and find out if Gangadevi gave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service to Totaram which some other woman also can give,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appoint someone for the purpose. Are his requirements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looked after? Jamna should leave and go away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delay. A list of 38 letters accompanies.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RAIHANA TYABJI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1932</w:t>
      </w:r>
    </w:p>
    <w:p>
      <w:pPr>
        <w:autoSpaceDN w:val="0"/>
        <w:autoSpaceDE w:val="0"/>
        <w:widowControl/>
        <w:spacing w:line="270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Bismillah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CHIRANJIVI RAIHANA,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laugh at the sight of this! Remember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copy-book, I am trying to learn to write exactly as children do.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tired with other work, I had started writing this,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much-awaited letter arrived. Father and Mother are both very clever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they know that my views very much resemble theirs.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they ask you to follow my advice. They have thus contrived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you of your freedom. And this innocent, crazy girl is 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of old people. Let us see what happens. After all,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 that people like you and me are always drawn into their net.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Mount Abu seems to have done you no good.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this is enough for today. I take a great deal of time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this the letter is in Urdu.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even such a hand as this. God has given you the gift of singing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doing that, serve your elders as best as you can,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contented. Contentment also is a form of service in itself.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Pashabhai has written. There is no harm in his going to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enough if he takes every step after careful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are there to guide him. Tell Hamida to write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she leaves. I had expected a letter from Rohini. Many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some day to give him a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Kamalmiyan. Many . . 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slap or two. My bhrrr to the white beard. Tell all that we think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Some topic or other always crops up. It is like what Hazarat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ghazal.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one tries. not to think about a thing,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think about it. Some things one cannot remember though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to, and some others one cannot forget though one tries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lets our wishes be fulfilled. I was glad that you wrote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ghazal </w:t>
      </w:r>
      <w:r>
        <w:rPr>
          <w:rFonts w:ascii="Times" w:hAnsi="Times" w:eastAsia="Times"/>
          <w:b w:val="0"/>
          <w:i w:val="0"/>
          <w:color w:val="000000"/>
          <w:sz w:val="22"/>
        </w:rPr>
        <w:t>in the Gujarati script.</w:t>
      </w:r>
    </w:p>
    <w:p>
      <w:pPr>
        <w:autoSpaceDN w:val="0"/>
        <w:autoSpaceDE w:val="0"/>
        <w:widowControl/>
        <w:spacing w:line="220" w:lineRule="exact" w:before="10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 Sardar has made it his occupation to add to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>wealth by making such envelopes. Did I tell you this before?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TOTARAM SANADHYA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TOTARAMJI,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overjoyed to learn that you are not grief tricken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Gangadevi’s death.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grief can be only out of self-interest.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Gangadevi, she is released from pain and has undoubtedly attained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nobler state. We all are thankful to you. Chhaganlal and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 sorrow. Chhaganlal grieves for her, remembering all </w:t>
      </w:r>
      <w:r>
        <w:rPr>
          <w:rFonts w:ascii="Times" w:hAnsi="Times" w:eastAsia="Times"/>
          <w:b w:val="0"/>
          <w:i w:val="0"/>
          <w:color w:val="000000"/>
          <w:sz w:val="22"/>
        </w:rPr>
        <w:t>her kindness to his children.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Gangadevi was the personification of renunciation,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renunciation was combined with detachment which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enduring. It was an example to be emulated by us all. I have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>you the quality of detachment. Do tell me if there is any exaggeration</w:t>
      </w:r>
    </w:p>
    <w:p>
      <w:pPr>
        <w:autoSpaceDN w:val="0"/>
        <w:autoSpaceDE w:val="0"/>
        <w:widowControl/>
        <w:spacing w:line="22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ill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‘‘Telegram to Gangabehn Vaidya”, 6-5-1932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statement. And if what I say is correct, send short memoirs of </w:t>
      </w:r>
      <w:r>
        <w:rPr>
          <w:rFonts w:ascii="Times" w:hAnsi="Times" w:eastAsia="Times"/>
          <w:b w:val="0"/>
          <w:i w:val="0"/>
          <w:color w:val="000000"/>
          <w:sz w:val="22"/>
        </w:rPr>
        <w:t>Gangadevi.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RAMACHANDRA N. KHARE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RAMBHAU,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seem to be doing your duties very well. Give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to the arm which has sustained injury. I have now acquired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control over the Magan spinning-wheel. Truthfulness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step in culture.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292.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follow anybody. If you wish to get your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cropped, you should go ahead and do so. You will not then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hair on your head. Your time will be saved, and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dirt in the hair. However, if you wish you may let your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remain. Don’t mind if people call you a bear. That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>good-humoured jest.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9443. Courtesy: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A LETTER</w:t>
      </w:r>
    </w:p>
    <w:p>
      <w:pPr>
        <w:autoSpaceDN w:val="0"/>
        <w:autoSpaceDE w:val="0"/>
        <w:widowControl/>
        <w:spacing w:line="270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1932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deciding what one’s duty is, many questions may arise.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examining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Arjuna’s question was. If a teacher goes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the question put to him, he would be a bad teacher,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questioner’s attention would be fixed on his question and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fit state of mind to listen to other things. The discussion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be beyond his capacity and may, therefore, bore him. Further,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to his question is likely to get lost in the discussion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issues, in the same way that plants of grains in a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get buried under the weeds which grow round them.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 of view, Krishna’s reply to Arjuna is perfect. And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Chapter I and come to Chapter II, we find that it breathes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spirit of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 not, believing or claiming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is the most perfect avatar of God, expect that we can get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words a simple reply to every question that may arise in our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manner that we can find the meaning of a word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up a dictionary. Even if we could find such replies,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us harm, for in that case nobody would strive for further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new discoveries. Man’s reason would simply atrophy. Thus,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every age should strive to solve the problems of that age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hard labour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therefore,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problems which arise in the present age in regard to 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issues with the help of the principles enunciated in a noble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even such help will be negligible. We shall get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only from what we learn through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 describe the properties of innumerable herbs and plants.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read those descriptions for guidance. But the knowledge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will be useless, may even be burdensome, if the properties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those herbs and plants do not pass the test of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We have to seek solutions to the many difficult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in exactly the same manner. If you still wish to ask me any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on this subject, please do.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146-7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DEVDAS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the 10th, I got the letter you wrote on the 1st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delayed here. According to me, this delay is not too long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a prisoner. After all, what is the value of his time? </w:t>
      </w:r>
      <w:r>
        <w:rPr>
          <w:rFonts w:ascii="Times" w:hAnsi="Times" w:eastAsia="Times"/>
          <w:b w:val="0"/>
          <w:i w:val="0"/>
          <w:color w:val="000000"/>
          <w:sz w:val="18"/>
        </w:rPr>
        <w:t>13/12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hour, for I think daily expense on account of a prisoner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13. I think personally that the weakness of my hands is a symptom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old age. Don’t most old people suffer from some weakness or </w:t>
      </w:r>
      <w:r>
        <w:rPr>
          <w:rFonts w:ascii="Times" w:hAnsi="Times" w:eastAsia="Times"/>
          <w:b w:val="0"/>
          <w:i w:val="0"/>
          <w:color w:val="000000"/>
          <w:sz w:val="22"/>
        </w:rPr>
        <w:t>other? We should remember that this weakness was there even when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take milk. Had it not been so, I would have perhaps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alarmed and resumed taking milk. Has any of my experiments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harm in the long run? The only such case which I can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the last experiment, that is, Gopalrao’s experiment.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in starting it and waited too long before giving it up. I persisted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even though people were falling ill one after another.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point of view the experiment was a good one and Gopalrao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great faith in it. Excepting this one, my impression about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is that I had benefited from them physically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spiritually. This time I am wide awake. I don’t attach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experiment. After I am released from jail,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take milk and, therefore, here I wish to do without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do so without harm. There is not the slightest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worrying about my health, as I have maintained my weight.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go through the Urdu books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mcntioned, when they come. This time I had intended to take up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somewhat later stage since I wished to do some other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But Raihana began writing a few Urdu sentences in 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I thought that it would be good to reply to her in Urdu.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I appointed her to be my Urdu teacher, and asked her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corrections in the Urdu I wrote every week. Of course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satisfy me. Hence I took out from the jail library here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and began to study them. As my Urdu handwriting is verybad,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procured a copy-book and some tracing paper.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see how deep I can go into this study. On the one hand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Urdu, and on the other the Magan spinning-wheel.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my whole self to the Magan wheel since I had already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please Prabhudas and to test and utilize his abilities, and since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this the doctors here insisted on my giving complete rest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hand, which was possible only if I drew the yarn with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rotated the wheel with my foot. I find it difficult to 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with the foot and to draw the yarn with the right hand.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I shall succeed. Some time ago I felt that I had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control, but lost it, today again I feel that I have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regained it, though spinning in this manner takes quite a lot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third is Ruskin. The study of economics, which was the fourth,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suspended for the present. The fifth thing is Maithilisharan’s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Saket, </w:t>
      </w:r>
      <w:r>
        <w:rPr>
          <w:rFonts w:ascii="Times" w:hAnsi="Times" w:eastAsia="Times"/>
          <w:b w:val="0"/>
          <w:i w:val="0"/>
          <w:color w:val="000000"/>
          <w:sz w:val="22"/>
        </w:rPr>
        <w:t>which I wish to read carefully. Mahadev and I have already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unfired food experiment in 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once, and Vallabhbhai also has read it. It seems to be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am sure if you secure a copy there and read it, you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it. For you it will be very easy reading. I shall send the book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here if you cannot get a copy from the Kalyan office.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sixth is watching the stars. I have taken this up quite seriously.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 I read something on the subject and at night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particular stars carefully enough to be able to recognize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I wonder why I did not take serious interest in this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I always wished to do so, but the desire was not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to make me take up the pursuit immediately. But now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ought to cultivate as much acquaintance with the denizens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sky as he conveniently can. I believe that millions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without much difficulty, acquire enough knowledge of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satisfaction and raise themselves spiritually.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to study the stars from a spiritual point of view will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true joy of the heart and will be filled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God. I do not know whether this is true of all,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such was the effect on me and that is why I have kept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Probably you get no opportunity to see the sky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do they lock you up? We three sleep directly under the sky.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we see the Venus shining, to our right is the Great Bear,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left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Swastika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Southern Cross). Leo roars right over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and Jupiter, too, is straight above us. I read in Gujarati Hasan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Nizami’s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Kavan Charit.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did not make on me the impression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you. When I read it I was not prejudiced against him, still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notfeel that his motive was pure. His language seems to be good,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anybody who wants to read Urdu books for the sake of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others equally good. If one does not mind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Shibli’s language has no small power. I am sure you will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Upton Sinclair’s Wet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others of his books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 got only two here, all the rest are there.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view of your capacity for losing books, you will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follows. You should not readily accept their “no”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a spinning-wheel. Carry on a courteous fight for it.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into the book on health when it arrives. Mahadev certainly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 the letter written to him from Delhi. Lakshmi writes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and so do I to 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may or may not write to Durga a letter which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according to you. But he asks me to add this here: His charge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you about losing books referred to the loss of as many as 80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at the jail gate in 1930. It was the goodness of the stranger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delivered them to us, but his goodness does not mitigate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carelessness. If Mahadev had your company as he had twice formerly,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have been much happier. Sometimes when cooking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remembers you and recalls the Lucknow days when you did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cooking. When carding he remembers you daily (since you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carding everyday). And he unfailingly remembers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gets a good book to read (though he does not get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read, despite his having a whole heap of books with him,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carding take up four or five hours in the morning,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spends two hours with me, and writing the diary in detail also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some time). He remembers you when recalling memories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England, when singing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prayer, when </w:t>
      </w:r>
      <w:r>
        <w:rPr>
          <w:rFonts w:ascii="Times" w:hAnsi="Times" w:eastAsia="Times"/>
          <w:b w:val="0"/>
          <w:i w:val="0"/>
          <w:color w:val="000000"/>
          <w:sz w:val="22"/>
        </w:rPr>
        <w:t>taking soda-water in the evening, etc., etc. If you read the</w:t>
      </w:r>
    </w:p>
    <w:p>
      <w:pPr>
        <w:autoSpaceDN w:val="0"/>
        <w:tabs>
          <w:tab w:pos="1150" w:val="left"/>
          <w:tab w:pos="1690" w:val="left"/>
        </w:tabs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Gitarahasya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Hindi why didn’t you read it in the Marathi original?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read the whole of Shibli’s volume you can make from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book in Gujarati describing incidents in the Prophet’s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Kaka, Narahari, Mani and Prabhudas, all four of them underwent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suffering at Belgaum, but the problems have been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now. I am in correspondence with all, (though not as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with you). But of course how long will the thing last!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besides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Leader, 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Bombay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Chronicle, 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much time to read them. You know his indifference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matter,but he pastes a good many cuttings. (It is Sardar who reads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to us both.) The load of correspondence is getting heavier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day. In addition to the Ashram post, we get quite a good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letters from other places (that is, from England and America).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entertaining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Romain Rolland wrote to an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about our stay with him has been published in India.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quite a good deal of useful material from Mahadev’s Diary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album of cuttings—he keeps copies of important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Jamnalalji, Pyarelal, Vinoba, and Manilal Kothari, all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in the Dhulia jail. Mathuradas and Kishorelal are at Nasik,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Ramdas, Chhaganlal, Surendra and others are here, Kanti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youngsters are at Visapur, and most of the Ashram women excepting </w:t>
      </w:r>
      <w:r>
        <w:rPr>
          <w:rFonts w:ascii="Times" w:hAnsi="Times" w:eastAsia="Times"/>
          <w:b w:val="0"/>
          <w:i w:val="0"/>
          <w:color w:val="000000"/>
          <w:sz w:val="22"/>
        </w:rPr>
        <w:t>Ba are here—I am in fairly regular correspondence with all’ these.</w:t>
      </w:r>
    </w:p>
    <w:p>
      <w:pPr>
        <w:autoSpaceDN w:val="0"/>
        <w:autoSpaceDE w:val="0"/>
        <w:widowControl/>
        <w:spacing w:line="220" w:lineRule="exact" w:before="3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Commentary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B. G. Tilak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“Romain Rolland’s Letter to An American Friend”, 12, 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heard that Sardar’s son, Dahyabhai, lost his wife? For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Yashoda, it was a real deliverance, since her life was a living death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envelope containing this letter was made by Vallabhbhai.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thus try to save every pie. Blessings from us all should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understood.</w:t>
      </w:r>
    </w:p>
    <w:p>
      <w:pPr>
        <w:autoSpaceDN w:val="0"/>
        <w:autoSpaceDE w:val="0"/>
        <w:widowControl/>
        <w:spacing w:line="240" w:lineRule="exact" w:before="26" w:after="0"/>
        <w:ind w:left="10" w:right="0" w:firstLine="6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‘A’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ORAKHPUR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a long time. Do not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which you have begun. Look upon it as part of your education.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not treat everybody as a friend?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friendships may even result in bitterness. But our life will be full of </w:t>
      </w:r>
      <w:r>
        <w:rPr>
          <w:rFonts w:ascii="Times" w:hAnsi="Times" w:eastAsia="Times"/>
          <w:b w:val="0"/>
          <w:i w:val="0"/>
          <w:color w:val="000000"/>
          <w:sz w:val="22"/>
        </w:rPr>
        <w:t>joy if we regard everybody as a friend.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spare the time required for the preparation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dramatics, etc., from the hours of manual work, you should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others can do without your help. We should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farmers’ and shepherds’ children do. Why not spare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dramatics from the study hours? Think over this and let me know.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5190" w:val="left"/>
        </w:tabs>
        <w:autoSpaceDE w:val="0"/>
        <w:widowControl/>
        <w:spacing w:line="256" w:lineRule="exact" w:before="298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433. LETTER TO MAHENDRA V. DESAI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11,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was good this time. Your weight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I am glad that you have started spinning. How many rounds </w:t>
      </w:r>
      <w:r>
        <w:rPr>
          <w:rFonts w:ascii="Times" w:hAnsi="Times" w:eastAsia="Times"/>
          <w:b w:val="0"/>
          <w:i w:val="0"/>
          <w:color w:val="000000"/>
          <w:sz w:val="22"/>
        </w:rPr>
        <w:t>do you spin [per hour]?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7430. Courtesy: Valji G. Desai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in Gandhiji’s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Rambhau and Dhiru told me in their letters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same thing that you did. When it becomes impossible to use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now, I rotate the wheel with my foot. Since the slivers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my speed does not exceed 100 rounds. When I start using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>slivers, it will go at any rate to 160.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your digestion, take the measures I have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Sarojini. In addition to them, you should drink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 a glass of warm water with ten grains of soda mixed in it.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6133. Also C.W. 3485.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MANGALA S. PATEL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that your speed in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good.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stand first.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Aminabehn’s children have taught [the lesson] that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observe self-restraint.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were only children.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observe celibacy can have no children. If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births, there will be fewer to die. When you grow up, won’t it be good </w:t>
      </w:r>
      <w:r>
        <w:rPr>
          <w:rFonts w:ascii="Times" w:hAnsi="Times" w:eastAsia="Times"/>
          <w:b w:val="0"/>
          <w:i w:val="0"/>
          <w:color w:val="000000"/>
          <w:sz w:val="22"/>
        </w:rPr>
        <w:t>if you practise self-restraint?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11096. Courtesy: Pushpa Naik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Kusm Desai”, 8-4-1932 and “Letter to Secrtary of Santram </w:t>
      </w:r>
      <w:r>
        <w:rPr>
          <w:rFonts w:ascii="Times" w:hAnsi="Times" w:eastAsia="Times"/>
          <w:b w:val="0"/>
          <w:i w:val="0"/>
          <w:color w:val="000000"/>
          <w:sz w:val="18"/>
        </w:rPr>
        <w:t>Ashram”, 8-4-1932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11/12,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you about your weight and diet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I felt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concerning your health. What was your highest weight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past? Don’t they cook tomatoes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time? They had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plant lettuce, what happened to that? You yourself can plant lettuce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fenugreek in a small bed. They will sprout in but a few days.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include some fresh green leaves in your diet. Since one can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uncooked only in small quantities, growing them is no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don’t know why tomatoes cannot be grown all the year </w:t>
      </w:r>
      <w:r>
        <w:rPr>
          <w:rFonts w:ascii="Times" w:hAnsi="Times" w:eastAsia="Times"/>
          <w:b w:val="0"/>
          <w:i w:val="0"/>
          <w:color w:val="000000"/>
          <w:sz w:val="22"/>
        </w:rPr>
        <w:t>round. Ask someone.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Dhurandhar immediately [after he was brought here]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him from time to time, for I had come to know him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March. Moreover, since I take interest in your life I 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too, for your sake. This is an instance not of special love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individual, but of non-violence. If we bear love for one person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aversion to others or cannot love them, then that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special love. I believe that I bear no such love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I do all that I do for you because I think you require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from me, because you expect it and because I believe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interest to do so for I expect much from you. If you see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shrewdness behind this attitude, I would not quarrel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I think this is the mark of a non-violent nature.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not forgotten about the Urdu books.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people have decided to leave the Ashram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do not approve of that. But now the Ashram has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for so long that I would not argue about any matter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against anything connected with it. Realizing that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somewhere, I try to get things right whenever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arises, and dissuade people from leaving it if I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trouble. If the Ashram is likely to be deserted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and if you can stay behind cheerfully, do so, and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other workers return. However, it is for Narandas and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what is the right course for you to adopt. How can I judge </w:t>
      </w:r>
      <w:r>
        <w:rPr>
          <w:rFonts w:ascii="Times" w:hAnsi="Times" w:eastAsia="Times"/>
          <w:b w:val="0"/>
          <w:i w:val="0"/>
          <w:color w:val="000000"/>
          <w:sz w:val="22"/>
        </w:rPr>
        <w:t>from here?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Premabehn Kantak”, 1-5-1932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an article by Montessori in the weekly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liked it and so I asked him to take out the cutting.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if you find anything in it worth accepting. Otherwise throw it </w:t>
      </w:r>
      <w:r>
        <w:rPr>
          <w:rFonts w:ascii="Times" w:hAnsi="Times" w:eastAsia="Times"/>
          <w:b w:val="0"/>
          <w:i w:val="0"/>
          <w:color w:val="000000"/>
          <w:sz w:val="22"/>
        </w:rPr>
        <w:t>away.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will be permitted to see me. If, therefore,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her along when you come, you may do so.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intentionally leave any of your questions unanswered.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cannot recollect which question I left unanswered. If you ask it </w:t>
      </w:r>
      <w:r>
        <w:rPr>
          <w:rFonts w:ascii="Times" w:hAnsi="Times" w:eastAsia="Times"/>
          <w:b w:val="0"/>
          <w:i w:val="0"/>
          <w:color w:val="000000"/>
          <w:sz w:val="22"/>
        </w:rPr>
        <w:t>again, I will reply to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about the type of education imparted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an old one. I don’t think it is proper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with a boarding school. The whole burden is borne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Narandas, and he may, therefore, act as he thinks best. You can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arriving at a decision. Personally, I would apply one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the proposal should appeal to the children.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do unwillingly will fail in its aim and will have helped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perpetuating the tradition of compulsion. We can stop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>holidays if and only if the children welcome the idea.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pass judgment about anything which you did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school. If I were there, I would certainly interfere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time, but I will say nothing from here. As you follow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self-examination, you will correct yourself whenever you go wrong.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if I had tried to teach you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Brahman, but in any case you betrayed your ignorance by claiming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it. The arguments which you went on to advance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prove your ignorance. An intellectual understanding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 of the Brahman does not amount to a knowledge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Brahman awakens in the heart. And it is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who has attained to that state renounces all external activity.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Outwardly, the spiritually awakened man and the ignorant may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alike, but the motives which inspire their activities are as poles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asunder. Ramanama is not incompatible with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Brahman. They may mean the same thing. Any person claiming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Brahman, who feels polluted by Ramanama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into the well of ignorance and is in a desperate condition.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merely repeats Ramanama with his lips engages in a fruitless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and wastes his time. Knowledge of  the Brahman and being </w:t>
      </w:r>
      <w:r>
        <w:rPr>
          <w:rFonts w:ascii="Times" w:hAnsi="Times" w:eastAsia="Times"/>
          <w:b w:val="0"/>
          <w:i w:val="0"/>
          <w:color w:val="000000"/>
          <w:sz w:val="22"/>
        </w:rPr>
        <w:t>happy in my presence are certainly not incompatible with each other;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3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my absence affects your devotion to duty,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knowledge of the Brahman but are in a state of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claims to have such knowledge will in all probability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it. It is a knowledge which does not speak about itself—its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is revealed by its own light. The sun does not have to testify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 of its light. We can see that it shines. We can say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 about knowledge of the Brahman.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faith in British rule, I used to believe that it was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ultimate good of the country, that it was inspired by noble </w:t>
      </w:r>
      <w:r>
        <w:rPr>
          <w:rFonts w:ascii="Times" w:hAnsi="Times" w:eastAsia="Times"/>
          <w:b w:val="0"/>
          <w:i w:val="0"/>
          <w:color w:val="000000"/>
          <w:sz w:val="22"/>
        </w:rPr>
        <w:t>motives. But I cannot discuss this question further.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the literature on sex that is being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>America.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intend to write about it. When children ask questions,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them straight answers. I don’t know about the cinema,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performances have a place. For realizing God,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non-attachment seems to me the best method. It includes everything.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10285. Also C.W. 6733.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COLONEL DOYLE,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grateful to you for the prompt reply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my inquiry contained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4th instant.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three ounces of ghee to Kaka Kalelkar’s diet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meets, if I may dare to say so, the physical needs of his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assurances contained in your letter do relieve me of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>anxiety on the score of these friends of mine.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No, 9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E. Doyle”, 4-5-1932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438. LETTER TO PURUSHOTTAM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1932</w:t>
      </w:r>
    </w:p>
    <w:p>
      <w:pPr>
        <w:autoSpaceDN w:val="0"/>
        <w:autoSpaceDE w:val="0"/>
        <w:widowControl/>
        <w:spacing w:line="28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was a beautiful one. My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Jainism puts emphasis on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nyaya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slightly misund-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erstood by you.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nyaya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mean right policy or just decision,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ordinarily that is the sense in which we use the word. But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it in that sense. I wanted to say that Jainism emphasizes logic,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logic sometimes leads to wrong conclusions the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fearful. This is not the fault of logic, but we do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all the data necessary for arriving at a correct conclusion.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every word understood by the hearer or the reader in the same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it was used by the speaker or the writer. Hence the heart,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first-hand experience, is given a higher place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logic. Logic is a purely intellectual process. We should not care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if logic, that is intellect, cannot understand what is self-evident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heart. On the contrary, sometimes our intellect is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ideas which the heart does not accept. We should, then,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will be able to think of any number of illustrations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explain my point. In the sense in which I have used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nyaya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it can never be an end in itself. Both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nyaya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desireless work are means. The former belongs to the sphere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intellect, the latter is a matter of the heart. We cannot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desirelessness with the help of the intellect.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will deal with the issue which you have raised.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and ahimsa are not two different things. Compassion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opposed to ahimsa. Anything which is so opposed is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We can describe compassion as the concrete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ahimsa. It is a contradiction in terms to describe any man as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attachment and without compassion. A person who is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 should have a compassionate heart as large as the ocean.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“Who wrote that according to the Jains even compassion is included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attachment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(raga),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albeit a desirable one, and therefore Bapu’s action in putting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ailing calf out of pain was not worthy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vitaraga </w:t>
      </w:r>
      <w:r>
        <w:rPr>
          <w:rFonts w:ascii="Times" w:hAnsi="Times" w:eastAsia="Times"/>
          <w:b w:val="0"/>
          <w:i w:val="0"/>
          <w:color w:val="000000"/>
          <w:sz w:val="18"/>
        </w:rPr>
        <w:t>(one who is free from attachment)”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108-9).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Purushottam Gandhi”, 18-41932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such compassion embraces millions, to say that, though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not free from attachment is to betray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word or else to give it a new meaning. Generally,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word in the sense in which Tulsidas has used it. His meaning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in the following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n;k /keZ dk ewy gS iki@nsg ewy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compassion is used as a synonym for ahimsa. Perfect ahimsa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in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disembodied state. But when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on a body, ahimsa manifests itself in one as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Considered from this point of view, my mercy-killing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calf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an expression of the purest ahimsa. To endure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one’s own person is the very nature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it is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nature to make or let others suffer. If the mercy killing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calf had been prompted by a desire to relieve my own pain [at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suffering], the act was not ahimsa, but to end the calf’s pain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Indeed, ahimsa implies inability to endure other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pain. From such inability arise compassion, heroism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virtues associated with ahimsa. It is perverse logic to argue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able to look on while others suffer. Again,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true that death is more painful for human beings than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suffer in life. I think that it is we ourselves that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the terror it is. The so-called savages do not have the same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death. The martial races also have very little of it. And in the West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thought is spreading whose followers would prefer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rather than go on living in extreme pain.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of excessive fear of death proceeds from ignorance or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theorizing. Because of that assumption, we, and especially the Jains,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perverted the meaning of ahimsa, with the result that true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practically disappeared. A woman who jumps into a well in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clutch at a rope offered to her, but one who has jumped into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under the force of some belief, whatever it be, will disdain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avail herself of a rope even if offered to her. The practice of </w:t>
      </w:r>
      <w:r>
        <w:rPr>
          <w:rFonts w:ascii="Times" w:hAnsi="Times" w:eastAsia="Times"/>
          <w:b w:val="0"/>
          <w:i/>
          <w:color w:val="000000"/>
          <w:sz w:val="22"/>
        </w:rPr>
        <w:t>harakiri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the Japanese is a well known example of this.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practice is the result of right knowledge or ignorance is beside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Here I am only pointing out that there are countless instances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men prefer death to life. In the West they kill animals whose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is hopeless and who suffer extreme pain, and behind this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Couplet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“Compassion is the source of dharma and pride is the source of sin (or, the </w:t>
      </w:r>
      <w:r>
        <w:rPr>
          <w:rFonts w:ascii="Times" w:hAnsi="Times" w:eastAsia="Times"/>
          <w:b w:val="0"/>
          <w:i w:val="0"/>
          <w:color w:val="000000"/>
          <w:sz w:val="18"/>
        </w:rPr>
        <w:t>ego is the cause of the body).”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lies the belief that they do not experience much fear of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will prefer death to suffering pain beyond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limit. This idea may not be true, and it is, therefore,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towards animals as if life was as dear to them as it is to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accept so much, it is not very necessary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from a social point of view or from the point of view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towards society. Where the people have regard for ahimsa,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little risk of the example of my killing the calf being misused.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have no such regard, in any case animals are killed.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my action is not likely to increase violence to animals.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the calf, it was not necessary for me to know all the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my action. If it was certain that the calf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in any other manner, I should of course have paused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it. In other words, if it were the case that nobody but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ended the calf’s life, it would have been necessary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all the possible consequences of my action. But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creatures, calves as much as we, live with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always hanging over us. Therefore, the utmost that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was that the calf would have lived for a few days or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year more. These considerations are not irrelevant to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motive was disinterested and my only aim was to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of the calf. We may, therefore, say that even if there was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in my reasoning, no harmful consequence to the calf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never have followed but for my 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 me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till you have understood the point. The subject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one and the explanation deserves to be carefully grasped.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 to grasp, and once it is grasped you will be able to deduce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consequences from it.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undoubtedly true that my approach to the problem attacks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generally accepted beliefs. But I do believe that we,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have become so full of cowardice and inertia that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ahimsa is forgotten and the thing has come to be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superficial concern for the lives of lower creatures. In its essence,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a powerful emotion of the heart which finds expression in </w:t>
      </w:r>
      <w:r>
        <w:rPr>
          <w:rFonts w:ascii="Times" w:hAnsi="Times" w:eastAsia="Times"/>
          <w:b w:val="0"/>
          <w:i w:val="0"/>
          <w:color w:val="000000"/>
          <w:sz w:val="22"/>
        </w:rPr>
        <w:t>numerous forms of service. If it manifests itself in its perfection even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paragraph is from the C.W. copy.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human being, its light would be far more powerful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sun. But where do we find such ahimsa today?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150-3. Also C.W. 9112.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PUSHPA S.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advanced far ahead of Mangala in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. That is wonderful.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and Mani do the cleaning together.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11078. Courtesy: Pushpa Naik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that you would get this on or before Monday, I </w:t>
      </w:r>
      <w:r>
        <w:rPr>
          <w:rFonts w:ascii="Times" w:hAnsi="Times" w:eastAsia="Times"/>
          <w:b w:val="0"/>
          <w:i w:val="0"/>
          <w:color w:val="000000"/>
          <w:sz w:val="22"/>
        </w:rPr>
        <w:t>write in reply to your unexpected letter received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if you do without the fountain pen. But what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at is the correct attitude. This brings about lasting and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changes. A detailed local treatment must go hand in hand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penetrating search after the root cause, the desire to possess.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conceive a person not being poor in spirit though he may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‘‘While the above was being dictated, we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about the two readings in Tulsidas’s verse: Bapu said, ‘‘I have heard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them, but I prefer to read </w:t>
      </w:r>
      <w:r>
        <w:rPr>
          <w:rFonts w:ascii="Times" w:hAnsi="Times" w:eastAsia="Times"/>
          <w:b w:val="0"/>
          <w:i/>
          <w:color w:val="000000"/>
          <w:sz w:val="18"/>
        </w:rPr>
        <w:t>deha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(body).” I remarked that the Vedantic idea that pride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root of the body did not fit in well here. Perhaps the poet wanted to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mercy is the root of religion and pride is the root of sin. Bapu said, ‘‘If we read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means that the body being the root of pride is an obstacle in the way of mercy.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spend ourselves to the uttermost in service is purest mercy. This mercy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cherished as long as we live.” I objected that that was so but it was not what the poet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to say. Again Bapu’s interpretation was too subtle for the common man,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easily understand that pride is the root of sin. In any case, the latter half of </w:t>
      </w:r>
      <w:r>
        <w:rPr>
          <w:rFonts w:ascii="Times" w:hAnsi="Times" w:eastAsia="Times"/>
          <w:b w:val="0"/>
          <w:i w:val="0"/>
          <w:color w:val="000000"/>
          <w:sz w:val="18"/>
        </w:rPr>
        <w:t>the verse had nothing to do with the subject-matter of the letter.”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111)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nothing, because he is jealous of those who possess.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but feels the deprivation. Another may have by him a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footstool which he is seen using in order to save his feet from treading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hot ashes, but which he converts into cash for the poor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moment and feels the delight of dispossession. This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what you have done but to enforce it, if it is at all necessary or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as soon as you can, bringing with you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wish to come and who is permitted to come. Pyare 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Noorbanu can come. Not yet Damodardas whose name is still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You should go to Pyare Ali’s place and there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Amina’s children and Tilak. Of course, Tilak can come if he wants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immediately the question of poverty. But I would not bring it </w:t>
      </w:r>
      <w:r>
        <w:rPr>
          <w:rFonts w:ascii="Times" w:hAnsi="Times" w:eastAsia="Times"/>
          <w:b w:val="0"/>
          <w:i w:val="0"/>
          <w:color w:val="000000"/>
          <w:sz w:val="22"/>
        </w:rPr>
        <w:t>up in his case if he has a desire he cannot restrain.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left-hand writing is certainly steadier than mine.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>in a short time, write as well with the left as you do with the right hand.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Sofia is with you. I have met her. It is just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join you in prayer so heartily. Give her my love. I would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for her sake that she had you longer than you would be. Let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if ever she has a month when she has nobody else in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to write to. That could not be I am sure. But who can say?</w:t>
      </w:r>
    </w:p>
    <w:p>
      <w:pPr>
        <w:autoSpaceDN w:val="0"/>
        <w:autoSpaceDE w:val="0"/>
        <w:widowControl/>
        <w:spacing w:line="262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 wheel has caused me trouble, but I am gaining mastery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Ground-nuts are gone. Vallabhbhai and Mahadev frightened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have allowed myself to be frightened. My weight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105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6221. Courtesy: Mirabehn. Also G.N. 9687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441. WONDERFUL SELF-SACRIFICE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1932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a lesson in even an ordinary school reader 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moral. Recently I have been reading an Urdu reader.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lessons in it are very good. One of them produced a profound </w:t>
      </w:r>
      <w:r>
        <w:rPr>
          <w:rFonts w:ascii="Times" w:hAnsi="Times" w:eastAsia="Times"/>
          <w:b w:val="0"/>
          <w:i w:val="0"/>
          <w:color w:val="000000"/>
          <w:sz w:val="22"/>
        </w:rPr>
        <w:t>effect on me. Thinking that it may have such effect on others too,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Presumaply, this was sent along with ‘‘Letter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13/15-5-1932;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here a summary.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years after the death of the Prophet, there was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between the Arabs and the Romans. On both sides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warriors were killed and a great many wounded.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the fighting would stop. One evening after the fighting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an Arab warrior went round the battlefield to find his cousin.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found the cousin dead, he would bury the body, and if he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alive he would treat his wounds. Thinking that the cousin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thirsting for water, this Arab carried a jug full of water.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As, with lamp in hand, he made his way through the bodies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warriors Iying wounded and crying in pain, he found his cousin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he was thirsting for water. His wounds were bleeding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profusely. There was little hope of his remaining alive. The Arab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jug of water before him. Just then they heard a wounded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 crying pitifully for water. The cousin felt compassion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asked the Arab to go first to him and give him water.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immediately went in the direction from which they had heard </w:t>
      </w:r>
      <w:r>
        <w:rPr>
          <w:rFonts w:ascii="Times" w:hAnsi="Times" w:eastAsia="Times"/>
          <w:b w:val="0"/>
          <w:i w:val="0"/>
          <w:color w:val="000000"/>
          <w:sz w:val="22"/>
        </w:rPr>
        <w:t>the cry.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wounded man crying for water was a big chieftain.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about to take the jug of water from the Arab, they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 crying for water. This chieftain, like the Arab’s cousin,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man of compassion. With great difficulty, he uttered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gestures to the Arab and explained to him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go to that other person and, give him water. Feeling miserable,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 ran to the place from which the cries had come. But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reached there, the wounded warrior breathed his last and closed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The water had arrived too late. The Arab quickly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wounded chieftain was lying. He found that the chieftain,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was dead. With a heavy heart and praying to God, the Arab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where his cousin lay, and found that his pulse, too, had </w:t>
      </w:r>
      <w:r>
        <w:rPr>
          <w:rFonts w:ascii="Times" w:hAnsi="Times" w:eastAsia="Times"/>
          <w:b w:val="0"/>
          <w:i w:val="0"/>
          <w:color w:val="000000"/>
          <w:sz w:val="22"/>
        </w:rPr>
        <w:t>stopped and he had died.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none of the three got water. But the first two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 fame. The pages of history abound in such instances of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self-sacrifice, and, if they are narrated by a master of the pen, we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 few tears over them. But I have narrated this wonderful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with the hope that it may inspire in us the spirit of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 by those two brave warriors and that, when such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arise, we will give water first to others before drinking it ourselves,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others’ lives before saving our own and if, in trying to do so, we </w:t>
      </w:r>
      <w:r>
        <w:rPr>
          <w:rFonts w:ascii="Times" w:hAnsi="Times" w:eastAsia="Times"/>
          <w:b w:val="0"/>
          <w:i w:val="0"/>
          <w:color w:val="000000"/>
          <w:sz w:val="22"/>
        </w:rPr>
        <w:t>meet death, we will meet it with a smile on our face.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even more difficult than the sacrifice of water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Without it we cannot live even for a minute. That is why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seems to have been filled with air. However, it does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men are locked up in a small room as in a cupboard.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small hole letting in air, and only those who 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are likely to survive and the others would die. We should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that if ever we found ourselves in such a condition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 give up our place near the hole.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air comes water. We occasionally hear of men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glass of water. We should hope that if we find ourselves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we will have the spirit of self-sacrifice displayed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brave Arabs. But very few people are tested in this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less severe tests which we face almost every day. Let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ask ourselves: Whenever we are confronted by such tests,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put our co-workers and neighbours before ourselves?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in the negative, then it means that we have failed in the test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we have not learnt even the first lesson in 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NARANDAS GANDHI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13/15,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two packets from you this time. I follow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that yarn of 16 counts will be cheaper than that of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counts. But I think we shall find that on the balance yarn of 20 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cheaper, for in spinning such yarn we shall have to remain vigilant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time. The spindle, etc., will have to be kept in good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“cheap” I do not mean here merely economical. I give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 spiritual sense. If, therefore, you see no other difficulty,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everybody spinning yarn of 20 counts and do it yourself,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other conditions are also observed. If you find that this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decrease in production for the time being, never mind.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one thing which I suggested to you once or twice.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reckon the value of all types of work at the same rate.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if a person works for one hour, whether he spins or cards or </w:t>
      </w:r>
      <w:r>
        <w:rPr>
          <w:rFonts w:ascii="Times" w:hAnsi="Times" w:eastAsia="Times"/>
          <w:b w:val="0"/>
          <w:i w:val="0"/>
          <w:color w:val="000000"/>
          <w:sz w:val="22"/>
        </w:rPr>
        <w:t>weaves or does carpentry work or writes accounts or works on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368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farm, the value of his work should be the same.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record, I had suggested that the value should be one anna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work. If all inmates of the Ashram above the age of ten,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those who may be bedridden, have been working daily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of eight hours, I would say that the Ashram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This may seem just now to entail loss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point of view, but ultimately the account will balance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that point of view. Of course, in proceeding on this basis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all inmates have been honest. Everybody must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honestly. To make sure of this, we should have considered,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making the entry, whether the person had done as much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hour as everybody doing that work was expected to do,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had done it with proper care. I did not suggest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should take the place of the usual account that is kept.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too many entries. The daily figure will be entered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everybody’s name; it may be one in some cases and two in others,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will indicate the number of hours for which the person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worked. The figures will be entered only against those who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in our eyes. I would call this a spiritual account. If we work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whatever the yield of our farm and our dairy I wouId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those activities as self-supporting. Moreover, this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assumes that the labourers will be as good as inmates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shall be satisfied with the vegetables, fruit and milk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produce in the Ashram. These ideas have not sprung up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recently. I have been discussing them ever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the Ashram. I may not have discussed them at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but I used to discuss them frequently with Maganlal. But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they have remained as mere wishes. I am simply pouring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the stream of thoughts which started with reflections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National Week. I do not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start implementing these suggestions right now.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man, and, therefore, I do not hesitate to put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ideas come to me. I don’t wish to confuse your mind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or start you worrying needlessly. There are persons who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as soon as a new suggestion is put before them,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implementing it and, failing in their attempt, get confused.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they will have given up the old practice but discovered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its place. I believe you do not have this weakness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and that is why I throw out to you every new fancy which </w:t>
      </w:r>
      <w:r>
        <w:rPr>
          <w:rFonts w:ascii="Times" w:hAnsi="Times" w:eastAsia="Times"/>
          <w:b w:val="0"/>
          <w:i w:val="0"/>
          <w:color w:val="000000"/>
          <w:sz w:val="22"/>
        </w:rPr>
        <w:t>occurs to me. When you are fed up with this, please drop a hint and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calm down. From here I can give you no active help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but within my limits I can help you with suggestions.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also I can give only if you receive the suggestions patiently,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in the proper cabinet in your brain and weigh its practicability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acting on it. If, however, they become a burden on your brain, </w:t>
      </w:r>
      <w:r>
        <w:rPr>
          <w:rFonts w:ascii="Times" w:hAnsi="Times" w:eastAsia="Times"/>
          <w:b w:val="0"/>
          <w:i w:val="0"/>
          <w:color w:val="000000"/>
          <w:sz w:val="22"/>
        </w:rPr>
        <w:t>my sending them will serve no useful purpose.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return for a while to the question of 20 counts.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correct that cloth woven from yarn of 16 counts lasts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cloth woven from yarn of 20 counts. If the cotton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of 20 counts was woven was of suffciently good quality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properly carded, and if the yarn spun from it was strong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weaving was sufficiently close, the cloth would certainly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than the cloth of 16 counts which we have with us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latter lasts longer only means this: Both the varieties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which we spin, 16 counts and 20 counts, are weak. But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16 counts is likely to be less weak comparatively, and such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spun even from cotton of inferior quality without its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affected. Hence the cloth woven from it may appear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cloth woven from the yarn of 20 counts. If we cling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belief, we shall be responsible for spreading the notion that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from yarn of 16 counts is stronger than cloth from yarn of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counts, and, if my argument about yarn of 20 counts is correct,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also be responsible for encouraging work of bad quality. Up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limit, the finer the count of the yarn which we are able to spin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shall we be able to serve the poor, because that will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of khadi.</w:t>
      </w:r>
    </w:p>
    <w:p>
      <w:pPr>
        <w:autoSpaceDN w:val="0"/>
        <w:tabs>
          <w:tab w:pos="550" w:val="left"/>
          <w:tab w:pos="4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shall be able to demonstrate that it is not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fine yarn which can be used for weaving cloth. Just now I give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to learning to spin on the Magan spinning-wheel.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been experimenting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Chhakkaddas. He has made some changes in the spindle-bearer,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changes by themselves have enabled him to spin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yarn of 36 counts from the slivers which he has been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along. Previously he could spin yarn of 20 counts, then of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and now he can spin yarn of 36 counts. In the letter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Lakshmidas yesterday I have explained 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took place. Get that letter from him and read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however, that Mahadev’s speed has decreased a little. When he </w:t>
      </w:r>
      <w:r>
        <w:rPr>
          <w:rFonts w:ascii="Times" w:hAnsi="Times" w:eastAsia="Times"/>
          <w:b w:val="0"/>
          <w:i w:val="0"/>
          <w:color w:val="000000"/>
          <w:sz w:val="22"/>
        </w:rPr>
        <w:t>was spinning yarn of 25 counts, his speed was 300 rounds per hour;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240 when the yarn was of 32 counts, and now for yarn of 36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it is 210 rounds per hour. This decrease does not alarm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least. When the count of the yarn becomes fixed, I am sure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will increase a little. My point is that by gradually learning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yarn of finer count, we are helping the cause of khadi.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you celebrated Maganlal’s anniversary in a most befitting manner.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Panditji, Lakshmibehn, Yashvant Prasad and Mathuri came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me. Manibehn was the oldest among the party, and hence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 Harilal to her. While giving it I asked her and was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would return to the Ashram on the same day. Isent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with her, thinking that it would reach you earlier than by post.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helpless. I got one more letter from Harilal. In both letters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insolence and total lack of shame. I don’t see in Bali the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he blames her. She has been like a mother to Manu,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would be a cruelty on Manu to remove her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However, I cannot have in prison the information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get there. After knowing my views, therefore, do what seems best </w:t>
      </w:r>
      <w:r>
        <w:rPr>
          <w:rFonts w:ascii="Times" w:hAnsi="Times" w:eastAsia="Times"/>
          <w:b w:val="0"/>
          <w:i w:val="0"/>
          <w:color w:val="000000"/>
          <w:sz w:val="22"/>
        </w:rPr>
        <w:t>to you whenever you have to decide what to do.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worry about my hand. It pains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but not at other times. If I feel that milk will help to 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pain, I will certainly start taking it. The pain was there even when I </w:t>
      </w:r>
      <w:r>
        <w:rPr>
          <w:rFonts w:ascii="Times" w:hAnsi="Times" w:eastAsia="Times"/>
          <w:b w:val="0"/>
          <w:i w:val="0"/>
          <w:color w:val="000000"/>
          <w:sz w:val="22"/>
        </w:rPr>
        <w:t>used to take milk.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Ratilal is a heavy responsibility on you. I have had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Champa. She seems to have felt hurt for some reason.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can do to pacify her. She says that her younger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stay in the Ashram. If you think he can stay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him in. Write to Harihar Sharma and ask him if he will take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Ratilal. I am afraid that even if he goes to Rangoon he will not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without Champa. And the latter does not wish to go there.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she has good reasons for not wishing to go there.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the permission desired by Ranganath Kulkarni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 translation. None of the papers sent by Jethalal Govindji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about Anantpur. But I did get one letter from him.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tell me that the reports must have been received,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have been misplaced. Please, therefore, obtain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>copies from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probably much exaggeration in the complaint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regarding the women. I will, however, inquire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sent to you the five names of intending visitors which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approved. The other names which have been approved are as under: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 Nehru, Jehangir Vakil (of Poona, Indu’s tutor)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Hemprabha Devi, Raihana, Hiravanti Mansukh lal, Chhaganlal,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(Ranchhodbhai’s) Prabhashankar (Champa’s father), Behram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Khambhatta and his wife, Manjukesha, Sushila (Pyarelal’s sister),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(Premabehn’s friend), Dinkar Mehta, Puratan Buch.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to them. If Puratan comes to the Ashram any time,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he may come whenever he wishes. I have given the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your information. If you know of any other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wishto visit and if they come within the conditions laid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please send their names to 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Mahavir. He writes in it that all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good health and that, therefore, they should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for a few months more. I think that they may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on. It would be advisable to fix the upper limit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 should like them to take up some work in Darjeeling.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think of any, please suggest it. I think you did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me what their monthly expenditure was, but I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figure. I think it would be good if they marry Maitri to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Darjeeling. She has certainly reached marriageable age.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get her married to Khadgabahadur. But I don’t think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agree. I have written directly to Maitri about this. Read that letter.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they decide to stay permanently in Darjeeling and Mahavir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earning, that would certainly be good. If you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any suggestions in this regard or if any suggestion occurs to </w:t>
      </w:r>
      <w:r>
        <w:rPr>
          <w:rFonts w:ascii="Times" w:hAnsi="Times" w:eastAsia="Times"/>
          <w:b w:val="0"/>
          <w:i w:val="0"/>
          <w:color w:val="000000"/>
          <w:sz w:val="22"/>
        </w:rPr>
        <w:t>you in future, please let me know.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writes and tells me that he has deposited some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a certain bank and he wants the amount to remain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I heard that Gopaldas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Vidyapith graduate, has received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injuries. Inquire about him and let me know the facts. If he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ask him to do so. Ask Chandrashankar to send me by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a copy of Maganbhai’s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Mimansa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should also write how he </w:t>
      </w:r>
      <w:r>
        <w:rPr>
          <w:rFonts w:ascii="Times" w:hAnsi="Times" w:eastAsia="Times"/>
          <w:b w:val="0"/>
          <w:i w:val="0"/>
          <w:color w:val="000000"/>
          <w:sz w:val="22"/>
        </w:rPr>
        <w:t>keeps.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Ba get my letter? I have had no letter from her at all.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read what Jamnadas said about Harilal? I am afraid the latter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you. Many persons write to me and tell me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all restraints. Haridas Gandhi’s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 is fairly good. He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Gopaldas Jivabhai Patel, who was seriously injured in a lathi-charge at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meeting in Delhi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Maganbhai Desai’s thesis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Satyagrahni Mimansa, </w:t>
      </w:r>
      <w:r>
        <w:rPr>
          <w:rFonts w:ascii="Times" w:hAnsi="Times" w:eastAsia="Times"/>
          <w:b w:val="0"/>
          <w:i w:val="0"/>
          <w:color w:val="000000"/>
          <w:sz w:val="18"/>
        </w:rPr>
        <w:t>for which he was awarded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degree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Samajvidya Parangat </w:t>
      </w:r>
      <w:r>
        <w:rPr>
          <w:rFonts w:ascii="Times" w:hAnsi="Times" w:eastAsia="Times"/>
          <w:b w:val="0"/>
          <w:i w:val="0"/>
          <w:color w:val="000000"/>
          <w:sz w:val="18"/>
        </w:rPr>
        <w:t>by the Vidyapith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one of the prisoners transferred from Sabarmati to Yeravda.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treated properly. His illness, however, is mental. Does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>visit him? Where is Kamala?</w:t>
      </w:r>
    </w:p>
    <w:p>
      <w:pPr>
        <w:autoSpaceDN w:val="0"/>
        <w:autoSpaceDE w:val="0"/>
        <w:widowControl/>
        <w:spacing w:line="266" w:lineRule="exact" w:before="48" w:after="28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76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microfilm 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Gujarati: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M.M.U./I.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Also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C.W.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8226.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MANSHANKAR J. TRIVEDI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According to me, the most important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improvement in your health and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bad experiences which you will get there. It will certainly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attain great proficiency in your medical studies, but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harm your health or let go opportunities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for the sake of your studies. Since you will have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German, learn it sufficiently well to be able to read and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literature without difficulty. And you should be careful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 good impression on the people about you, that is, about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letter from Walsh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he writes about you. </w:t>
      </w:r>
      <w:r>
        <w:rPr>
          <w:rFonts w:ascii="Times" w:hAnsi="Times" w:eastAsia="Times"/>
          <w:b w:val="0"/>
          <w:i w:val="0"/>
          <w:color w:val="000000"/>
          <w:sz w:val="22"/>
        </w:rPr>
        <w:t>Both he and Zimmermann impressed me as good 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meet any Indians there?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are well. Sardar and Mahadev send their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MAHAVIR GIRI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cannot understand why you did not get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 I will send through the Ashram my letters to you.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>also should send your letters to me through the same channel. I hope</w:t>
      </w:r>
    </w:p>
    <w:p>
      <w:pPr>
        <w:autoSpaceDN w:val="0"/>
        <w:autoSpaceDE w:val="0"/>
        <w:widowControl/>
        <w:spacing w:line="220" w:lineRule="exact" w:before="26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Germany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Carlyle Walsh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has been sent to you. Please drop the idea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Kalimpong. If all of you keep good health, you may remain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are. And everyone in the family should take up some work.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everybody’s programme during the day? Do all of you keep a </w:t>
      </w:r>
      <w:r>
        <w:rPr>
          <w:rFonts w:ascii="Times" w:hAnsi="Times" w:eastAsia="Times"/>
          <w:b w:val="0"/>
          <w:i w:val="0"/>
          <w:color w:val="000000"/>
          <w:sz w:val="22"/>
        </w:rPr>
        <w:t>correct diary?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I have had no letter from Maitri? Has </w:t>
      </w:r>
      <w:r>
        <w:rPr>
          <w:rFonts w:ascii="Times" w:hAnsi="Times" w:eastAsia="Times"/>
          <w:b w:val="0"/>
          <w:i w:val="0"/>
          <w:color w:val="000000"/>
          <w:sz w:val="22"/>
        </w:rPr>
        <w:t>Krishnamaiyadevi recovered now? With whom do you stay?</w:t>
      </w:r>
    </w:p>
    <w:p>
      <w:pPr>
        <w:autoSpaceDN w:val="0"/>
        <w:autoSpaceDE w:val="0"/>
        <w:widowControl/>
        <w:spacing w:line="22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6235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in your diary anything which occurs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write even your most secret thoughts. Nothing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need be kept secret from other people, and you should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worry who will read your diary. For that reason,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record others’ short-comings or what anybody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in confidence. Only the secretary of the Ashram or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by him has the right to read anybody’s diary. But, on our </w:t>
      </w:r>
      <w:r>
        <w:rPr>
          <w:rFonts w:ascii="Times" w:hAnsi="Times" w:eastAsia="Times"/>
          <w:b w:val="0"/>
          <w:i w:val="0"/>
          <w:color w:val="000000"/>
          <w:sz w:val="22"/>
        </w:rPr>
        <w:t>part, we should not wish our diary to be kept secret from any person.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in any circumstances stop 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out of practice, no matter even if you can give to it only half </w:t>
      </w:r>
      <w:r>
        <w:rPr>
          <w:rFonts w:ascii="Times" w:hAnsi="Times" w:eastAsia="Times"/>
          <w:b w:val="0"/>
          <w:i w:val="0"/>
          <w:color w:val="000000"/>
          <w:sz w:val="22"/>
        </w:rPr>
        <w:t>an hour every day. Have you become methodical now?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7498. Also C.W. 4975.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PADMA</w:t>
      </w:r>
    </w:p>
    <w:p>
      <w:pPr>
        <w:autoSpaceDN w:val="0"/>
        <w:autoSpaceDE w:val="0"/>
        <w:widowControl/>
        <w:spacing w:line="27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advised you to come away because you asked for my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yourself wish to stay there, why need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come away? When Sitala Sahai comes there, ask him to write to 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up spinning on the Magan spinning-wheel.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was not found very useful. It did not solve my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wheel has not stopped in the desired position, I have often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 to put it in that position. But I can use only one hand. The </w:t>
      </w:r>
      <w:r>
        <w:rPr>
          <w:rFonts w:ascii="Times" w:hAnsi="Times" w:eastAsia="Times"/>
          <w:b w:val="0"/>
          <w:i w:val="0"/>
          <w:color w:val="000000"/>
          <w:sz w:val="22"/>
        </w:rPr>
        <w:t>left hand is useless because of the pain in the elbow.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6141. Also C.W. 3493.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SUSHILABEHN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CHI. </w:t>
      </w:r>
      <w:r>
        <w:rPr>
          <w:rFonts w:ascii="Times" w:hAnsi="Times" w:eastAsia="Times"/>
          <w:b w:val="0"/>
          <w:i w:val="0"/>
          <w:color w:val="000000"/>
          <w:sz w:val="16"/>
        </w:rPr>
        <w:t>SUSHILA,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very clever woman. I do not understand how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have been waiting for a letter from me, having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earlier to say that you were starting today. If now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a letter, you may complain. I am glad that you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for the sake of Sita. I also did think sometimes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for you and her to come over. Let me know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helping there and also write to me in detail about your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work. I am sure you have good company now.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Pragji to write to me in detail. How is Parvati? Will all of you stay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or separately?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three of us are happy.</w:t>
      </w:r>
    </w:p>
    <w:p>
      <w:pPr>
        <w:autoSpaceDN w:val="0"/>
        <w:autoSpaceDE w:val="0"/>
        <w:widowControl/>
        <w:spacing w:line="220" w:lineRule="exact" w:before="10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envelope in which this letter is being sent was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Sardar. It was made from the paper in which the small parcels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receive are wrapped. People like you living in a civilized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look with favour upon such gifts from a poor land.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>can we do? Seeing your palaces, should we destroy our cottages?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4788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MANGALA S.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your hand shake? Why did your eyes burn?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burn, sprinkle hot and cold water. What was it, you had asked me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rules of the kitchen? I do not remember. Write again.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11097.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BHAU PANSE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Vinoba’s discourse on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Follow it up by the second.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all learn the new method of using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>of you have learnt it? I hope you are keeping well.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6727. Also C.W. 4470.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 had sent a prompt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written from Gwalior. I addressed it to Gwalior which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of its non-receipt by you. Some of my letters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missing. Malaviyaji’s enthusiasm as well as his optimism is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emulation. We are all doing well. My diet so far continues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and I am maintaining approximately the same weight. I hope </w:t>
      </w:r>
      <w:r>
        <w:rPr>
          <w:rFonts w:ascii="Times" w:hAnsi="Times" w:eastAsia="Times"/>
          <w:b w:val="0"/>
          <w:i w:val="0"/>
          <w:color w:val="000000"/>
          <w:sz w:val="22"/>
        </w:rPr>
        <w:t>Rameshwardas is well.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7898. Courtesy: G.D.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451. LETTER TO MAITHILISHARAN GUPTA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MAITHILISHARANJI,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dictionary too. I received another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annotations. The notes will be of great help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bother you to send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Shabdasagar.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Kalyan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possibly send me one. Anyhow, I shall manage well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notes and the dictionary. This correspondence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made public for the present. The condition that no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will be published during my incarceration is implied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for writing letters granted to me. And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this correspondence unpublished for some time. The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Saket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by itself push it ahead. Mahadev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your affection, I was extremely delighted to hear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account from him.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9457. Courtesy: Bharat Kala Bhavan, Varanasi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BRIJKISAN,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sent a lengthy reply to your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which I answered all your queries. But it appears that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reach you as you have made no mention of it. We all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Convey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salaam, 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respectful greetings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there. I hope you are maintaining your health. Rest on </w:t>
      </w:r>
      <w:r>
        <w:rPr>
          <w:rFonts w:ascii="Times" w:hAnsi="Times" w:eastAsia="Times"/>
          <w:b w:val="0"/>
          <w:i w:val="0"/>
          <w:color w:val="000000"/>
          <w:sz w:val="22"/>
        </w:rPr>
        <w:t>hearing from you.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2392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(C.W. 9458) suggesting publication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correspondence with Gandhiji for the benefit of the readers of </w:t>
      </w:r>
      <w:r>
        <w:rPr>
          <w:rFonts w:ascii="Times" w:hAnsi="Times" w:eastAsia="Times"/>
          <w:b w:val="0"/>
          <w:i/>
          <w:color w:val="000000"/>
          <w:sz w:val="18"/>
        </w:rPr>
        <w:t>Saket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BABALBHAI MEHTA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BABALBHAI,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can now spin yarn of 20 counts. The daily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find uninteresting because probably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over what you read. If you look upon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guides us daily in our life, you will not find its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uninteresting. After the reading every day, you should reflect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over what you have read. You will daily learn something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perfect man will have no more to learn from 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man who commits some error or other every day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weary of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looks upon it as the mother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save him from his faults.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JAMNADAS GANDHI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from you after a long time. I of course had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of Harilal’s beastly behaviour, but wanted to know the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as I did not depend in any way upon what Anandilal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me. What are your grounds for saying that I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silent on the subject of Harilal’s vices? I have never concealed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disapproval. I express it whenever anybody gives him something.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do you desire or suggest that I should do?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him and told him that I still cherished the hope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happened in the case of many. As long as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>alive, we must continue to hope that he will reform.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have more information about the school.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self-confidence and give up the work you have undertaken.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it is only there that your health will improve. Howdo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the atmosphere there? ‘Is the State being ruled well? Are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happy?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Gujarati: C.W. 9444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“Fragment of Letter to Harilal Gandhi”, 27-4-1932.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A LETTER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your mind wanders when praying, you should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practice. You should retire to a secluded spot, sit in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posture and try to keep out all thoughts. Even if they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you should nevertheless complete the prayer. Gradually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will come under control. The Gita also says that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restless, but it tells us that with patient effort we can bring it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“We shall never willingly accept defeat, though we lose our </w:t>
      </w:r>
      <w:r>
        <w:rPr>
          <w:rFonts w:ascii="Times" w:hAnsi="Times" w:eastAsia="Times"/>
          <w:b w:val="0"/>
          <w:i w:val="0"/>
          <w:color w:val="000000"/>
          <w:sz w:val="22"/>
        </w:rPr>
        <w:t>life in the struggIe.”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9114.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KHUSHALCHAND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16,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BROTHER,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demonstrated a miracle. From the letters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got, I had given up hope altogether. But the letters which I get </w:t>
      </w:r>
      <w:r>
        <w:rPr>
          <w:rFonts w:ascii="Times" w:hAnsi="Times" w:eastAsia="Times"/>
          <w:b w:val="0"/>
          <w:i w:val="0"/>
          <w:color w:val="000000"/>
          <w:sz w:val="22"/>
        </w:rPr>
        <w:t>now have raised in me the hope that we shall meet in the present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can, kindly write a letter to me, otherwise dictate one. </w:t>
      </w:r>
      <w:r>
        <w:rPr>
          <w:rFonts w:ascii="Times" w:hAnsi="Times" w:eastAsia="Times"/>
          <w:b w:val="0"/>
          <w:i w:val="0"/>
          <w:color w:val="000000"/>
          <w:sz w:val="22"/>
        </w:rPr>
        <w:t>Mahadev is with 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2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Respects to you both.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M.M.U./II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JAMNABEHN GANDHI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your health does improve there, what more can we desire?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was guilty of a serious lapse in not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Did you draw her attention to her error? Sometimes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don’t mean anything and forget common courtesy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their innocence. I admit this short-coming in our education.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grown-up women treat all the children as their own,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would develop very well.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Gujarati: C.W. 853. Courtesy: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KUSUM (SENIOR),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altogether incomplete. I will think out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some time. You should reply to them and after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 can. I will then call for the papers here. There is no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My promise to write means that I will write but only when I </w:t>
      </w:r>
      <w:r>
        <w:rPr>
          <w:rFonts w:ascii="Times" w:hAnsi="Times" w:eastAsia="Times"/>
          <w:b w:val="0"/>
          <w:i w:val="0"/>
          <w:color w:val="000000"/>
          <w:sz w:val="22"/>
        </w:rPr>
        <w:t>get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referring to the letters which I dictated to you?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when some day a collection of letters dictated to various persons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published, those dictated to you will also be included in it.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>special reason for publishing the latter separately?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settled down by June and pay a visit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 you will be able to see Mahadev too. Did you visit Pyarelal? If </w:t>
      </w:r>
      <w:r>
        <w:rPr>
          <w:rFonts w:ascii="Times" w:hAnsi="Times" w:eastAsia="Times"/>
          <w:b w:val="0"/>
          <w:i w:val="0"/>
          <w:color w:val="000000"/>
          <w:sz w:val="22"/>
        </w:rPr>
        <w:t>Sushila wants to visit me, she will be able to do so.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1837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FULCHAND B. SHAH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were glad to receive your letter. We need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such incidents.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all we are prisoners, and should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whatever facilities we are allowed. Time was when prisoners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permitted either to read or write, were not even given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to eat, were kept in fetters all the twenty four hours and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on straw. We should, therefore, think it God’s kindness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facilities which we do. When our self-respect is attacked,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lay down our lives to save it, but we should endure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reproduced from a fragment of the letter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p. 156. From the addressee’s letter to Gandhiji written from Visapur </w:t>
      </w:r>
      <w:r>
        <w:rPr>
          <w:rFonts w:ascii="Times" w:hAnsi="Times" w:eastAsia="Times"/>
          <w:b w:val="0"/>
          <w:i w:val="0"/>
          <w:color w:val="000000"/>
          <w:sz w:val="18"/>
        </w:rPr>
        <w:t>jail, 13 lines had been censored out by the jail authorities.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happy to learn that all of you were happy there.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happiness and unhappiness are states of one’s own mind.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and Mama obey the rules and persuade others also to obey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to observe cleanliness does great credit to you both.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every one of you there makes the best 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are not likely to get such quiet and leisure again in life.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read if you get books, and you can always think and reflect.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work, too, from which you should volunteer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or the other. There is one serious mistake which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commit, and it is that we waste Government’s time or property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belong to us personally. A little reflection will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time and property belong to the people. If we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because they are at present controlled by the Government,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property and time we waste. We should, therefore,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use of anything which we have occasion to use. The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which we produce by our work in jail increase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wealth. The fact that the present Government is foreign does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argument. But I would be entering the field of politics if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than this, and as prisoners we cannot discuss politics.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stop here on this subject. Tell me, when you write next,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 know are there, or somebody else whose time for exercising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writing a letter has come may write to me. Is Diwan Master in </w:t>
      </w:r>
      <w:r>
        <w:rPr>
          <w:rFonts w:ascii="Times" w:hAnsi="Times" w:eastAsia="Times"/>
          <w:b w:val="0"/>
          <w:i w:val="0"/>
          <w:color w:val="000000"/>
          <w:sz w:val="22"/>
        </w:rPr>
        <w:t>that jail? Is Madhavlal of the Ashram also there?</w:t>
      </w:r>
    </w:p>
    <w:p>
      <w:pPr>
        <w:autoSpaceDN w:val="0"/>
        <w:autoSpaceDE w:val="0"/>
        <w:widowControl/>
        <w:spacing w:line="240" w:lineRule="exact" w:before="54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of us, it may be said, are really enjoying our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restrictions on food except those which are self-imposed,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on the hours of rest and sleep. Carding and spinning are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well. And we also read. We get a reasonable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too. As for books, friends send them regularly. We pray at </w:t>
      </w:r>
      <w:r>
        <w:rPr>
          <w:rFonts w:ascii="Times" w:hAnsi="Times" w:eastAsia="Times"/>
          <w:b w:val="0"/>
          <w:i w:val="0"/>
          <w:color w:val="000000"/>
          <w:sz w:val="22"/>
        </w:rPr>
        <w:t>regular hours. That is our daily programme.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826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Our regards to you all.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9445. Courtesy: Chandrakant F. Shah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VIDYA R. PATEL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spin with enough care, you will certainly be able to spin </w:t>
      </w:r>
      <w:r>
        <w:rPr>
          <w:rFonts w:ascii="Times" w:hAnsi="Times" w:eastAsia="Times"/>
          <w:b w:val="0"/>
          <w:i w:val="0"/>
          <w:color w:val="000000"/>
          <w:sz w:val="22"/>
        </w:rPr>
        <w:t>yarn of 20 counts.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9428. Courtesy: Ravindra R.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PUSHPA S. PATEL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Premabehn would never refuse to reply. You must ask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politely,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learn Hindi, because that is the language spoken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major part of India.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11079.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Sumitra should not be given rice.; Oranges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sweet. Add some water to the milk. Add honey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sugar. Papaw should be given in small quantities and that well mashed.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now have cut teeth, so probably it will be all right to give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</w:t>
      </w:r>
      <w:r>
        <w:rPr>
          <w:rFonts w:ascii="Times" w:hAnsi="Times" w:eastAsia="Times"/>
          <w:b w:val="0"/>
          <w:i/>
          <w:color w:val="000000"/>
          <w:sz w:val="22"/>
        </w:rPr>
        <w:t>khakhari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used to make with soda and salt in it and </w:t>
      </w:r>
      <w:r>
        <w:rPr>
          <w:rFonts w:ascii="Times" w:hAnsi="Times" w:eastAsia="Times"/>
          <w:b w:val="0"/>
          <w:i w:val="0"/>
          <w:color w:val="000000"/>
          <w:sz w:val="22"/>
        </w:rPr>
        <w:t>rolled thin as paper. Observe timings in feeding.</w:t>
      </w:r>
    </w:p>
    <w:p>
      <w:pPr>
        <w:autoSpaceDN w:val="0"/>
        <w:autoSpaceDE w:val="0"/>
        <w:widowControl/>
        <w:spacing w:line="260" w:lineRule="exact" w:before="40" w:after="2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 some water to the milk for Babu. Give him dill water.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 to it. Add lime water to the milk. Ask Jethalal to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there and explain how to make it. Both should get lots of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Give them exercise. Do you know how to exercise children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had given a book to Ramdas. Did he read it out to you?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is not there, ask Premabehn to explain its substance.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get a beating if the kids’ health suffers. Ramdas is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separate kitchen you may ask Narandas.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Nirmala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VIMAL KISHORE MEHROTRA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16,1932</w:t>
      </w:r>
    </w:p>
    <w:p>
      <w:pPr>
        <w:autoSpaceDN w:val="0"/>
        <w:autoSpaceDE w:val="0"/>
        <w:widowControl/>
        <w:spacing w:line="212" w:lineRule="exact" w:before="9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VIMAL,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this time is good. Keep it up. You can teach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Hindi while playing games. Try to spin fine yarn.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7499. Also C.W. 4976.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for anything only in the sacrificial spirit.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guru is one who guides us to righteousness by his own </w:t>
      </w:r>
      <w:r>
        <w:rPr>
          <w:rFonts w:ascii="Times" w:hAnsi="Times" w:eastAsia="Times"/>
          <w:b w:val="0"/>
          <w:i w:val="0"/>
          <w:color w:val="000000"/>
          <w:sz w:val="22"/>
        </w:rPr>
        <w:t>righteous conduct.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True development consists in reducing ourselves to a cipher.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service is the secret of life. To rise above passions is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ideal.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sages mainly from their own experiences have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>rules of thought and conduct.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who has realized himself. Sannyasa according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is the renunciation of actions prompted by desire.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who has his body under control is a man.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quality of inwardness cannot be experienced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sense.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your questions have been answered.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9122. Courtesy: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465.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1932</w:t>
      </w:r>
    </w:p>
    <w:p>
      <w:pPr>
        <w:autoSpaceDN w:val="0"/>
        <w:autoSpaceDE w:val="0"/>
        <w:widowControl/>
        <w:spacing w:line="28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without a ruffle would be a very dull business. It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expected. Therefore it is wisdom to put up with all the roughness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life, and that is one of the rich lessons we learn from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l, p. 158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NIRMALA B. MASHRUWALA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get your letter. Write regularly in future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news about Kishorelal and Gomati. Do you ever go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Let me know Gomati’s diet at present. Who are the others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her? I know all those who are with Kishorelal.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Manju and advised her not to leave the hospital. She has taken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her own free will. I am of the view that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 now without a strong reason for doing so. What is Nathji’s </w:t>
      </w:r>
      <w:r>
        <w:rPr>
          <w:rFonts w:ascii="Times" w:hAnsi="Times" w:eastAsia="Times"/>
          <w:b w:val="0"/>
          <w:i w:val="0"/>
          <w:color w:val="000000"/>
          <w:sz w:val="22"/>
        </w:rPr>
        <w:t>view? And what do all of you think? All three of us keep good health.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2661. Courtesy: Kanubhai 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if he had met anybody who was never </w:t>
      </w:r>
      <w:r>
        <w:rPr>
          <w:rFonts w:ascii="Times" w:hAnsi="Times" w:eastAsia="Times"/>
          <w:b w:val="0"/>
          <w:i w:val="0"/>
          <w:color w:val="000000"/>
          <w:sz w:val="18"/>
        </w:rPr>
        <w:t>perturbed.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3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WOMEN PRISONERS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17,1932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cannot be seen with our physical eyes. He has no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we can see Him only with the eyes of faith.  When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thoughts or feelings disturb us, when we feel no fear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serene, that is a sign of God’s presence in our heart. In fact,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there, but we do not see Him because we do not have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consequence suffer in many ways. When true faith is awakened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person, he does not feel the outward sufferings. This is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Taradevi Bajpai. She should do only as many </w:t>
      </w:r>
      <w:r>
        <w:rPr>
          <w:rFonts w:ascii="Times" w:hAnsi="Times" w:eastAsia="Times"/>
          <w:b w:val="0"/>
          <w:i/>
          <w:color w:val="000000"/>
          <w:sz w:val="22"/>
        </w:rPr>
        <w:t>pranayamas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manner as cause no physical discomfort. I have no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type of </w:t>
      </w:r>
      <w:r>
        <w:rPr>
          <w:rFonts w:ascii="Times" w:hAnsi="Times" w:eastAsia="Times"/>
          <w:b w:val="0"/>
          <w:i/>
          <w:color w:val="000000"/>
          <w:sz w:val="22"/>
        </w:rPr>
        <w:t>pranayamas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practised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Hathayoga.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her in this matter, nor is such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necessary.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God by performing certain physical acts. To know Him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living faith and should live according to that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processes purify the body and give us a </w:t>
      </w:r>
      <w:r>
        <w:rPr>
          <w:rFonts w:ascii="Times" w:hAnsi="Times" w:eastAsia="Times"/>
          <w:b w:val="0"/>
          <w:i w:val="0"/>
          <w:color w:val="000000"/>
          <w:sz w:val="22"/>
        </w:rPr>
        <w:t>measure of peace. They have no other benefit.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Mahadevbhaini Diary, Vol. I, pp. 157-8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E. E. DOYLE</w:t>
      </w:r>
    </w:p>
    <w:p>
      <w:pPr>
        <w:autoSpaceDN w:val="0"/>
        <w:autoSpaceDE w:val="0"/>
        <w:widowControl/>
        <w:spacing w:line="294" w:lineRule="exact" w:before="16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COLONEL DOYLE,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Bhandari told me today that he was instructed to prohibit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Mirabai (Slade) from seeing me should she desire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so happened, she having been discharged from Arthur Road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came today to see me. It would have been courteous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previously informed by Government that she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see me. But that is perhaps a small matter. What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concern for me is that of all the Ashram people Mirabai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singled out for the prohibition, whereas hitherto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prohibited from seeing me. I have always been under an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impression, and have been grateful, that the Government had tacitly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item. The source has ‘‘19’, the date on which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for despatch;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“Diary, 1932”, </w:t>
      </w:r>
      <w:r>
        <w:rPr>
          <w:rFonts w:ascii="Times" w:hAnsi="Times" w:eastAsia="Times"/>
          <w:b w:val="0"/>
          <w:i w:val="0"/>
          <w:color w:val="000000"/>
          <w:sz w:val="18"/>
        </w:rPr>
        <w:t>entry under ‘‘May 19”.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not merely the fact of Mirabai being an inmate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but being nearer to me than an Ashram inmate,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was possible. I may mention that she is under strict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take an active part in the present political movement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to seek imprisonment. Her activity has been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to conducting the constructive khadi movement and reporting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friends in the West the present political happenings. .If these be a </w:t>
      </w:r>
      <w:r>
        <w:rPr>
          <w:rFonts w:ascii="Times" w:hAnsi="Times" w:eastAsia="Times"/>
          <w:b w:val="0"/>
          <w:i w:val="0"/>
          <w:color w:val="000000"/>
          <w:sz w:val="22"/>
        </w:rPr>
        <w:t>disqualification, there is hardly a person whom I should be able to see.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I cannot see Mirabai, I do not know how far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justified in availing myself of the permission to receive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visitors. Needless to say that I do not discuss politics with Mirabai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visitor, nor have I the slightest desire, even if it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to direct the movement from within prison walls. All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in the presence of the Superintendent. If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any regard for my feelings or Mirabai’s,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reconsider their decision and permit her to visit me as before.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place this letter before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request an early decision?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800(40)(2), Pt. I, p. 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MIRABEHN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18/19,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suddenly to find that you were not to see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thought was not [to] see anybody at all if I could not see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restrained myself and saw the others. I have now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asking them to reconsider their decision. If they do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I must cease to see others. I have said almost as much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Government. It would be another matter if they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ground for the prohibition. Meanwhile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 I hope this unexpected thing has not upset you. More later.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5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done.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Bombay happenings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are heart-rending. God’s will be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handed this to Superintendent he told me he was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letter. I have it now. I do not need to add anything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a blow in reality.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having entrusted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to God where is any room left for blow? Therefore rejoice in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6222. Courtesy: Mirabehn. Also G.N. 9688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decided not to permit Mirabehn to see me.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question now for me whether I should see other visitors.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the Government and informed it almost in so many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unless it reconsiders its decision, I would have to think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should see any other visitors. If, therefore, Premabehn,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and you wish to come, you should come soon. I may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see you. If meanwhile I receive a negative reply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Mirabehn, I will most probably send you a wire asking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>come. You may come even on Tuesday if you wish.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Hindu-Muslim riots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“Bapu refers to the shock of being refused admission at the gate.”—</w:t>
      </w:r>
      <w:r>
        <w:rPr>
          <w:rFonts w:ascii="Times" w:hAnsi="Times" w:eastAsia="Times"/>
          <w:b w:val="0"/>
          <w:i w:val="0"/>
          <w:color w:val="000000"/>
          <w:sz w:val="18"/>
        </w:rPr>
        <w:t>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are likely to visit me next week, I think it best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reply to your letter. Moreover, an incident which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shows that my receiving visitors should always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>uncertain.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Vali has proved her worth very well indeed. I don’t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can take credit for that. She seems to have joined it with her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already formed.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girls brought up in the Ashram seem so weak is a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not been able to solve. I have my explanations for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it useless to discuss them unless I can give reasons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them. We should try our best to discover the real reasons.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borne in mind that, after leaving the Ashram, these girls </w:t>
      </w:r>
      <w:r>
        <w:rPr>
          <w:rFonts w:ascii="Times" w:hAnsi="Times" w:eastAsia="Times"/>
          <w:b w:val="0"/>
          <w:i w:val="0"/>
          <w:color w:val="000000"/>
          <w:sz w:val="22"/>
        </w:rPr>
        <w:t>do not always improve.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a watch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Narandas means that, when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an excessive burden upon himself you should caution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inform me. I have discovered no ambiguity in any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If they are ambiguous, they are so unintentionally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imperfect command over language. My statements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and hence they leave many things unsaid. But in this respect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like propositions in geometry.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girls who wish to learn English may certainly do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paid attention to Hindi and Sanskrit and acquired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over Gujarati. Of course, this is subject to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>teaching English being available. We ought to have them, no doubt.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have understood my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exercises. What a person does himself cannot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passive. Passive exercises are for people who are ill. If I am 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give exercise to my bowels, and if someone massages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abdomen or raises my legs several times to form a right angle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body and lowers them again, and I am not required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lower any limb, then that is passive exercise. I don’t think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that this is what the phrase means.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Premabehn Kantak”, 7-5-1932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two aims in practising silent prayer. One was, of course,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rest to the mind. But it was also difficult to turn the mind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through such prayer. Whenever we lay aside one work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another, we should feel that we have ample time on hand.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impatient or restless. It is thus that we gradually learn </w:t>
      </w:r>
      <w:r>
        <w:rPr>
          <w:rFonts w:ascii="Times" w:hAnsi="Times" w:eastAsia="Times"/>
          <w:b w:val="0"/>
          <w:i w:val="0"/>
          <w:color w:val="000000"/>
          <w:sz w:val="22"/>
        </w:rPr>
        <w:t>detachment.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do command concentration, but not well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me. I try earnestly to cultivate such concentration,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impatient.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children take no interest in any of the prayers,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 can be included for them, as used to be done by Prabhudas.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happy if they sit through the prayers with faith and in </w:t>
      </w:r>
      <w:r>
        <w:rPr>
          <w:rFonts w:ascii="Times" w:hAnsi="Times" w:eastAsia="Times"/>
          <w:b w:val="0"/>
          <w:i w:val="0"/>
          <w:color w:val="000000"/>
          <w:sz w:val="22"/>
        </w:rPr>
        <w:t>stillness.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say it by way of praise that the same prayers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for sixteen years. It was only a statement of fact.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suggest that all have been attending the prayers for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The Ashram has clung to these prayers in the face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and criticisms and quite a few people have derived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from them. All that I intended to say was that these prayers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to be given up or altered without a strong reason.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prayers will not seem proper in the evening.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some people devote the evening to reading, etc.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yourself is correct. You should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 and your heart. I am not impatient. I may tell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proper to me, but cannot force you to accept my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your reason. All I can do is to act as a friend. I can,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most, claim my experiences over many years in my favour.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find no echo in your heart, even thousands of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value for you. I make, of course, one claim for the Ashram.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new-comers to grow wings. They may then fly where they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continue in the Ashram of their own free will,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stay. Even if they do not stay, the Ashram will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duty in one matter. This can be proved to have happened 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especially women. At different times in the past, girls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joined the Ashram, who had no spirit in them at all. Today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themselves independent and are in fact so. Such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Gulbadan, Umiya, Vidyavati, Rukhi, etc. Love for individual persons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wholly forbidden. Only, such love should not be an obstacle to </w:t>
      </w:r>
      <w:r>
        <w:rPr>
          <w:rFonts w:ascii="Times" w:hAnsi="Times" w:eastAsia="Times"/>
          <w:b w:val="0"/>
          <w:i w:val="0"/>
          <w:color w:val="000000"/>
          <w:sz w:val="22"/>
        </w:rPr>
        <w:t>love for all beings and for God. My love for Ba today flows from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God. When I was filled with lust, it was an obstacle to love of </w:t>
      </w:r>
      <w:r>
        <w:rPr>
          <w:rFonts w:ascii="Times" w:hAnsi="Times" w:eastAsia="Times"/>
          <w:b w:val="0"/>
          <w:i w:val="0"/>
          <w:color w:val="000000"/>
          <w:sz w:val="22"/>
        </w:rPr>
        <w:t>God and was, therefore, unworthy.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in your weight need not worry you, if otherwise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all right. Sushila may come.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10286. Also C.W. 6734.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472.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1932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be forced to forgo the two special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enjoys. Till she herself feels a strong desire to forgo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ask her to do so. You are both right and not right in 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example. You are right because so long as I am doing active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point to my example and, in consequence, be misled.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reasons, I cannot demonstrate in my own life standards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which I expect others to follow. I know that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deficiency as a leader. At the same time, you are not right in citing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because my condition is now different from that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co-workers. One reason for this is my physical weakness, another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Mahatmaship and the third is my uncommon mode of life.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in ‘C’ class, my food would be different from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prisoners, either because of my weakness or my vows.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so, more or less, in the case of any prisoner. That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may not get special facilities of diet as quickly as I get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question. I see visitors once every week, instead of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three months, and there is no restriction at all on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 can write. In justification of this, I have told myself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personal friends and that I do not see relations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relations, but my seeing them serves a moral aim. I write letters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aim. Whether there is an element of self-indulgence lurking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this, I do not know. But it is not likely to be so, for, if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gives only the initial letter “S”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name. The addressee had questioned how Gandhiji could advise others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forgo privileges while he himself enjoyed them; why we are grieved to see an ailing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dying man; why we thank God if he survives; why Gandhiji had himself so thanked </w:t>
      </w:r>
      <w:r>
        <w:rPr>
          <w:rFonts w:ascii="Times" w:hAnsi="Times" w:eastAsia="Times"/>
          <w:b w:val="0"/>
          <w:i w:val="0"/>
          <w:color w:val="000000"/>
          <w:sz w:val="18"/>
        </w:rPr>
        <w:t>God when Manilal was saved; what the span of human life was, etc.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name is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and writing letters stopped, I would not be perturbed.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1930 I had stopped seeing visitorswhen a condition laid down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was rejected.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1922 I had similarly stopped writing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these reasons, there is another reason too, namely,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kept apart from other prisoners. For all these reasons,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between other prisoners and me would not be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don’t think it proper on my part to try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in this matter with arguments if the difference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self-evident to him. There is certainly some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a person for whom ‘A’ class has been secured through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and that of another who has got it in the normal course,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is not worth stressing. The ideal, of course, is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classes and, therefore, prisoners who have been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upper classes should give up their privileges.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yet follow this ideal in practice, and so I do not feel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any burden on a young woman like . . . . She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woman. I am sure she exercises of her own accord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self-control she is capable of.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praying for Manilal was not a sign of my spirituality but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sign of a father’s love for his son. There can be only one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that God may do what He wills. Of course the question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what purpose such a prayer serves. The reply to it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prayer is not to be understood literally. We are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presence of God in our heart, but, for the moment we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external to us and pray to Him in order that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from ignorance. In other words, we do not wish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 mind drags us. If, however, God is external to us,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Him wherever He, our Master, leads us.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good for us that we should live or that we should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should not rejoice that we are alive or tremble at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death. We should look upon life and death as equal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them. This is the ideal. We should not give it up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reach it all at once or only rare persons can reach it.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 more we realize its difficulty the harder should be our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reach it.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full span of a man’s life can exceed even 100. But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Tricumdas Dwarkadas”,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28-2-1933 and “Letter to P. R. Lele”,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28-2-1933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Hakim Ajmal Khan”, 12-5-1922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long a man may live, his life is not even one ten-millionth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moment in the infinite cycle of time. Why, then, should we be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 long life and try to determine its maximum span? Any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wedetermine will never be exact. We can only guess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span of human life can be. In actual life we even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child die suddenly. Nor can we say that a sensual man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a long life.At the most we can say that a person whose life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simple and pure will very probably enjoy a long life.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acquire control over the senses in order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a long life only dig up a mountain in order to find a mouse.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acquire control over the senses in order that we may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self. We should not care if, as a result of such control, 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shorter instead of longer. A healthy and long life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benefit of freedom from the cravings of the senses.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1, pp. 162-4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PRABHUDAS GANDHI</w:t>
      </w:r>
    </w:p>
    <w:p>
      <w:pPr>
        <w:autoSpaceDN w:val="0"/>
        <w:autoSpaceDE w:val="0"/>
        <w:widowControl/>
        <w:spacing w:line="246" w:lineRule="exact" w:before="106" w:after="0"/>
        <w:ind w:left="3130" w:right="0" w:firstLine="1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 MANDIR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health must return to normal.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Krishnadas live in Kadi? Who is in Vijapur? I feel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also ply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as I do. Sitting on a chair with the hand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and not raising it higher, is not tiring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I will write something which the children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spinning-wheel here as my stay here is uncertain and also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time today for writing anything more. What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this that even here I do not get time. But then, you know my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 I do not have even a single minute free.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addressee’s spinning-wheel, it appears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was written before the preceding one.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BABALBHAI MEHTA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BABALBHAI,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do a thing to please elders if it is not immoral.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 matter of dharma to sing group-prayers aloud. Hence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offer satyagraha to get freedom to do so. There is no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at all in giving finger-prints in a jail.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prisoners’ finger-prints has no bearing on the fear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running away.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9452. Also C.W. 9115.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 in the least disappointed at seeing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result whatever of your work. We should stick 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undertaken, in single-minded devotion to it, with the faith that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 pure motives, selflessly and as sacrifice to the Lord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bear fruit. We even know that often in the past men gave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lives to some good cause and the fruits were enjoyed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came after them. It should not be a matter of any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years of work by men like us yield no results in a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despairing region like Orissa, where several people may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pretext of public service and robbed the people.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it would be a matter for wonder if such a brief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any results. Besides, you actually see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someresults. Your field of work lies there, and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should stick to it with the conviction that it is also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can attain self-realization. I was glad to learn this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are in good health. As you get more and more accustomed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climate there and the mind remains cheerful, that will have its </w:t>
      </w:r>
      <w:r>
        <w:rPr>
          <w:rFonts w:ascii="Times" w:hAnsi="Times" w:eastAsia="Times"/>
          <w:b w:val="0"/>
          <w:i w:val="0"/>
          <w:color w:val="000000"/>
          <w:sz w:val="22"/>
        </w:rPr>
        <w:t>good effect on your health too.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9116. Courtesy: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A LETTER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1932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all idle thoughts and constantly wish the good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creatures. The more you do so the more peace of mind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enjoy.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9113. Courtesy: 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JAMNABEHN GANDHI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is still a child in some ways. Very often a child learns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bitter experience. If she takes rest in Ranavav now,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all right.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do not improve, you too should go somewhere outside.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854. Courtesy: Narandas Gandhi.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PUSHPA S. PATEL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improving now. Children should go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prayer directly to bed.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3989. Also C.W. 35.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Pushpabehn N. Naik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PRABHUDAS GANDHI</w:t>
      </w:r>
    </w:p>
    <w:p>
      <w:pPr>
        <w:autoSpaceDN w:val="0"/>
        <w:autoSpaceDE w:val="0"/>
        <w:widowControl/>
        <w:spacing w:line="244" w:lineRule="exact" w:before="208" w:after="0"/>
        <w:ind w:left="519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20,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94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keenly waiting for your letter. Ultimately it arrived.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Dhiru had come to see me and left behind the Magan spinning-wheel.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lines after this have been crossed out in the source. They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censored by the jail authorities or cancelled by Gandhiji himself, who had </w:t>
      </w:r>
      <w:r>
        <w:rPr>
          <w:rFonts w:ascii="Times" w:hAnsi="Times" w:eastAsia="Times"/>
          <w:b w:val="0"/>
          <w:i w:val="0"/>
          <w:color w:val="000000"/>
          <w:sz w:val="18"/>
        </w:rPr>
        <w:t>dictated this letter, having written only the last few lines himself.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observed him drawing yarn on it for a minute. From the very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I started spinning on it. I had to face a lot of difficulties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that the written suggestions sent to me by Padma were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help. You had assessed the qualities of a learner and a stupid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learner, and according to that estimate, I stand nowhere even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 learner. I wasted quite a large number of slivers while plying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for four hours, sometimes  for five hours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hours. Now I can say that  I  have acquired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over it. Today, I spun 183 rounds of yarn in about one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hours. When the switch which gives direction  to  the  wheel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arrive and stop at the right place, the wheel requires pushing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The directions for the difficulties I encountered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your list of suggestions. From that, I have  come  to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 that  my  difficulties are unusual. If that is a  fact,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surprising. An old man’s organs do not co-operate with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promptly. So I took time in bringing about co-ordination between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fingers. I could not work on two spindles because of pain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left wrist. The doctors believe that the pain will not go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left wrist complete rest. So the biggest utility of the Magan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 for me is that because of it I am able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have started hoping that gradually I will be able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normal speed  on the Magan spining-wheel. Al one time I feared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not be able  to spin on it at all. But I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defeat and therefore worked hard on it. I  do  not 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it at all difficult. Initially I used to get tired  but 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 not.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Today  is  the fourteenth day of my spinning. I 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mydevices. It  is  good. The  spinning-wheel  is  cheap  and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 for  making  it still cheaper. Some modifications occur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 will  take sometime to carry those out. I cannot say just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  much  mastery  over  the  spinning-wheel 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makemodifications in it. It  is  plied  with  both  hands  that  is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 a  clear  advantage. An  efficient  spinner  would  spin 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or one and a half times or one and two-third times more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hands than he would with one hand. I can think of other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for producing more yarn on it. I may be wrong.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gain one or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seers </w:t>
      </w:r>
      <w:r>
        <w:rPr>
          <w:rFonts w:ascii="Times" w:hAnsi="Times" w:eastAsia="Times"/>
          <w:b w:val="0"/>
          <w:i w:val="0"/>
          <w:color w:val="000000"/>
          <w:sz w:val="22"/>
        </w:rPr>
        <w:t>of weight if you personally see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here are illegible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remaining paragraph is already reproduced in “Letter to Prabhudas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20-5-1932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 am taking in your spinning-wheel. You will be very happy.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decided to experiment with your spinning-wheel at a time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problem with my wrist. Now I have to do that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Either I give up spinning or spin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Just as a person who is in difficulty thinks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tricks to save himself, I will keep on thinking about new techniques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my speed on the Magan spinning-wheel.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and I am allowed visitors at the time, come and see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me some new tricks.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you say that you would not allow anyone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you, then on whose strength are you going to buy the land?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can you insist on buying the land? One of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the land was that you would stay on it as a guard. You 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condition and suggest buying the land—how are both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It does not matter if you violate the conditions because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land is not bought, you have to some extent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your opinion. But the moment you absolve yourself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you lose the right to suggest buying of land. Not only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will be bought under new conditions in case it is bought.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you say, the talk you had with the seller was final.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absolve yourself from the commitment. I do not analyse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to bind you but to show you what difficult predicament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I understand you. I do not want to criticise you in any way.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bind a devoted worker like you. No person,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he is, can absolve others from their moral obligations.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to define his or her own moralobligations himself.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do not have trust in yourself, you should not even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yourself any moral obligation. If you compel yourself,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impede your progress. It is all right if you rise gradually.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you are going to rise because your intentions are pure,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hardworking, you want to help others to the best of your 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want to deceive yourself. However, you will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moral dilemmas. Do not worry about them. They will help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matured person.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‘Matparah’ </w:t>
      </w:r>
      <w:r>
        <w:rPr>
          <w:rFonts w:ascii="Times" w:hAnsi="Times" w:eastAsia="Times"/>
          <w:b w:val="0"/>
          <w:i w:val="0"/>
          <w:color w:val="000000"/>
          <w:sz w:val="22"/>
        </w:rPr>
        <w:t>means ‘devotion to truth’. ‘</w:t>
      </w:r>
      <w:r>
        <w:rPr>
          <w:rFonts w:ascii="Times" w:hAnsi="Times" w:eastAsia="Times"/>
          <w:b w:val="0"/>
          <w:i/>
          <w:color w:val="000000"/>
          <w:sz w:val="22"/>
        </w:rPr>
        <w:t>Charan Padma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22"/>
        </w:rPr>
        <w:t>means</w:t>
      </w:r>
      <w:r>
        <w:rPr>
          <w:rFonts w:ascii="Times" w:hAnsi="Times" w:eastAsia="Times"/>
          <w:b w:val="0"/>
          <w:i w:val="0"/>
          <w:color w:val="000000"/>
          <w:sz w:val="22"/>
        </w:rPr>
        <w:t>‘lotus feet of Satyanarayan’. By using the word ‘Lotus feet’,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lines are again crossed out here, probably censored by jail authorities.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paragraphs are already reproduced in “Letter to Prabhudas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20-5-1932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has personified truth. Truth is formless and so people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the form they like. In spite of knowing that it is imagination,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persons conceive different images.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lasts, theimages are true; the devotees ascribe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want, to those images. In fact, Vishnu, Maheshwar, Brahma,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Bhagwan, Ishwar, etc. are all meaningless names or are wanting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But truth conveys full meaning. A person who says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die for God would not be able to explain what he meant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listener, too, would hardly grasp the meaning of what is told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a person who says that he would die for truth, knows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and the listener would also most probably grasp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You ask me, “what does Rama mean?” It is almost meaningless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worship Him after I explain to you the meaning. But if you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with the realization that one whom you wanted to worship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only then will he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If you recite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Rama with that faith, be it a parrot-like recitation,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transcend the material world. The difference is that you recite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Rama with faith in Him which a parrot certainly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A parrot is devoid of faith and will therefore feel tired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or, if he worshipped God in pursuit of self-interest. he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after collecting enough grains for himself. From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you do not need a symbol. Tulsidas has given more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name of Rama than to Rama, the man. That is to say,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 name need not have any meaning. A devotee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the necessary meaning later on according to the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his faith in Him. That is the beauty of the practice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worship, otherwise it cannot be proved how even the dullest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enjoy spiritual awakening. The only condition is that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should not be taken to impress others or to deceive others.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suggested, if a man worships God with faith in Him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tires of doing so, for him He becomes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Kalpataru.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Men so inclined can prove this for themselves. Initially,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while worshiping God, will wander for days together,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for years; they will become restless, feel sleepy, even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they might have some tragic experience, but even then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 worshipping God, their devotion will pay.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An inanimate thing like a spinning-wheel comes under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only after giving us a lot of trouble. Other things which are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proverbial cow, believed to fulfill all wishes of the worshippers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give us more trouble before we achieve them.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for a person who wants to achieve the best but does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prescribed for it patiently for a long time and gets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the above covers answers to all your questions;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there remains nothing for you to ask. If you can develop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repeating His name while doing your work—eating, 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or sleeping. Even if you have to devote your whole life,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accept defeat. If you do this, no doubt, you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>and more at peace with yourself with each passing day.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only as much writing and reading as you can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straining yourself. There is no need to tire out yourself by drawing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programme of writing and reading or getting disappointed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able to keep it up. I will see what I can do for Devidutt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Chandradutt’s sister Lakshmi.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Chhaganlal will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inspection and checking of trivial things about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written. Dhiru has lost a lot of weight and so he has gone to Ranavav.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has also gone as she too keeps indifferent health. Padma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recovered from her illness, so I need not expect much from her. </w:t>
      </w:r>
      <w:r>
        <w:rPr>
          <w:rFonts w:ascii="Times" w:hAnsi="Times" w:eastAsia="Times"/>
          <w:b w:val="0"/>
          <w:i w:val="0"/>
          <w:color w:val="000000"/>
          <w:sz w:val="22"/>
        </w:rPr>
        <w:t>The three of us are still together and are keeping good health.</w:t>
      </w:r>
    </w:p>
    <w:p>
      <w:pPr>
        <w:autoSpaceDN w:val="0"/>
        <w:tabs>
          <w:tab w:pos="550" w:val="left"/>
          <w:tab w:pos="710" w:val="left"/>
          <w:tab w:pos="1370" w:val="left"/>
          <w:tab w:pos="2870" w:val="left"/>
          <w:tab w:pos="3750" w:val="left"/>
          <w:tab w:pos="4510" w:val="left"/>
          <w:tab w:pos="5090" w:val="left"/>
          <w:tab w:pos="56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aparigraha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Ashram somewhat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you wanted me to write. I do not get much time as I am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Magan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And for that reason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lying unfinished.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not draft trivial rules. I neither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 nor it is good to draft such trivial rules. With the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time, new sub-rules will emerge from great principles.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some rules will become obsolete while new ones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force. If you have a thorough understanding of the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principles, then you would know the source of the sub-principles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draft the rules easily. Just as a person who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derivation of the principles of geometry is able to find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Totaramji’s wife, Gangadevi was conscious till the last moment.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to Narandas Gandhi to accommodate her either at Wardha or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Sabarmati Ashram and inform Prabhudas accordingly.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19-23-5-1932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died while reciting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Ramanama.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hours before her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knew that she was going to die. She had warned others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very cheerful. Totaramji was also quite composed. Gangadevi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credit to the Ashram in her life and in her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from Sardar and Mahadev. Keep on asking me till you </w:t>
      </w:r>
      <w:r>
        <w:rPr>
          <w:rFonts w:ascii="Times" w:hAnsi="Times" w:eastAsia="Times"/>
          <w:b w:val="0"/>
          <w:i w:val="0"/>
          <w:color w:val="000000"/>
          <w:sz w:val="22"/>
        </w:rPr>
        <w:t>are satisfied. Do you meet Kakasaheb and Narahari?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S.N. 32935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190" w:val="left"/>
        </w:tabs>
        <w:autoSpaceDE w:val="0"/>
        <w:widowControl/>
        <w:spacing w:line="256" w:lineRule="exact" w:before="238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480. LETTER TO CHHAGANLAL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20,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from Prabhudas. I have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spiritual problems. As for the Almora Iand,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idea of buying the land has been given up as no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at present in a position to stay there and Pantji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written to him at length about the Magan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I have been spinning and over which I have acquired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for the last four days or so. I think he will be happy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also added that he might come and see me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if I see visitors then. As for Lakshmi, Devidatta’s sister,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I will do the needful. You have to reply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points. He is in excellent health and does not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trouble now. It seems he would desire a change of place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monsoon sets in and it rains heavily. The letter has been censored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places and this is my guess from the portions not struck off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officials. However that may be, a request for a transfer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and certainly cannot be made from here. Dr. Talwalkar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suggestion if he thinks it fit and wishes to do so.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fear which Prabhudas has. But no one can tell,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 himself is afraid, his fear itself brings about what he fears.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Khushalbhai, I guess from the letter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that he has got a new lease of life for a time. All three of us </w:t>
      </w:r>
      <w:r>
        <w:rPr>
          <w:rFonts w:ascii="Times" w:hAnsi="Times" w:eastAsia="Times"/>
          <w:b w:val="0"/>
          <w:i w:val="0"/>
          <w:color w:val="000000"/>
          <w:sz w:val="22"/>
        </w:rPr>
        <w:t>are well.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37</w:t>
      </w:r>
    </w:p>
    <w:p>
      <w:pPr>
        <w:autoSpaceDN w:val="0"/>
        <w:autoSpaceDE w:val="0"/>
        <w:widowControl/>
        <w:spacing w:line="220" w:lineRule="exact" w:before="26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remaining letter is in Gandhiji’s own hand.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Govind Vallabh Pant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DUDHIBEHN V.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Mavo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completely recovered now. Write to Valji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from me that he should demand the food which he requires.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not think that he cannot get it. For reasons of health, even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‘C’-class prisoners get milk, etc. I will write to Nanu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study.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that you got the opportunity to nurse Gangadevi. The </w:t>
      </w:r>
      <w:r>
        <w:rPr>
          <w:rFonts w:ascii="Times" w:hAnsi="Times" w:eastAsia="Times"/>
          <w:b w:val="0"/>
          <w:i w:val="0"/>
          <w:color w:val="000000"/>
          <w:sz w:val="22"/>
        </w:rPr>
        <w:t>lady has become immortal through her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to me from time to time.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7431. Courtesy: Valji G. desai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60" w:lineRule="exact" w:before="7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Convey the sympathies of us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Tehminabehn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God has ordained death as well as birth. We,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rejoice at the one and grieve over the other. Everything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sides, or rather, the two are one and the same thing.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eagerness to live, we believe death to be different from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bad. I have read Hazrat’s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ghazal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already. I shall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again to understand it thoroughly.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be satisfied with this much exercise for today,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to write so much, as I write with the reed-pen and take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see that the handwriting is good. Please forgive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to reply to your question. I thought I had replied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at all that your duty is to stay with Mother.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form of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your service.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glad that you  have made this choice. Always remain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it. I hope the Abu climate did good to you all. Does</w:t>
      </w:r>
    </w:p>
    <w:p>
      <w:pPr>
        <w:autoSpaceDN w:val="0"/>
        <w:autoSpaceDE w:val="0"/>
        <w:widowControl/>
        <w:spacing w:line="220" w:lineRule="exact" w:before="26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Self-dedication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Tehmina Khambhatta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this the letter is in Urdu.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Sudarshan Desai and Vimalchandra Desai, addressee’s sons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dance in his usual fashion? There he must have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again. After the Bombay madness we have to forget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dancing and our playing. I can never understand how man can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 the name of religion. But let me check my thoughts and my </w:t>
      </w:r>
      <w:r>
        <w:rPr>
          <w:rFonts w:ascii="Times" w:hAnsi="Times" w:eastAsia="Times"/>
          <w:b w:val="0"/>
          <w:i w:val="0"/>
          <w:color w:val="000000"/>
          <w:sz w:val="22"/>
        </w:rPr>
        <w:t>pen. At present I am drinking cupfuls of this poison.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the book when you all return to Baroda.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salaams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Father and Mother </w:t>
      </w:r>
      <w:r>
        <w:rPr>
          <w:rFonts w:ascii="Times" w:hAnsi="Times" w:eastAsia="Times"/>
          <w:b w:val="0"/>
          <w:i w:val="0"/>
          <w:color w:val="000000"/>
          <w:sz w:val="22"/>
        </w:rPr>
        <w:t>from us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is Hamida’s time for release?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Many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on Saturday that Hamida had been released.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correct? If it is, she should write to me a full account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stay in jail].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S.N.. 9644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VIMALCHANDRA V.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NANU,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no letter from you this week. When will you now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interest in study? Children learn even as they play. In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even kittens learn. Their mother teaches them.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she does it, you may listen to my account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give in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someone else.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5756. Courtesy: Valji G.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postscript, written in Urdu, seems to have been written on May 23;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‘‘Diary, 1932”, entry under ‘‘May 23”.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484. THE CAT — A TEACHER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1932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about our cat’s love of cleanliness.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her and her kittens’ ways, I feel that she is an ideal teacher.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have to be taught, she teaches quietly and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fuss. The method is quite easy. She demonstrates to them by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what she wishes to teach, and the kittens learn the thing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quickly. In this manner they learnt to run, climb trees and come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carefully to eat, to kill a prey and to lick their bodies and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a very short time they have learnt to do all that their mother </w:t>
      </w:r>
      <w:r>
        <w:rPr>
          <w:rFonts w:ascii="Times" w:hAnsi="Times" w:eastAsia="Times"/>
          <w:b w:val="0"/>
          <w:i w:val="0"/>
          <w:color w:val="000000"/>
          <w:sz w:val="22"/>
        </w:rPr>
        <w:t>can do.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 does not leave the kittens alone for long. Her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just like that of a woman’s for her children. She sleeps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kittens clinging to her. When they indicate a desire to suck, she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and lets them do it. If she has killed a prey, she brings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Vallabhbhai gives them some milk every day. All three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lick it from a saucer. Sometimes the mother only looks 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sharing the milk. She plays with them as if she were their own age,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engages in a sort of wrestling with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drawn a lesson from all this, namely, that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children properly we should ourselves do what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to do. Children have great capacity for imitating others.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easily understand what is explained to them orally. If we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teach them truthfulness, we ourselves should be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truthful. If we wish to teach them not to keep with them more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need, we, too, should not do that. And what is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>moral rules is true about bodily labour.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matter in this light, we immediately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present-day education produces very little result,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money and time which it involves. We also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grown-ups are teachers so far as children are concerned.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people do not pay proper attention to their duty as teachers </w:t>
      </w:r>
      <w:r>
        <w:rPr>
          <w:rFonts w:ascii="Times" w:hAnsi="Times" w:eastAsia="Times"/>
          <w:b w:val="0"/>
          <w:i w:val="0"/>
          <w:color w:val="000000"/>
          <w:sz w:val="22"/>
        </w:rPr>
        <w:t>that education has degenerated.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‘‘Letter to Narandas Gandhi”, 19/23-5-1932;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19/23-5-1932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“Cleanliness, Truthfulness, Purity, Neatness”, 9-5-1932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like cats have no reason, or say, they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like man’s. We, therefore, should do much more than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do. But before we can do so, as guardians of the moral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next generation we should observe moral principles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We should learn, to the best of our ability, to live as we wish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generation to live.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all this with the hope that all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 who give their services as teachers,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may think along these lines and, wherever necessary,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all you are doing. Only you must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into anxiety. If we simply make ourselves instruments of His </w:t>
      </w:r>
      <w:r>
        <w:rPr>
          <w:rFonts w:ascii="Times" w:hAnsi="Times" w:eastAsia="Times"/>
          <w:b w:val="0"/>
          <w:i w:val="0"/>
          <w:color w:val="000000"/>
          <w:sz w:val="22"/>
        </w:rPr>
        <w:t>will, we should never have [an] anxious moment.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there is no calm without a storm, there is no peace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strife. Strife is inherent in peace. We should not know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[strife]. Life is a perpetual struggle against strife whether within or </w:t>
      </w:r>
      <w:r>
        <w:rPr>
          <w:rFonts w:ascii="Times" w:hAnsi="Times" w:eastAsia="Times"/>
          <w:b w:val="0"/>
          <w:i w:val="0"/>
          <w:color w:val="000000"/>
          <w:sz w:val="22"/>
        </w:rPr>
        <w:t>without. Hence the necessity of realizing peace in the midst of strife.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hot in Poona this time. As a rule it is never so hot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But the rains are now coming in and we are having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sunsets and sweet songs of the birds.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been to that patient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Mahadev was with me. He spins and cards about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daily. He is now spinning very fine counts. Owing to weakness </w:t>
      </w:r>
      <w:r>
        <w:rPr>
          <w:rFonts w:ascii="Times" w:hAnsi="Times" w:eastAsia="Times"/>
          <w:b w:val="0"/>
          <w:i w:val="0"/>
          <w:color w:val="000000"/>
          <w:sz w:val="22"/>
        </w:rPr>
        <w:t>of my hands I cannot do much. I hope you are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and kisses to the children.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110. Courtesy: National Arehives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90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cripple girl;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Esther Menon”, 21-1-1932.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NAN AND TANGAI MENON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NAN AND TANGAI,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sent me a sweet letter.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are making friends with birds. We have made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cat and her kittens. I call her sister. It is delightful to watch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her young ones. She teaches them all sorts of things by </w:t>
      </w:r>
      <w:r>
        <w:rPr>
          <w:rFonts w:ascii="Times" w:hAnsi="Times" w:eastAsia="Times"/>
          <w:b w:val="0"/>
          <w:i w:val="0"/>
          <w:color w:val="000000"/>
          <w:sz w:val="22"/>
        </w:rPr>
        <w:t>simply doing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59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God bless you. With kisses,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1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6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My Dear Child,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117</w:t>
            </w:r>
          </w:p>
        </w:tc>
        <w:tc>
          <w:tcPr>
            <w:tcW w:type="dxa" w:w="2170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7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22, 1932</w:t>
            </w:r>
          </w:p>
        </w:tc>
      </w:tr>
      <w:tr>
        <w:trPr>
          <w:trHeight w:hRule="exact" w:val="68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487. LETTER TO P. C. RAY</w:t>
            </w:r>
          </w:p>
        </w:tc>
        <w:tc>
          <w:tcPr>
            <w:tcW w:type="dxa" w:w="2170"/>
            <w:vMerge/>
            <w:tcBorders/>
          </w:tcPr>
          <w:p/>
        </w:tc>
        <w:tc>
          <w:tcPr>
            <w:tcW w:type="dxa" w:w="2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you are doing is difficult, but it is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our people. There is no substitute for charkha for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relief.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nonsense for you to talk of old age so long as you outrun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in the race for service and in the midst of anxious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 rooms with your laughter and inspire youth with hope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on the brink of despair.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169-70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488. LETTER TO ARUN DAS GUPTA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you are ailing and that you insist on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working. Will you not give yourself rest and the body a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recovery? Though death and life are the faces of the same coin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should die as cheerfully as we live, it is necessary until lifeis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give the body its due. It is a charge given to us by God.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take all reasonable care about it. Do write to me if you can. </w:t>
      </w:r>
      <w:r>
        <w:rPr>
          <w:rFonts w:ascii="Times" w:hAnsi="Times" w:eastAsia="Times"/>
          <w:b w:val="0"/>
          <w:i w:val="0"/>
          <w:color w:val="000000"/>
          <w:sz w:val="22"/>
        </w:rPr>
        <w:t>God bless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168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P. C. Ray, known as Acharya Ray, scientist and educationist;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‘‘Tribute to P. C. Ray”, 24-5-1932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Satis Chandra Das Gupta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Hemprabha Das Gupta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KUSUM DESAI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given a reply to Pyarelal’s questions. Did you convey it to </w:t>
      </w:r>
      <w:r>
        <w:rPr>
          <w:rFonts w:ascii="Times" w:hAnsi="Times" w:eastAsia="Times"/>
          <w:b w:val="0"/>
          <w:i w:val="0"/>
          <w:color w:val="000000"/>
          <w:sz w:val="22"/>
        </w:rPr>
        <w:t>him? He doesn’t seem to have received any message from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9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letter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you ought to be published.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30"/>
        </w:trPr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1838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A LETTER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tabs>
          <w:tab w:pos="730" w:val="left"/>
          <w:tab w:pos="2250" w:val="left"/>
          <w:tab w:pos="3930" w:val="left"/>
          <w:tab w:pos="4210" w:val="left"/>
          <w:tab w:pos="61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are the source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two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within us: the divine and the demoniac, the Pandavas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Kauravas. The demoniac is the source of </w:t>
      </w:r>
      <w:r>
        <w:rPr>
          <w:rFonts w:ascii="Times" w:hAnsi="Times" w:eastAsia="Times"/>
          <w:b w:val="0"/>
          <w:i/>
          <w:color w:val="000000"/>
          <w:sz w:val="22"/>
        </w:rPr>
        <w:t>moha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Why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our minds on the true Mahadeva instead of on His image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earth? Or rise from the inert matter to spirit? If we cling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trunk,we automatically get hold of the branch. If, on the contrary,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the branch, the branch will break and we shall fall with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sin to think about people with whom we are related by blood.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wish to enlarge our definition of blood-relations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include in it all people. If we make a distinction between ‘ours’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others’, we suffer in innumerable ways. If we imbibe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two are the same, there will remain the pain of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nor death. Do not look upon this as philosophical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knowledge and be scared by it. It deserves to be digested.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attitude of mind means not diminishing of love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enlargement. In truth, we always go on, knowingly or unknowingly,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enlarging our idea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‘ours’.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carefully grasp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>supremelyvaluable law, it leads to very important results.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I have written, accept only as much as you can digest </w:t>
      </w:r>
      <w:r>
        <w:rPr>
          <w:rFonts w:ascii="Times" w:hAnsi="Times" w:eastAsia="Times"/>
          <w:b w:val="0"/>
          <w:i w:val="0"/>
          <w:color w:val="000000"/>
          <w:sz w:val="22"/>
        </w:rPr>
        <w:t>and leave the rest. The rule that applies to food applies here also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82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29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that the change of climate will do you good.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9117. Courtesy: Narandas Gandhi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Infatuation, ignorant attachment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silence for five minutes can serve many purposes.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rest. If the Ashram cat makes a mess all over the place,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it that it has acquired the bad habit from us. No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the cat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9947.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TARAMATI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You do not have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from here to visit me. You must write to Narandas,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 allotted your day when someone is coming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Only one interview is allowed in a week. Even this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stopped. Interviews have been stopped in the case of Mirabehn.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restriction is continued, I may have to stop interviews.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if that happens. Let me know when you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>Mathuradas.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“Cleanliness, Truthfulness, Purity, Neatness”, 9-5-1932 and “The Cat- A </w:t>
      </w:r>
      <w:r>
        <w:rPr>
          <w:rFonts w:ascii="Times" w:hAnsi="Times" w:eastAsia="Times"/>
          <w:b w:val="0"/>
          <w:i w:val="0"/>
          <w:color w:val="000000"/>
          <w:sz w:val="18"/>
        </w:rPr>
        <w:t>Teacher”, 22-5-1932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TOTARAM SANADHYA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TOTARAMJI,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reminiscences of Gangadevi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here are sacred.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inferred a great deal about her qualities your reminiscences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are truly astounding. The Ashram is blessed where such a chaste </w:t>
      </w:r>
      <w:r>
        <w:rPr>
          <w:rFonts w:ascii="Times" w:hAnsi="Times" w:eastAsia="Times"/>
          <w:b w:val="0"/>
          <w:i w:val="0"/>
          <w:color w:val="000000"/>
          <w:sz w:val="22"/>
        </w:rPr>
        <w:t>woman lived.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Banarsidas Papers. Courtesy: National Archives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VIDYA HINGORANI</w:t>
      </w:r>
    </w:p>
    <w:p>
      <w:pPr>
        <w:autoSpaceDN w:val="0"/>
        <w:autoSpaceDE w:val="0"/>
        <w:widowControl/>
        <w:spacing w:line="266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duty for the present is to be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in-laws and serve them and do such other work of service as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turn comes God will clear the way. Be patient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Improve your health.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two letters from Anand. But I have not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nor did he expect an answer. I did not know his address either.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report that he has been taken to Sindh.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20" w:lineRule="exact" w:before="150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wife, who had died in the first week of May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Totaram Sanadhya”, 9-5-1932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19/23,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 Wednesday morning. If you think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 injustice to Harilal, please tell me. I say this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said in your letter what you decided after reading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Harilal. Provided you observe the three conditions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mentioned, you may do all you can. I can have no objection then.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found any improvement as a result of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>silence having been increased to five minutes, please let me know.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Lady Vithaldas, Mathew and Manibehn came and saw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will not be permitted. The decision has been a great blow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 feel that if the gates are not opened to her, I should stop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visitors. I have even written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 (very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nearly) to this effect. It is probable, therefore, that the next week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last during which I shall be seeing visitors. And even of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certain, for, if I get a negative reply before that, I will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visitors immediately. I, therefore, also intend to drop a postcard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today. If you get it in time, it should be in your hands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If you do get it and if you do not receive a wire from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come, it might be advisable for you to start soon. Provided,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it necessary to come and see me. This applies to Premabehn </w:t>
      </w:r>
      <w:r>
        <w:rPr>
          <w:rFonts w:ascii="Times" w:hAnsi="Times" w:eastAsia="Times"/>
          <w:b w:val="0"/>
          <w:i w:val="0"/>
          <w:color w:val="000000"/>
          <w:sz w:val="22"/>
        </w:rPr>
        <w:t>and Sushila too.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will be difficult to make the labourers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smoking. It would of course be good if you succeed.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undesirable if they agree to give it up for fear of losing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jobs or any other similar reason and then continue to smoke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sly. One labourer may be a smoker and still be good in other ways,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another who does not smoke may be a very bad man.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the one who smokes is a far better person. Hence, while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habits of those whom you engage as labourers, pay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attention as you can to their inner character as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learn that Dhiru and Kusum have gone to Ranavav.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available; however,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“Fragment of Letter to Harilal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27-4-1932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E. Doyle”,18-5-1932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let them return to the Ashram all too soon. We may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understood the meaning of the Ashram rules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fallen in love with that life will carry the Ashram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go. Moreover, if Dhiru and Kusum, who have spent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Ashram, cannot observe the Ashram rules even while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it, it will only show that they have Iearnt nothing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the Ashram. Anybody who has understood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life can serve wherever he lives. The field of service is as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world, and opportunities for it exist everywhere. Dhiru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Kusum, therefore, ought not to get impatient. If the water of Ranavav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 with them and their health improves, let them stay there till they </w:t>
      </w:r>
      <w:r>
        <w:rPr>
          <w:rFonts w:ascii="Times" w:hAnsi="Times" w:eastAsia="Times"/>
          <w:b w:val="0"/>
          <w:i w:val="0"/>
          <w:color w:val="000000"/>
          <w:sz w:val="22"/>
        </w:rPr>
        <w:t>get completely all right.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 Ali, Noorbanu and Tilakam have not come [to see me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now]. If you sent any messages with Mathew, they remained with him, </w:t>
      </w:r>
      <w:r>
        <w:rPr>
          <w:rFonts w:ascii="Times" w:hAnsi="Times" w:eastAsia="Times"/>
          <w:b w:val="0"/>
          <w:i w:val="0"/>
          <w:color w:val="000000"/>
          <w:sz w:val="22"/>
        </w:rPr>
        <w:t>for he could not speak much.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no letter from Ba so far. Maybe 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dispatched from there. They don’t seem to keep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letter here. If any of you can, please inquire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theSuperintendent  whether they have been dispatched. In any case Ba </w:t>
      </w:r>
      <w:r>
        <w:rPr>
          <w:rFonts w:ascii="Times" w:hAnsi="Times" w:eastAsia="Times"/>
          <w:b w:val="0"/>
          <w:i w:val="0"/>
          <w:color w:val="000000"/>
          <w:sz w:val="22"/>
        </w:rPr>
        <w:t>can certainly inquire.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any Chharas still staying near the Ashram?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have you cultivated contacts with them? Do they harass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way? Why do the Ashram inmates keep a watch [at night]?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hours is the watch kept? Who are the persons taking turns?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stays in Doctor’s bungalow? Who stays in Jyotirbhavan?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a letter from Chhaganlal, along with one from Prabhudas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Read both of them. There is a reference to Lakshmi in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agrees to accommodate her in Wardha, let her go and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Balkrishna does not agree or if the girl wants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and if you see no difficulty in that, accommodate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cannot do so and if Balkrishna is not prepared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responsibility, write to Devidatta and inform him accordingly.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to Prabhudas.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now say that I have acquired control over the Magan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Today I spun 183 rounds in about 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hours. The </w:t>
      </w:r>
      <w:r>
        <w:rPr>
          <w:rFonts w:ascii="Times" w:hAnsi="Times" w:eastAsia="Times"/>
          <w:b w:val="0"/>
          <w:i w:val="0"/>
          <w:color w:val="000000"/>
          <w:sz w:val="22"/>
        </w:rPr>
        <w:t>yarn must be of about 16 counts. The slivers sent by Ramjibhai were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 to Chhaganlal Gandhi”, 20-5-1932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hard particles, otherwise I think I could spin yarn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count. The wheel still offers difficulties. I have often to use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put the wheel in the right position. I believe this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defect. The pedal produces a low grating sound. Show this to Keshu. </w:t>
      </w:r>
      <w:r>
        <w:rPr>
          <w:rFonts w:ascii="Times" w:hAnsi="Times" w:eastAsia="Times"/>
          <w:b w:val="0"/>
          <w:i w:val="0"/>
          <w:color w:val="000000"/>
          <w:sz w:val="22"/>
        </w:rPr>
        <w:t>Ask him if he has any suggestion to make.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1932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read out to the inmates of the Ashram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reminiscences of Gangadevi which Totaramji has sent, or given them a </w:t>
      </w:r>
      <w:r>
        <w:rPr>
          <w:rFonts w:ascii="Times" w:hAnsi="Times" w:eastAsia="Times"/>
          <w:b w:val="0"/>
          <w:i w:val="0"/>
          <w:color w:val="000000"/>
          <w:sz w:val="22"/>
        </w:rPr>
        <w:t>summary, you should do so. They are quite interesting.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spun 89 rounds in 50 minutes. The count of the yarn, </w:t>
      </w:r>
      <w:r>
        <w:rPr>
          <w:rFonts w:ascii="Times" w:hAnsi="Times" w:eastAsia="Times"/>
          <w:b w:val="0"/>
          <w:i w:val="0"/>
          <w:color w:val="000000"/>
          <w:sz w:val="22"/>
        </w:rPr>
        <w:t>too, is 20.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496. LETTER TO ELIZABETH F. HOWARD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I have a most vivid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of the very pleasant and peaceful time we had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what I saw during those brief hours and in autumn I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picture all you say of Epping Forest in spring time.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matter of sorrow to me that I could not see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visited India recently to study the situation. Please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to Mr. Bartlett and tell him that as soon as I received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the Poet’s appeal I sent him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through the Central Government. I do not know whether it was </w:t>
      </w:r>
      <w:r>
        <w:rPr>
          <w:rFonts w:ascii="Times" w:hAnsi="Times" w:eastAsia="Times"/>
          <w:b w:val="0"/>
          <w:i w:val="0"/>
          <w:color w:val="000000"/>
          <w:sz w:val="22"/>
        </w:rPr>
        <w:t>sent to him. Of course I cannot repeat the contents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the extract from George Fox’s writings.</w:t>
      </w:r>
    </w:p>
    <w:p>
      <w:pPr>
        <w:autoSpaceDN w:val="0"/>
        <w:autoSpaceDE w:val="0"/>
        <w:widowControl/>
        <w:spacing w:line="260" w:lineRule="exact" w:before="40" w:after="448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my regards to your mother who I hope will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century and accept the same for yourself. Yes, Desai is with me </w:t>
      </w:r>
      <w:r>
        <w:rPr>
          <w:rFonts w:ascii="Times" w:hAnsi="Times" w:eastAsia="Times"/>
          <w:b w:val="0"/>
          <w:i w:val="0"/>
          <w:color w:val="000000"/>
          <w:sz w:val="22"/>
        </w:rPr>
        <w:t>and wants to be remembered to you.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862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 w:num="2" w:equalWidth="0">
            <w:col w:w="3947" w:space="0"/>
            <w:col w:w="257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34"/>
        <w:ind w:left="1296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8" w:bottom="478" w:left="1440" w:header="720" w:footer="720" w:gutter="0"/>
          <w:cols w:num="2" w:equalWidth="0">
            <w:col w:w="3947" w:space="0"/>
            <w:col w:w="25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name is supplied from the G.N. Register.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the addressee at Ardmore, Buckhurst Hill, London,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20, 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Percy W. Bartlett”, 4-5-1932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now, but I have been regularly getting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from others. I have collected a good many pictures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had collected them during my last imprisonment but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meet you at all and give them to you. Some of those are still left,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go on adding more. You will get them sooner or later.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you getthem, the more precious they will be, won’t they?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you do not wear ornaments. Never mind losing your hair.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grow again. There is no beauty in wearing long hair. If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one would look beautiful even with hair stuck on the head.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lies in goodness of heart. If it was not so, the sight of glass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wax dolls would be enough to give us pleasure, and we would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soulless body in a frame. The fact that we do not do so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beauty there is in the soul. Can this be in anything except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qualities? One who realizes this will look upon the body as only a </w:t>
      </w:r>
      <w:r>
        <w:rPr>
          <w:rFonts w:ascii="Times" w:hAnsi="Times" w:eastAsia="Times"/>
          <w:b w:val="0"/>
          <w:i w:val="0"/>
          <w:color w:val="000000"/>
          <w:sz w:val="22"/>
        </w:rPr>
        <w:t>means for the progress of the soul.</w:t>
      </w:r>
    </w:p>
    <w:p>
      <w:pPr>
        <w:autoSpaceDN w:val="0"/>
        <w:autoSpaceDE w:val="0"/>
        <w:widowControl/>
        <w:spacing w:line="220" w:lineRule="exact" w:before="10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and tell me whether you followed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in this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1513.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BENARSILAL AND RUKMINI BAZAJ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meant for both of you. I got your card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to learn that the little boy had recovered. It would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manage somehow to take him out for walks.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Rameshwardas’s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 suggest that he is very much troubled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Rukmini Bazaj’s father-in-law, Rameshwarlal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Benarsi can understand the reason better than I. He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in the matter if he can.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some reminiscences of Gangadevi. She lived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life devoted to the service of others. Why is it that you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Patrika </w:t>
      </w:r>
      <w:r>
        <w:rPr>
          <w:rFonts w:ascii="Times" w:hAnsi="Times" w:eastAsia="Times"/>
          <w:b w:val="0"/>
          <w:i w:val="0"/>
          <w:color w:val="000000"/>
          <w:sz w:val="22"/>
        </w:rPr>
        <w:t>there? Probably you have not asked for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have also not heard of the death of Dahyabhai’s </w:t>
      </w:r>
      <w:r>
        <w:rPr>
          <w:rFonts w:ascii="Times" w:hAnsi="Times" w:eastAsia="Times"/>
          <w:b w:val="0"/>
          <w:i w:val="0"/>
          <w:color w:val="000000"/>
          <w:sz w:val="22"/>
        </w:rPr>
        <w:t>wife, Yashoda. Do you read newspapers, etc.?</w:t>
      </w:r>
    </w:p>
    <w:p>
      <w:pPr>
        <w:autoSpaceDN w:val="0"/>
        <w:autoSpaceDE w:val="0"/>
        <w:widowControl/>
        <w:spacing w:line="220" w:lineRule="exact" w:before="106" w:after="3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UKMINIDEVI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ENARSIDAS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23/96 P</w:t>
      </w:r>
      <w:r>
        <w:rPr>
          <w:rFonts w:ascii="Times" w:hAnsi="Times" w:eastAsia="Times"/>
          <w:b w:val="0"/>
          <w:i w:val="0"/>
          <w:color w:val="000000"/>
          <w:sz w:val="16"/>
        </w:rPr>
        <w:t>ANCHGANGA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499. LETTER TO HANUMANPRASAD PODDAR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1932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any incident in my life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increased my faith in God. For some time I had no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began to grow when I started thinking and reflecting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and it has gone on increasing ever since as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more and more distinctly the presence of God in my heart.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ask me this question? Is it with the intention of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in a future issue of </w:t>
      </w:r>
      <w:r>
        <w:rPr>
          <w:rFonts w:ascii="Times" w:hAnsi="Times" w:eastAsia="Times"/>
          <w:b w:val="0"/>
          <w:i/>
          <w:color w:val="000000"/>
          <w:sz w:val="22"/>
        </w:rPr>
        <w:t>Kalyan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it will serve no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If you have asked it for your own guidance, I must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this matter another man’s experience will not help you.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 will increase only through ceaseless striving with such faith as </w:t>
      </w:r>
      <w:r>
        <w:rPr>
          <w:rFonts w:ascii="Times" w:hAnsi="Times" w:eastAsia="Times"/>
          <w:b w:val="0"/>
          <w:i w:val="0"/>
          <w:color w:val="000000"/>
          <w:sz w:val="22"/>
        </w:rPr>
        <w:t>you have.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170</w:t>
      </w:r>
    </w:p>
    <w:p>
      <w:pPr>
        <w:autoSpaceDN w:val="0"/>
        <w:autoSpaceDE w:val="0"/>
        <w:widowControl/>
        <w:spacing w:line="220" w:lineRule="exact" w:before="14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“The addressee had asked Bapu if there had occurred </w:t>
      </w:r>
      <w:r>
        <w:rPr>
          <w:rFonts w:ascii="Times" w:hAnsi="Times" w:eastAsia="Times"/>
          <w:b w:val="0"/>
          <w:i w:val="0"/>
          <w:color w:val="000000"/>
          <w:sz w:val="18"/>
        </w:rPr>
        <w:t>any particular incidents in his life which strengthened his faith in God.”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125)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ABHAYDEV SHARMA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ABHAY,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daily looking forward to your letter when at last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one yesterday along with two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Vaidik Vinaya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copy earlier. I will certainly read it and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if I have any to make. I like your becoming an Acharya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dislike it too. But I believe it on the whole to be right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duty has come to you unsought. You will be able to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great service in this way. Where is Jayadev? Daya has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very favourably through her letters. I see in her the makings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</w:t>
      </w:r>
      <w:r>
        <w:rPr>
          <w:rFonts w:ascii="Times" w:hAnsi="Times" w:eastAsia="Times"/>
          <w:b w:val="0"/>
          <w:i/>
          <w:color w:val="000000"/>
          <w:sz w:val="22"/>
        </w:rPr>
        <w:t>sevika.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Ramdevji keeping and how is Vidyavati?</w:t>
      </w:r>
    </w:p>
    <w:p>
      <w:pPr>
        <w:autoSpaceDN w:val="0"/>
        <w:autoSpaceDE w:val="0"/>
        <w:widowControl/>
        <w:spacing w:line="220" w:lineRule="exact" w:before="106" w:after="3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CHARYA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URUKUL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ANGRI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AHARANPUR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9661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501 TRIBUTE TO P. C. RAY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24,1932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Ray I had the privilege of knowing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Gokhale was his next-door neighbour in 1901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tutelage under the latter. It was difficult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 simple Indian dress and wearing simpler manners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the great scientist and professor he even then was.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my breath away when I heard that out of his princely salary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only a few rupees for himself and the rest he devoted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and particularly for helping poor students. Thirty years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no difference to the great and good servant of India. Acharya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annotated compilation, by the addressee, of Vedic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mantras,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recited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on each day of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Headmaster, preceptor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his seventieth birthday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 has set us an example of ceaseless service, enthusiasm and </w:t>
      </w:r>
      <w:r>
        <w:rPr>
          <w:rFonts w:ascii="Times" w:hAnsi="Times" w:eastAsia="Times"/>
          <w:b w:val="0"/>
          <w:i w:val="0"/>
          <w:color w:val="000000"/>
          <w:sz w:val="22"/>
        </w:rPr>
        <w:t>optimism, of which we may well be proud.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800(40)(3), Pt. 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SATYACHARAN LAW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circular letter about Acharya Ray’s seventieth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celebration. I send you the accompanying humble tribute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it would be allowed to reach your hands by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ATYACHARAN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IRTHDAY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ELEBRATION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MOOLCHAND PAREKH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Samiti’s resolution seemed shocking to 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guidance, however, can I give from here? How can a single school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children be closed while the members of the Samiti are alive?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sincere, they would sell themselves into slavery, would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property but continue to run every school. Instead of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defeat, therefore, you should have hope that when you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yourselves, the people will buy you and pay the Samiti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it needs. You may doubt this, but I do not.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Bhoja Bhagat’s lash?</w:t>
      </w:r>
    </w:p>
    <w:p>
      <w:pPr>
        <w:autoSpaceDN w:val="0"/>
        <w:autoSpaceDE w:val="0"/>
        <w:widowControl/>
        <w:spacing w:line="22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bargain in which you must stake your very life, for full of </w:t>
      </w:r>
      <w:r>
        <w:rPr>
          <w:rFonts w:ascii="Times" w:hAnsi="Times" w:eastAsia="Times"/>
          <w:b w:val="0"/>
          <w:i w:val="0"/>
          <w:color w:val="000000"/>
          <w:sz w:val="18"/>
        </w:rPr>
        <w:t>danger is the path ahead.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171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A LETTER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should be married only after they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The partners should choose each other with the consent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Hence there is no unnatural restriction in such a method.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asks my opinion, I would say that marriage between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different faiths was a risky experiment. If both husband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believe in their respective religions and actively follow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lives, difficulties are likely to arise between them. Thus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Bhatia girl’s marriage is a risky step, but I do not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irreligious. I would not oppose it if their love is pure, if the Bhatia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follow her religion and the Muslim youth his and if their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food are the same. But I do not advocate marriages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of different faiths as I advocate inter-caste marriages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 the disappearance of sub-castes. I would not agitate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marriages either. This is an issue on which every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should think and decide for himself or herself. There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a uniform law for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K. NATARAJAN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said that writing about the abuse of occult powers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stronger,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used the adjective precisely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in which I use it regarding admitted evils. I feel that whilst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spare evil-doers, we dare not be sparing in our condemnation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evil. Perfect gentleness is not inconsistent with clearest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denunciation of what one knows to be evil, so long as that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persists; and there would need to be no cause for regret later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past was found to be a great error of judgment.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endeavour to approach absolute truth we shall always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relative truth from time to time, the relative at each stage </w:t>
      </w:r>
      <w:r>
        <w:rPr>
          <w:rFonts w:ascii="Times" w:hAnsi="Times" w:eastAsia="Times"/>
          <w:b w:val="0"/>
          <w:i w:val="0"/>
          <w:color w:val="000000"/>
          <w:sz w:val="22"/>
        </w:rPr>
        <w:t>being for us as good as the absolute. It can be easily demonstrated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traceable; for an earlier letter on the subject,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K. Natarajan”, 26-4-1932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would be no progress if there was no such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Of course our language would be one of caution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if we had any doubt about the correctness of our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in point, the motive of the exhibitor,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it may be, in my opinion would be no excuse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exhibition, and the laziness of the spectators in not having thought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consequences of their presence at such exhibitions is again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their presence. But I must not labour the point any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as I could not endorse the position taken up by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should just place before you my argument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506. LETTER TO CHHAGANLAL JOSHI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1932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irrelevant to the point of the story either to praise or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carried the water. If you reflect a little,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force the soldiers to drink water. Nor is it to the point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whether there was enough water for three. Each of the first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soldiers, on hearing somebody else crying for water, refused to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before that other soldier had got some. Hence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the man who carried the water for having failed in his duty.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seem to have visualized the situation.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a person is extremely thirsty, he feels such intense craving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“As for my paragraph about occult powers which you feel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stronger, it is curious but I seem to have utterly lost the taste for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knack of strong writing particularly in criticizing persons. When I take my 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intending to hit hard, the picture of the other man stands before my eyes and seems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say: ‘You do not know what I have to say for myself. I too have ideals, however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may be obscured by my conduct. Judge me as you would yourself.’ I avoid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adjectives of judgement as poison and try in all that I say to be completely objective.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has become a habit, and I do not doubt that in all circumstances it is a healthy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one. As regards this particular matter, the thought that after all the man takes his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hands weighs my judgment. As for the curious crowd, they, I suppose,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from the tyranny of daily circumstances in witnessing facts which show or seem </w:t>
      </w:r>
      <w:r>
        <w:rPr>
          <w:rFonts w:ascii="Times" w:hAnsi="Times" w:eastAsia="Times"/>
          <w:b w:val="0"/>
          <w:i w:val="0"/>
          <w:color w:val="000000"/>
          <w:sz w:val="18"/>
        </w:rPr>
        <w:t>to show that one man at least is able to rise above them.”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</w:t>
      </w:r>
      <w:r>
        <w:rPr>
          <w:rFonts w:ascii="Times" w:hAnsi="Times" w:eastAsia="Times"/>
          <w:b w:val="0"/>
          <w:i/>
          <w:color w:val="000000"/>
          <w:sz w:val="18"/>
        </w:rPr>
        <w:t>Desai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I, p. 128)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Misinterpreting Gandhiji’s article ‘‘Wonderful Self-sacrifice” (pp. 433 5),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argued that the man who carried the water had failed in his duty, for </w:t>
      </w:r>
      <w:r>
        <w:rPr>
          <w:rFonts w:ascii="Times" w:hAnsi="Times" w:eastAsia="Times"/>
          <w:b w:val="0"/>
          <w:i w:val="0"/>
          <w:color w:val="000000"/>
          <w:sz w:val="18"/>
        </w:rPr>
        <w:t>he could have given some water to each of the three dying men.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water that he does not care for anybody else and, if he himself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water, gulps it down. In this case the poor soldiers were nearing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But even at that time they did not forget their goodness,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they remained in a spiritual state right to the end.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carried the water was quite helpless. In any case, was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enter into argument with the wounded soldiers,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their last breath? If you think over all this and reflect a little,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realize that this, which actually occurred, is an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sublime and perfect self-sacrifice, and that the man who carried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accidentally became the cause of their death deserves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at all. Generally, we do not come across such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in history. There is always some imperfection or other. But I </w:t>
      </w:r>
      <w:r>
        <w:rPr>
          <w:rFonts w:ascii="Times" w:hAnsi="Times" w:eastAsia="Times"/>
          <w:b w:val="0"/>
          <w:i w:val="0"/>
          <w:color w:val="000000"/>
          <w:sz w:val="22"/>
        </w:rPr>
        <w:t>see none in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172-3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SHANTIKUMAR MORARJEE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a long time. You certainly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May you live long and render selfless service. Remember a </w:t>
      </w:r>
      <w:r>
        <w:rPr>
          <w:rFonts w:ascii="Times" w:hAnsi="Times" w:eastAsia="Times"/>
          <w:b w:val="0"/>
          <w:i w:val="0"/>
          <w:color w:val="000000"/>
          <w:sz w:val="22"/>
        </w:rPr>
        <w:t>noble verse which our people often recite: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which goes by the name of adversity is not such; nor is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prosperity which goes by that name. To forget God is adversity; ever to think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him is prosperity.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2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what people call misery is not real misery and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call happiness is nothing of the sort. Real misery is forgetting God—</w:t>
      </w:r>
      <w:r>
        <w:rPr>
          <w:rFonts w:ascii="Times" w:hAnsi="Times" w:eastAsia="Times"/>
          <w:b w:val="0"/>
          <w:i w:val="0"/>
          <w:color w:val="000000"/>
          <w:sz w:val="22"/>
        </w:rPr>
        <w:t>that is, Truth, and real happiness is remembering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My respectful greetings to Mother. I hope Gokibehn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right. Give my blessings to Sumati.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all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sends his blessings, and Mahadev his regards.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write to me anything you wish to.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4796. Courtesy: Shantikumar Morarjee</w:t>
      </w:r>
    </w:p>
    <w:p>
      <w:pPr>
        <w:autoSpaceDN w:val="0"/>
        <w:autoSpaceDE w:val="0"/>
        <w:widowControl/>
        <w:spacing w:line="220" w:lineRule="exact" w:before="38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 Bhajanavali”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aunt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RELATIVES OF DARBARI SADHU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1932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Darbari that there was no need for him to give up the</w:t>
      </w:r>
    </w:p>
    <w:p>
      <w:pPr>
        <w:autoSpaceDN w:val="0"/>
        <w:autoSpaceDE w:val="0"/>
        <w:widowControl/>
        <w:spacing w:line="26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kasti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would be proper for him to resume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he returned home. There is no sin in wearing them,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 to do so. By wearing them he does no harm to anybody,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not wearing them he gives pain to-other Parsis. It does not befit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servant of the people to give pain to anybody needlessly,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such behaviour is a violation of ahimsa.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one does not attach undue importance to these things.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idolize them, and he does not do that. The two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outward signs of one’s being a Parsi, and I do not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from any point of view to discard them.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to bring for him books containing the teachings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Zoroaster. I have read Zoroaster’s sayings. I read a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Vendidad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years ago. The work is rich in ethical teaching.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Zoroastrianism is a very old faith, it is possible that all its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survived and that those which are extant do 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knowledge of the same order as the Upanishads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do. Darbari should read the extant works and reflect over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today it is accepted that Zoroaster’s teaching is based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Vedas. As far as I remember, the translator of the Vendidad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a close similarity between Zend and Sanskrit.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no way derogatory to Zoroastrianism 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of the Parsi community to fill in the deficiencies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observed in the Parsi scriptures with the help of the Vedas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Upanishads. In fact, it is our right, even our duty, while adhering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own religion, to accept from other religions anything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appeals to us. It is fanaticism to think that we cannot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other religions, and Darbari and all of us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>out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173</w:t>
      </w:r>
    </w:p>
    <w:p>
      <w:pPr>
        <w:autoSpaceDN w:val="0"/>
        <w:autoSpaceDE w:val="0"/>
        <w:widowControl/>
        <w:spacing w:line="218" w:lineRule="exact" w:before="52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Sacred thread and shirt worn by Parsis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Videvdat, a later Avestan writing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LETTER TO BHUSKUTE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mean by asserting that there is no guiding force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universe? How can we make such an assertion? My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been somewhat twisted in this context. I have only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Truth is identical with God and you may take it to be the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In this context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the meaning we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to it. Therefore Truth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akarta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intellectual explanation. There is nothing wrong in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believing whatever one’s heart accepts, as no man has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God nor can he express whatever little knowledge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It is true that I do not depend upon my intellect to decide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action. For me the reasoned course of action is held in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sanction of the inner voice. I do not know if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call it the mysterious power or whatsoever.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deliberated upon this nor analysed it, I have felt no need of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I have faith, and knowledge, too, that a Power exists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This suffices for me. I am unable to clarify this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>as I know nothing more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173-4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MIRABEHN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waiting for your letter. It came today. The shock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received must be accepted as the common lot of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serve their conscience. I shall take no hasty step. If,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personal equation, I did not think it to be my duty to stop </w:t>
      </w:r>
      <w:r>
        <w:rPr>
          <w:rFonts w:ascii="Times" w:hAnsi="Times" w:eastAsia="Times"/>
          <w:b w:val="0"/>
          <w:i w:val="0"/>
          <w:color w:val="000000"/>
          <w:sz w:val="22"/>
        </w:rPr>
        <w:t>seeingothers if I could not see you, I would not take that step. But let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explains: ‘‘Bhuskute had asked how Bapu acted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dictates of the inner voice while he believed that Truth is God and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Creator.” (The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127)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Non-doer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“Date of Yeravda Postmark”—Mirabehn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 wait and see.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 work of great religious merit.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myself read Griffith’s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knew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available and I am glad you have found it so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try to make envelopes there?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fascinating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when you have the time. If you have weak persons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occupation, they may try their hands at the thing. But not you. For </w:t>
      </w:r>
      <w:r>
        <w:rPr>
          <w:rFonts w:ascii="Times" w:hAnsi="Times" w:eastAsia="Times"/>
          <w:b w:val="0"/>
          <w:i w:val="0"/>
          <w:color w:val="000000"/>
          <w:sz w:val="22"/>
        </w:rPr>
        <w:t>you it would be an uneconomic use of time.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again 105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lb. today. So you see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acquired sufficient control over the Magan wheel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work pleasurable. I spun 202 rounds in 82 minutes, i.e., 147 </w:t>
      </w:r>
      <w:r>
        <w:rPr>
          <w:rFonts w:ascii="Times" w:hAnsi="Times" w:eastAsia="Times"/>
          <w:b w:val="0"/>
          <w:i w:val="0"/>
          <w:color w:val="000000"/>
          <w:sz w:val="22"/>
        </w:rPr>
        <w:t>rounds per hour—not bad for me. I hope to do much better still.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love to the Rollands and tell them I simply enjoyed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American friend. Surely there was nothing [wrong]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And how can there be anything wrong in an honest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opinion?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 from us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4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 separate letter to Radha.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6223. Courtesy: Mirabehn. Also G.N. 9689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Chhotubhai that it is useless to think about his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here. Why, then, should he go on worrying? His father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care of the great Father of us all. At present Chhotubhai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exempted by Him from serving as His instrument and nursing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He need not, therefore, think about the matter. It is a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one’s peace of mind. None of us can be wholly free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but the more clearly we realize that we control nothing the </w:t>
      </w:r>
      <w:r>
        <w:rPr>
          <w:rFonts w:ascii="Times" w:hAnsi="Times" w:eastAsia="Times"/>
          <w:b w:val="0"/>
          <w:i w:val="0"/>
          <w:color w:val="000000"/>
          <w:sz w:val="22"/>
        </w:rPr>
        <w:t>more we shall enjoy peace of mind.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9121. 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Valmiki’s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“Bapu and specially Sardarji [Vallabhbhai Patel] were making envelopes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Bapu’s letters.” —Mirabehn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Describing the meeting between Gandhiji and Romain Rolland in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“Romain Rolland’s Letter to An American Friend”, 12-1931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tabs>
          <w:tab w:pos="550" w:val="left"/>
          <w:tab w:pos="38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letter I addressed to Gwalior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lengthy. I recollect this much but nothing of the contents.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consider the views of the workers regarding working 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shifts and also the extent of the material and moral benefit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If they gain materially but lose morally,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me. I may be considered neutral as I have at present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ascertaining labour’s point of view. I only hope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has been made with due regard for the labourers’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it. I have received two books. By two books is meant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and the proof of your speech. Is it not? These two 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not been able to read them so far, as I could not take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from the work on hand. I had to devote a good deal of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the </w:t>
      </w:r>
      <w:r>
        <w:rPr>
          <w:rFonts w:ascii="Times" w:hAnsi="Times" w:eastAsia="Times"/>
          <w:b w:val="0"/>
          <w:i/>
          <w:color w:val="000000"/>
          <w:sz w:val="22"/>
        </w:rPr>
        <w:t>charkha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foot owing to pain in the left hand.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 have taken up the study of Urdu. I shall now possibly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and use it for reading the two items. I distinguish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optimism and simplicity of heart. Panditji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endowed with both.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an optimist who continues to hope despite the discouraging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on the horizon and his own knowledge of them. This quality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Panditji in plenty. To accept in good faith someone’s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utterances is simplicity of heart. Panditji possesses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which in my opinion is undesirable. Panditji, by virtue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nobility, has come to no harm on account of this quality.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emulate it. Optimism is dependent upon the inner voice </w:t>
      </w:r>
      <w:r>
        <w:rPr>
          <w:rFonts w:ascii="Times" w:hAnsi="Times" w:eastAsia="Times"/>
          <w:b w:val="0"/>
          <w:i w:val="0"/>
          <w:color w:val="000000"/>
          <w:sz w:val="22"/>
        </w:rPr>
        <w:t>while credulousness is dependent upon external factors.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qualified to give any opinion on foreign travel. </w:t>
      </w:r>
      <w:r>
        <w:rPr>
          <w:rFonts w:ascii="Times" w:hAnsi="Times" w:eastAsia="Times"/>
          <w:b w:val="0"/>
          <w:i w:val="0"/>
          <w:color w:val="000000"/>
          <w:sz w:val="22"/>
        </w:rPr>
        <w:t>Ordinarily my views are well known.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diet continues to be the same. The weight too is steady.</w:t>
      </w:r>
    </w:p>
    <w:p>
      <w:pPr>
        <w:autoSpaceDN w:val="0"/>
        <w:autoSpaceDE w:val="0"/>
        <w:widowControl/>
        <w:spacing w:line="22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7900. Courtesy: G. D. Birla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KRISHNACHANDRA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man who has faith in God will never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astrologers. Therefore in my view no action in deference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prediction is called for. In fact I have observed on many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happening contrary to the predictions and honest astrologers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admit that predictions merely indicate the possibility.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there is sufficient scope for individual effort.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III. 33 is clear enough; our basic nature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altered. The English saying that the leopard cannot change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spots also supports it. What is true of the skin is true of the inside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so many people are unable, in spite of great efforts, to </w:t>
      </w:r>
      <w:r>
        <w:rPr>
          <w:rFonts w:ascii="Times" w:hAnsi="Times" w:eastAsia="Times"/>
          <w:b w:val="0"/>
          <w:i w:val="0"/>
          <w:color w:val="000000"/>
          <w:sz w:val="22"/>
        </w:rPr>
        <w:t>change qualities ingrained in their nature.</w:t>
      </w:r>
    </w:p>
    <w:p>
      <w:pPr>
        <w:autoSpaceDN w:val="0"/>
        <w:autoSpaceDE w:val="0"/>
        <w:widowControl/>
        <w:spacing w:line="272" w:lineRule="exact" w:before="4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Gulkand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taken in place of dates, raisins, etc., but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as beneficial. It is difficult to specify the quantity;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has to find that by experience.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S.G. 38. Also G.N. 4261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VERRIER ELWIN</w:t>
      </w:r>
    </w:p>
    <w:p>
      <w:pPr>
        <w:autoSpaceDN w:val="0"/>
        <w:autoSpaceDE w:val="0"/>
        <w:widowControl/>
        <w:spacing w:line="294" w:lineRule="exact" w:before="1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VERRIER,</w:t>
      </w:r>
    </w:p>
    <w:p>
      <w:pPr>
        <w:autoSpaceDN w:val="0"/>
        <w:autoSpaceDE w:val="0"/>
        <w:widowControl/>
        <w:spacing w:line="294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“Ask and ye shall receive” has been verified once more.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lovely letter arrived here today. I read it after five and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Friday, without any prompting from me, Mahadev gave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sugggestion about fellowship by singing “Lead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Light” in its very beautiful Gujarati version. At the evening service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Mahadev’s part to sing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approximately 7.40. The prayer commences at 7.30 and opens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19 verses at the end of the second discourse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Ramanama and then comes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bhajan. </w:t>
      </w:r>
      <w:r>
        <w:rPr>
          <w:rFonts w:ascii="Times" w:hAnsi="Times" w:eastAsia="Times"/>
          <w:b w:val="0"/>
          <w:i w:val="0"/>
          <w:color w:val="000000"/>
          <w:sz w:val="22"/>
        </w:rPr>
        <w:t>As soon as I read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preparation made from rose petals and sugar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letter to ‘‘Friday”, which fell on May 27. The </w:t>
      </w:r>
      <w:r>
        <w:rPr>
          <w:rFonts w:ascii="Times" w:hAnsi="Times" w:eastAsia="Times"/>
          <w:b w:val="0"/>
          <w:i w:val="0"/>
          <w:color w:val="000000"/>
          <w:sz w:val="18"/>
        </w:rPr>
        <w:t>source, however, has “26”.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I had no hesitation in endorsing it, but I was debating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choice of the hymn. I had in mind the singing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 and so the choice was limited. It could either be “Lead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Light” or “When I Survey the Wondrous Cross” or “Take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It Be” for the simple reason that I myself cannot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any of the other favourite hymns of mine—not that even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I sing accurately. But it would be a fair approach to the tune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it. Mahadev is unused to the tune of English hymns,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thinking of taking up the Gujarati version of “Lead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Light”, Mahadev solved the difficulty about the choice and singing.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special fitness about the choice of this hymn of Newman’s.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that hymn which, when I was in physical distress, was sung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Olive Doke in Johannesburg under the late Rev. Doke’s roof.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may take it that we shall be here singing this hymn at 7.40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Friday evening with the knowledge that you at least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us wherever you are, whether the suggestion is taken up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other friends. Let there be no Press publicity about this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I do not know that the Government will appreciate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my place as a prisoner I would not like to do a single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not approve of, unless of course I had to engage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quarrel with them in any vital matter. I shall be asking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sing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Fridays at the Ashram prayer which during </w:t>
      </w:r>
      <w:r>
        <w:rPr>
          <w:rFonts w:ascii="Times" w:hAnsi="Times" w:eastAsia="Times"/>
          <w:b w:val="0"/>
          <w:i w:val="0"/>
          <w:color w:val="000000"/>
          <w:sz w:val="22"/>
        </w:rPr>
        <w:t>summer months always begins at 7.30.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like very much, if only for the sake of the old lady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Eldyth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idea of your going to England for a few months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need the change for the sake of your health. And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going, the sooner you leave the better.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the idea of Mother and Eldyth coming to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any other India. The spirit with them may be willing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will not respond. You yourself are no bright example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and it would be unwise to put the strain on them of settling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India. It would be however a wholly different thing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any prompting on your or anybody else’s part,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clearest possible call from within. But in that case,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question of seeking or accepting advice from any quarter. Such </w:t>
      </w:r>
      <w:r>
        <w:rPr>
          <w:rFonts w:ascii="Times" w:hAnsi="Times" w:eastAsia="Times"/>
          <w:b w:val="0"/>
          <w:i w:val="0"/>
          <w:color w:val="000000"/>
          <w:sz w:val="22"/>
        </w:rPr>
        <w:t>cases have of course happened before now. There the spirit surmounts</w:t>
      </w:r>
    </w:p>
    <w:p>
      <w:pPr>
        <w:autoSpaceDN w:val="0"/>
        <w:autoSpaceDE w:val="0"/>
        <w:widowControl/>
        <w:spacing w:line="220" w:lineRule="exact" w:before="3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February 1908; Gandhiji was taken care of by the Rev. Joseph Doke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assault on him by Mir Alam;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Reward”; also “Satyagraha in South Africa”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younger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flesh.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like the news about Shamrao’s illness.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ashamed of himself. He must learn the art of living befitting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</w:t>
      </w:r>
      <w:r>
        <w:rPr>
          <w:rFonts w:ascii="Times" w:hAnsi="Times" w:eastAsia="Times"/>
          <w:b w:val="0"/>
          <w:i/>
          <w:color w:val="000000"/>
          <w:sz w:val="22"/>
        </w:rPr>
        <w:t>Daridranarayana.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quote from Plotinus are very striking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beautiful. The first is good for all time, the second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will carp at. I have personally no difficulty in understanding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author’s meaning.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your absence and Shamrao’s, who will be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Karanjia?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 to you all, including your host and hostess,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1, p. 233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515. FRAGMENT OF LETTER TO DEVDAS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1932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long letter to Devdas Gandhi, Bapu paid a generous tribute to Narandas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Gandhi, the Ashram Secretary, ‘‘who, by his firmness, patience, courage, renun-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ciation and good judgement, has relieved all my anxiety about the Ashram.” . . .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regards his Urdu studies, Bapu wrote to Devdas Gandhi: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lessons on history in each reader. Some of them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Prophet and his times, while others are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rulers in India. The standpoint from which these are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understood by everyone. I have an increasing realization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Urdu studies. By learning to write a language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script we can write letters in it. Moreover we thus also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mastery over the language, and are better able to decipher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understand letters received by us. I believe we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write Urdu letters to Muslim co-workers. If we are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them in English, Hindi can never take its legitimate place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language. That is why I think that ability to write in Urdu </w:t>
      </w:r>
      <w:r>
        <w:rPr>
          <w:rFonts w:ascii="Times" w:hAnsi="Times" w:eastAsia="Times"/>
          <w:b w:val="0"/>
          <w:i w:val="0"/>
          <w:color w:val="000000"/>
          <w:sz w:val="22"/>
        </w:rPr>
        <w:t>is an essential part of our mental equipment.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referred to the circumstances in which he began to write Urdu letters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Raihana Tyabji and said:</w:t>
      </w:r>
    </w:p>
    <w:p>
      <w:pPr>
        <w:autoSpaceDN w:val="0"/>
        <w:autoSpaceDE w:val="0"/>
        <w:widowControl/>
        <w:spacing w:line="220" w:lineRule="exact" w:before="24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passages and discussion on them,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The Diary of Mahadev Desai,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are non-violent and delicate means of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relations with Mussalmans.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181-2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both your letters. Your Urdu writing is not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me. I gave nearly an hour to it and could only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your letter. I gather that it is only a paraphrase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letter. If you can keep your head cool and composed,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stay with the family for the time being and then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 you find it impossible to be at peace with yourself living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people, you should stay with Noorbanu.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this answer all your questions? If not, write again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in English. Write partly in Urdu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write to Dr. Sharma.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you were able to come. You must regain the lost </w:t>
      </w:r>
      <w:r>
        <w:rPr>
          <w:rFonts w:ascii="Times" w:hAnsi="Times" w:eastAsia="Times"/>
          <w:b w:val="0"/>
          <w:i w:val="0"/>
          <w:color w:val="000000"/>
          <w:sz w:val="22"/>
        </w:rPr>
        <w:t>weight.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NARAYAN M. KHARE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doubt if there was any moral obligation on the pupils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guru, the late Panditji, to do something in his memory and pay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to him. But, since all of you felt that something must be done, </w:t>
      </w:r>
      <w:r>
        <w:rPr>
          <w:rFonts w:ascii="Times" w:hAnsi="Times" w:eastAsia="Times"/>
          <w:b w:val="0"/>
          <w:i w:val="0"/>
          <w:color w:val="000000"/>
          <w:sz w:val="22"/>
        </w:rPr>
        <w:t>you were bound to do what you did.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letter to Lakshmibehn and send it with somebody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coming this way. Or ask Narandas to write. Sometimes I </w:t>
      </w:r>
      <w:r>
        <w:rPr>
          <w:rFonts w:ascii="Times" w:hAnsi="Times" w:eastAsia="Times"/>
          <w:b w:val="0"/>
          <w:i w:val="0"/>
          <w:color w:val="000000"/>
          <w:sz w:val="22"/>
        </w:rPr>
        <w:t>come to know about a thing only after it is 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Rambhau is all right now. He who rides may fall too.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the problem of untouchability from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point of view. There must be, therefore, no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in any case. But the reservation of seats for them,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statutory, will not test the caste Hindus and, therefore, will not be a real</w:t>
      </w:r>
    </w:p>
    <w:p>
      <w:pPr>
        <w:autoSpaceDN w:val="0"/>
        <w:tabs>
          <w:tab w:pos="1270" w:val="left"/>
          <w:tab w:pos="4650" w:val="left"/>
          <w:tab w:pos="5590" w:val="left"/>
        </w:tabs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prayashchitta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part. We 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‘untouchables’. What is necessary is that the suspicion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in their minds should go. If you still do not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please ask me again. Please take care that these views do not </w:t>
      </w:r>
      <w:r>
        <w:rPr>
          <w:rFonts w:ascii="Times" w:hAnsi="Times" w:eastAsia="Times"/>
          <w:b w:val="0"/>
          <w:i w:val="0"/>
          <w:color w:val="000000"/>
          <w:sz w:val="22"/>
        </w:rPr>
        <w:t>find their way into print in any circumstances.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possibility of the visits coming to a stop.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227. Courtesy: Lakshmibehn N. Khare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RAMACHANDRA N. KHARE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RAMBHAU,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worry about the injury to the bone.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accidents happen to anyone who does physical exercises.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bone has now been properly set.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was very helpful to me. Following your suggestion,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stop touching the wheel with the hand.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the trick, though I have not yet mastered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still make mistakes in your Gujarati. Avoid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handwriting. My compliments to you on regaining </w:t>
      </w:r>
      <w:r>
        <w:rPr>
          <w:rFonts w:ascii="Times" w:hAnsi="Times" w:eastAsia="Times"/>
          <w:b w:val="0"/>
          <w:i w:val="0"/>
          <w:color w:val="000000"/>
          <w:sz w:val="22"/>
        </w:rPr>
        <w:t>your weight.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entrusted with a responsible job, look upon it as </w:t>
      </w:r>
      <w:r>
        <w:rPr>
          <w:rFonts w:ascii="Times" w:hAnsi="Times" w:eastAsia="Times"/>
          <w:b w:val="0"/>
          <w:i w:val="0"/>
          <w:color w:val="000000"/>
          <w:sz w:val="22"/>
        </w:rPr>
        <w:t>an opportunity to render more service and to be more humble.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help should be given only to a person who is really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it. And it is properly given when it is given at the right time </w:t>
      </w:r>
      <w:r>
        <w:rPr>
          <w:rFonts w:ascii="Times" w:hAnsi="Times" w:eastAsia="Times"/>
          <w:b w:val="0"/>
          <w:i w:val="0"/>
          <w:color w:val="000000"/>
          <w:sz w:val="22"/>
        </w:rPr>
        <w:t>and without any feeling of pride that one was helping somebody.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means that we should not give pain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good. It comprises both such a state of mind and such </w:t>
      </w:r>
      <w:r>
        <w:rPr>
          <w:rFonts w:ascii="Times" w:hAnsi="Times" w:eastAsia="Times"/>
          <w:b w:val="0"/>
          <w:i w:val="0"/>
          <w:color w:val="000000"/>
          <w:sz w:val="22"/>
        </w:rPr>
        <w:t>conduct.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293. Courtesy: Lakshmibehn N. Khare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Atonement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LAKSHMI JERAJANI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LAKSHMI (BORIVALI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),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used a small slip only for economy and if you use such </w:t>
      </w:r>
      <w:r>
        <w:rPr>
          <w:rFonts w:ascii="Times" w:hAnsi="Times" w:eastAsia="Times"/>
          <w:b w:val="0"/>
          <w:i w:val="0"/>
          <w:color w:val="000000"/>
          <w:sz w:val="22"/>
        </w:rPr>
        <w:t>slips when writing to everybody, what you did was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did Kaka get eczema? Who are there with him?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to Gangabehn every week.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make a mistake when writing in ink, you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strike out the word or words.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2811. Courtesy: Purushottam D. Saraiya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don’t get rid of your illness at all?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triumph” does not mean that it should be victorious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we desire it to be. Moreover we cannot say that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to be true is the truth. So we may say: ‘If what we think to </w:t>
      </w:r>
      <w:r>
        <w:rPr>
          <w:rFonts w:ascii="Times" w:hAnsi="Times" w:eastAsia="Times"/>
          <w:b w:val="0"/>
          <w:i w:val="0"/>
          <w:color w:val="000000"/>
          <w:sz w:val="22"/>
        </w:rPr>
        <w:t>be truth is indeed the truth, it is bound to succeed.’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9911.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ESTHER MENON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silence time. I have your longish letter—none too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 forgot last time to tell you I had received the book you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shall read it as soon as I can. Every minute is pre-mortgaged.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 reading or other work that comes my way has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>await its turn unless it is of such paramount importance as to warrant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suburb of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suspension of current work.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is of the heart. It may easily lead us astray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keep the heart pure. It is like keeping house and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clean. The heart is the source from which knowledge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springs. If the source is contaminated, every other remedy is useless. </w:t>
      </w:r>
      <w:r>
        <w:rPr>
          <w:rFonts w:ascii="Times" w:hAnsi="Times" w:eastAsia="Times"/>
          <w:b w:val="0"/>
          <w:i w:val="0"/>
          <w:color w:val="000000"/>
          <w:sz w:val="22"/>
        </w:rPr>
        <w:t>And if its purity is assured nothing else is needed.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written with the right hand, for the left has become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right. There is nothing to worry about. Only,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rest. I therefore spin on a wheel which has a pedal and draw </w:t>
      </w:r>
      <w:r>
        <w:rPr>
          <w:rFonts w:ascii="Times" w:hAnsi="Times" w:eastAsia="Times"/>
          <w:b w:val="0"/>
          <w:i w:val="0"/>
          <w:color w:val="000000"/>
          <w:sz w:val="22"/>
        </w:rPr>
        <w:t>the thread with the right hand.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three—all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 Kisses to the children.</w:t>
      </w:r>
    </w:p>
    <w:p>
      <w:pPr>
        <w:autoSpaceDN w:val="0"/>
        <w:autoSpaceDE w:val="0"/>
        <w:widowControl/>
        <w:spacing w:line="216" w:lineRule="exact" w:before="5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111. Courtesy: National Arehives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18"/>
        </w:rPr>
        <w:t>Dear Child,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GOSIBEHN CAPTAIN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1932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welcome letter. I don’t expect Jalbhai to trouble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expect you, the nurses, to do that work. A patient has to 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sleep, complain and bully. He is an angel when he omits to do the two </w:t>
      </w:r>
      <w:r>
        <w:rPr>
          <w:rFonts w:ascii="Times" w:hAnsi="Times" w:eastAsia="Times"/>
          <w:b w:val="0"/>
          <w:i w:val="0"/>
          <w:color w:val="000000"/>
          <w:sz w:val="22"/>
        </w:rPr>
        <w:t>last things. I hope the crutches will go.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good at choosing books for others, even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so near to me. The book of life is really the book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doing more or less. The other is amusement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 service. One would think that here at least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plenty of time to read. Well, spinning and preparatory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little time for reading for amusement. But I must stop this </w:t>
      </w:r>
      <w:r>
        <w:rPr>
          <w:rFonts w:ascii="Times" w:hAnsi="Times" w:eastAsia="Times"/>
          <w:b w:val="0"/>
          <w:i w:val="0"/>
          <w:color w:val="000000"/>
          <w:sz w:val="22"/>
        </w:rPr>
        <w:t>lecturing.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keeping well? Has Nargisbehn lost her headache?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reply regarding her is that I am not to see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they think that she is taking an active part in politics or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suffers from contamination.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my left hand’s turn not to be used. Can it be old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knocking vigorously at my door?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185-6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paragraph in Gujarati.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though I had none from you this week,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reaches the Ashram, you too will have returned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expect a letter from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happy that all of you came and saw me. Of course,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have much to talk about, and in any case the time was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short. I deliberately did not give time to Sushila alone.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timewas permitted to me had to be divided among you, Amtul and </w:t>
      </w:r>
      <w:r>
        <w:rPr>
          <w:rFonts w:ascii="Times" w:hAnsi="Times" w:eastAsia="Times"/>
          <w:b w:val="0"/>
          <w:i w:val="0"/>
          <w:color w:val="000000"/>
          <w:sz w:val="22"/>
        </w:rPr>
        <w:t>Sharda. Did Sushila have anything particular to ask me?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letters to me, I am afraid the boys and the girls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all sorts of pointless questions, and that too merely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some questions. Explain this carefully to them once. Writing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letters also requires to be taught to some extent.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1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visits.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look forward to an account of your experience of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see Dhurandhar? Anybody else?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succeeded in increasing your weight.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10287. Also C.W. 6735.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VENILAL GANDHI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VENILAL,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illness was such that you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take time to regain strength. Try to regain it patiently.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practically got a new life. Make the best use of it.</w:t>
      </w:r>
    </w:p>
    <w:p>
      <w:pPr>
        <w:autoSpaceDN w:val="0"/>
        <w:autoSpaceDE w:val="0"/>
        <w:widowControl/>
        <w:spacing w:line="22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917. Courtesy: Venilal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DAUDBHAI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welcomed your letter. Fight like a lion bad thoughts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impulses. It is our duty to fight. Whether we shall win rests with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content with fighting. But our fighting must be sincere.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the company of the good. For that, you should read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In a city like Bombay, reading good books is the only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the company of the good. According to me, the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Noorbanu is also uplifting like the company of the good. She is a </w:t>
      </w:r>
      <w:r>
        <w:rPr>
          <w:rFonts w:ascii="Times" w:hAnsi="Times" w:eastAsia="Times"/>
          <w:b w:val="0"/>
          <w:i w:val="0"/>
          <w:color w:val="000000"/>
          <w:sz w:val="22"/>
        </w:rPr>
        <w:t>truthful and pure lady.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187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526 LETTER TO MAGANLAL P.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letter from Venice. Let me know how you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on the steamer, what things you observed during the voyage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you spent your money, so that I may have an idea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description and of what you regard as simplicity....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 for exercise and make yourself physically fit. Do not get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what you can do for yourself. Do not use a conveyance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a place if you can negotiate the distance on foot.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cold by exercise, not by sitting near the fire place....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your father regularly. Send him a statement of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Remember that parents can never have enough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their children. They are interested in the minutest details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them. Fulfil your father’s expectations about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186-7</w:t>
      </w:r>
    </w:p>
    <w:p>
      <w:pPr>
        <w:autoSpaceDN w:val="0"/>
        <w:autoSpaceDE w:val="0"/>
        <w:widowControl/>
        <w:spacing w:line="218" w:lineRule="exact" w:before="1102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kept me waiting too long.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forgotten your Gujarati ? It is good you are learning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Kisan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trust you have made good progress. If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remains good, Father’s anger will pass.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are you studying? Do you get all the material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for writing?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Prabhavati I have written three letters to her.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whether she got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Sarup, Kisan and Prabhavati.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three of us are quite happy.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the Gujarati: Chandrakanta Papers. Courtesy: Gandhi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BHAU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Send me only as much [portion] of Vinoba’s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 as you conveniently can. If possible, write in ink.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down while Vinoba was discoursing or did Vinoba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it out? Training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progressing well. It will be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if all the Ashram inmates learn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silence period was lengthened from one minute to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in order to give people greater peace.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appears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much too distracted. Concentration will be greatly helped </w:t>
      </w:r>
      <w:r>
        <w:rPr>
          <w:rFonts w:ascii="Times" w:hAnsi="Times" w:eastAsia="Times"/>
          <w:b w:val="0"/>
          <w:i w:val="0"/>
          <w:color w:val="000000"/>
          <w:sz w:val="22"/>
        </w:rPr>
        <w:t>if all observe silence with a willing heart.</w:t>
      </w:r>
    </w:p>
    <w:p>
      <w:pPr>
        <w:autoSpaceDN w:val="0"/>
        <w:autoSpaceDE w:val="0"/>
        <w:widowControl/>
        <w:spacing w:line="220" w:lineRule="exact" w:before="3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Kisan Ghumatkar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Co-worker of Vinobha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Gandhi,” 4/9-5-1932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meditate upon the image of a living person is not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concentration is expected to be, and ought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perfect, but how can we call any living person perfect?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in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similar works are worthless.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we need a concrete image? God is without form or attributes.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concentrate one’s thoughts on Him? If that is impossible,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or an imaginary figure, may be meditated upon.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 upon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has been compared to the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meditate on this; we can gain much from it. However it be, </w:t>
      </w:r>
      <w:r>
        <w:rPr>
          <w:rFonts w:ascii="Times" w:hAnsi="Times" w:eastAsia="Times"/>
          <w:b w:val="0"/>
          <w:i w:val="0"/>
          <w:color w:val="000000"/>
          <w:sz w:val="22"/>
        </w:rPr>
        <w:t>meditation upon living persons is harmful; so it should be avoided.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Rameshwarji that I have already sent him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informed me that Vinoba had started grinding flour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Jamnalalji had lost 20 lb. in weight.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some remedies for constipation. They can all be tried </w:t>
      </w:r>
      <w:r>
        <w:rPr>
          <w:rFonts w:ascii="Times" w:hAnsi="Times" w:eastAsia="Times"/>
          <w:b w:val="0"/>
          <w:i w:val="0"/>
          <w:color w:val="000000"/>
          <w:sz w:val="22"/>
        </w:rPr>
        <w:t>simultaneously.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Drink hot water with salt and lemon-juice in the morning; Salt </w:t>
      </w:r>
      <w:r>
        <w:rPr>
          <w:rFonts w:ascii="Times" w:hAnsi="Times" w:eastAsia="Times"/>
          <w:b w:val="0"/>
          <w:i w:val="0"/>
          <w:color w:val="000000"/>
          <w:sz w:val="22"/>
        </w:rPr>
        <w:t>can be substituted by jaggery or honey.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Sleep with an abdominal mud-pack at 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Give up pulses for some time.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benefit with this treatment within three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 up by eating only boiled greens for the next three days.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hot.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Tandalja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among the greens. You can take salt </w:t>
      </w:r>
      <w:r>
        <w:rPr>
          <w:rFonts w:ascii="Times" w:hAnsi="Times" w:eastAsia="Times"/>
          <w:b w:val="0"/>
          <w:i w:val="0"/>
          <w:color w:val="000000"/>
          <w:sz w:val="22"/>
        </w:rPr>
        <w:t>and lemon-juice on it.</w:t>
      </w:r>
    </w:p>
    <w:p>
      <w:pPr>
        <w:autoSpaceDN w:val="0"/>
        <w:autoSpaceDE w:val="0"/>
        <w:widowControl/>
        <w:spacing w:line="22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6729. Also C.W. 4472.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529. LESSON OF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remember, the following deaths have occurred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till now: Fakiri, Vrajlal, Maganlal, Gita, Meghji, Vasant,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Gangadevi. (It would be desirable to record the dates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these persons died).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26/30-5-1932;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Fakiri’s death cannot be described as one befitting an inmate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The Ashram had been recently established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and he had not imbibed its moral and spiritual influence.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 brave boy. I have made the foregoing remark as he died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 of gluttony. His death was a test for me. I remember that I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alone, by his side for the whole night on the last day of his life.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morning, I had to catch a train for Gurukul. I watched the bier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borne away and then, hardening my heart to stone,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to the station. Fakiri’s father had entrusted him and his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to me, knowing that I would make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others. When Fakiri had gone, I lost the other three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Vrajlal had joined the Ashram when he was well advanced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met his death while doing an act of service, thus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 fame for himself and bringing glory to the Ashram.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descended into a well to bring up a child’s pot and, while climbing up,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fatigue lost his grip of the rope and fell and died.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Gita passed away peacefully, hearing verses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Meghji was an undisciplined child, but he preserved wonderful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illness. In most cases children suffer a great deal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ill and are difficult patients to nurse. But Meghji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ideal patient. Vasant did not have to be nursed for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fatal attack of smallpox carried him away in a day or two. His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painful test for Panditji and Lakshmibehn, and they stood it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about Maganlal? We are describing 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 which occurred in the Ashram. Hence Maganlal’s name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list. But how can I leave it out? He had come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to serve the Ashram. As gold is tested in fire, Maganlal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in the fire of service, and passed away after proving his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Everything that we see in the Ashram bears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>Maganlal’s devoted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Saheb’s was the only Muslim family in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members were perfectly loyal to its ideals. His death has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unbreakable bond between us and Muslims. Imam Saheb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a representative of Muslims and had joined the Ashram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(I remember here Amina’s two children. But they were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infants and there is little to say about them. Their deaths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teach us the necessity of self-control.)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Gangadevi’s face is still vivid before my eyes, and I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her voice too. I still take pleasure in recalling memories of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life teaches all of us, and particularly women, many lessons.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practically illiterate, she possessed spiritual wisdom.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person who, of her own accord, refused to go for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though she could have gone. She looked after every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her care as if it was her own. I do not remember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when she had quarrelled with somebody or got angry.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attached to life. She did not fear death— she met it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 on her face. She knew the art of dying, for there is an art of </w:t>
      </w:r>
      <w:r>
        <w:rPr>
          <w:rFonts w:ascii="Times" w:hAnsi="Times" w:eastAsia="Times"/>
          <w:b w:val="0"/>
          <w:i w:val="0"/>
          <w:color w:val="000000"/>
          <w:sz w:val="22"/>
        </w:rPr>
        <w:t>dying as there is of living.</w:t>
      </w:r>
    </w:p>
    <w:p>
      <w:pPr>
        <w:autoSpaceDN w:val="0"/>
        <w:tabs>
          <w:tab w:pos="550" w:val="left"/>
          <w:tab w:pos="4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recalled all these deaths lest we forget what we are.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is like a particle of sand in this vast universe. On that particle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 we are, so far as our bodies are concerned, mere specks.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count the number of ants in an ant-hill, and cannot even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naked eyes creatures smaller than the ant. In relation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Cosmic Form of the Lord, we are smaller than even the invisible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on our earth. That is why there is perfect truth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this body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kshanabhangur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it? Why should we cause pain to a single ceature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sake? Why should we move heaven and earth to preserve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more brittle even than glass? Death means nothing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leaving that body. Why should we fear it, then? Why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 struggle to delay its coming? Let us all, grown-up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young, ponder over this constantly and give up the fear of death,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body lasts, spend it in the service of others. We recite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19 verses of Chapter II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that we may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live in this manner. We shall find in them what we seek </w:t>
      </w:r>
      <w:r>
        <w:rPr>
          <w:rFonts w:ascii="Times" w:hAnsi="Times" w:eastAsia="Times"/>
          <w:b w:val="0"/>
          <w:i w:val="0"/>
          <w:color w:val="000000"/>
          <w:sz w:val="22"/>
        </w:rPr>
        <w:t>only if they fill our very hearts.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finished the foregoing, Mahadev reminds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 of Fatima, Kaki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Valji’s mother. But I leave the discourse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since their inclusion would not affect the lesson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drawn. Even so, I may say that what I was told about these deaths fills </w:t>
      </w:r>
      <w:r>
        <w:rPr>
          <w:rFonts w:ascii="Times" w:hAnsi="Times" w:eastAsia="Times"/>
          <w:b w:val="0"/>
          <w:i w:val="0"/>
          <w:color w:val="000000"/>
          <w:sz w:val="22"/>
        </w:rPr>
        <w:t>my mind with holy thoughts.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20" w:lineRule="exact" w:before="48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D. B. Kalelkar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26/30,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Premabehn, Sushila, Amtulbehm, Sharda, Noorbanu and Pyare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were here before I got your packet. When absolutely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increase the size of the party from five to six or even seven.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ordinarily it would be desirable to stick to five. Only this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was six, not counting Amina’s children. I think it will be safer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stick to the limit I have given, so that you may not displease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Vallabhbhai had concluded that you had dropped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because there were already five names. Whether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or whether you did not come because you did not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come, in either case it was all right. Probably,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occasion for you to bear all this in mind. I have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Government’s decision in regard to Mirabehn. If it 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negative, you may take it that I will stop seeing visitors.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Lakshmidevi, who is in the prison here, has left her spectacles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She has asked me to request you, if you find them,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here with somebody. If no one is coming, send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parcel. And also send 20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asafoetida pills along with it.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Ba’s letters were dispatched directly, I suppose you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sent through the Superintendent. If that is so,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there. In affixing a stamp on the envelope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 letters for me, you generally affix it at one of the two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closed. But unless you affix stamps at both ends, affixing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at one end only serves no useful purpose. It would be advisable,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affix stamps at both ends. Either do that, or put sealing </w:t>
      </w:r>
      <w:r>
        <w:rPr>
          <w:rFonts w:ascii="Times" w:hAnsi="Times" w:eastAsia="Times"/>
          <w:b w:val="0"/>
          <w:i w:val="0"/>
          <w:color w:val="000000"/>
          <w:sz w:val="22"/>
        </w:rPr>
        <w:t>wax at both ends. Adopt whichever method you like.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discuss with other inmates there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about calculating the value of work at the rate of one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hour, but I think for your own observation you will find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 to maintain such a record in an independent book.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kept at present will continue to be maintained. The one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will be in addition to them. If, however,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my idea, you will see that there is so little to be recorded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will not be heavy at all. Moreover we shall be able to judge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there is any truth in what I have been saying. If the summary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a month reveals a great difference between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of expenditure and the one arrived at by following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calculation suggested by me, we may assume that we shall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close the gap and my mind will then start working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direction. I am confident, however, that such a summary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a conclusion which will surprise us. It is my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because of our lethargy we continue to labour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idea, and, if we make proper calculations, we are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our preconceived notions and correct our errors. Personally,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moment, I see no error at all in my reasoning and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 result will be excellent. Since for hundreds of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types of work have been paid for at different rates, we </w:t>
      </w:r>
      <w:r>
        <w:rPr>
          <w:rFonts w:ascii="Times" w:hAnsi="Times" w:eastAsia="Times"/>
          <w:b w:val="0"/>
          <w:i w:val="0"/>
          <w:color w:val="000000"/>
          <w:sz w:val="22"/>
        </w:rPr>
        <w:t>assume that that is the right thing to do but I think it is a false notion.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read the latest letter which Harilal wrote to me?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handwriting is not steady. He seems to have written the letter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trembling hand. Either he has written it in great excitement, or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 when he wrote it. The language is all excitement and insolence.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attention is paid to ordinary syntax, words are left incomplete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signature is not completed. I think we should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him now. If God wills, he will reform himself one day.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open his eyes, it is necessary that we should let him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what we think about him. You say that you got “both”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him. Does that mean that you also got the one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had miscarried?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got it, did you examine the postmark </w:t>
      </w:r>
      <w:r>
        <w:rPr>
          <w:rFonts w:ascii="Times" w:hAnsi="Times" w:eastAsia="Times"/>
          <w:b w:val="0"/>
          <w:i w:val="0"/>
          <w:color w:val="000000"/>
          <w:sz w:val="22"/>
        </w:rPr>
        <w:t>on it?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electric treatment seems to have had no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For the first two days, it seemed that it might really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The real trouble just now is not with the right hand but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elbow, but the doctor does not give electric treatment for that.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thinking of giving radium treatment. Since I spin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 wheel, I do no work at all with the left hand.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worry. So far it has been paining only when I work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other times there is no pain. As for getting Khambhatta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bone, I cannot say anything just now. Permission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received, but it will not be possible for me to avail myself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if the reply in regard to Mirabehn is in the negative. I thought I had </w:t>
      </w:r>
      <w:r>
        <w:rPr>
          <w:rFonts w:ascii="Times" w:hAnsi="Times" w:eastAsia="Times"/>
          <w:b w:val="0"/>
          <w:i w:val="0"/>
          <w:color w:val="000000"/>
          <w:sz w:val="22"/>
        </w:rPr>
        <w:t>sent to you the five nameswhich had already been approved.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“Letter to E. E. Doyle”, 7-5-1932, Gandhiji refers to a letter dated April 28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“an erring son”;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“Diary, 1932”, entry under “April 28”.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three of them now. The other two are Trivedi and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Thackersey. It would be fine indeed if you think you can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Jayantiprasad’s daughter. Jayantiprasad gave me the impression,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Dandi March, that he was careful in observing rules.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rather unhappy that Chimanlal and Sharda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I write down here the suggestion which occurs to me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to what they should do. I will not write to them separately.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take this as addressed to them. Shivaji used to keep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He read all the literature on the subject that he could get,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diet changes and exercises recommended in the books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succeeded in improving his health. Chimanlal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like that. I don’t mean that all could try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Shivaji did. But Chimanlal has been in the Ashram for a long time,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about the subject and has observed my experiments too.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possible that he will hit upon something which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We have plenty of books on the subject in the Ashram.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book even on chromopathy. This remedy is quite easy to 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treatment helped Amtulbehn employs it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Light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also may help. Chimanlal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and read about them. According to me, these remedies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effective than doctors’ medicines, and they are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harmless. We often see that even the latter fail. Medical science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imperfect and much of it is based on hypotheses.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every person is a unique organism, we do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 in saying that there are no remedies which are universally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applicable. About Sharda, I think that we know the remedies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all been tried. She also may be partly responsible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gently persuade her to try them.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was a very good thing that Jamna went to Ranavav.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Purushottam is with her, you will not have to worry about 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Parnerkar’s problem is very complicated. Do what you can.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Titus. Compared with the heat there, the heat 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joke. Hence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outward and inward, is no real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deserves to be envied. I hope and pray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survive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my letters are not translated into Hindi, make it a strict </w:t>
      </w:r>
      <w:r>
        <w:rPr>
          <w:rFonts w:ascii="Times" w:hAnsi="Times" w:eastAsia="Times"/>
          <w:b w:val="0"/>
          <w:i w:val="0"/>
          <w:color w:val="000000"/>
          <w:sz w:val="22"/>
        </w:rPr>
        <w:t>rule that they must be. Even if there are sometimes only two or three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Hiralal Sharma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do not know Gujarati, the letter must be translated, 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 persons themselves do not wish it.</w:t>
      </w:r>
    </w:p>
    <w:p>
      <w:pPr>
        <w:autoSpaceDN w:val="0"/>
        <w:autoSpaceDE w:val="0"/>
        <w:widowControl/>
        <w:spacing w:line="270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1932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one letter to Savitribehn, that is, Mrs. Standenath,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on it the address given by her. But the letter has been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D.L.O. I am now sending it to you, along with the envelope.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more particulars of her address, use it and send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registered post. She must be awaiting a letter from me and,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no reply from me, must be feeling unhappy. If you find her full </w:t>
      </w:r>
      <w:r>
        <w:rPr>
          <w:rFonts w:ascii="Times" w:hAnsi="Times" w:eastAsia="Times"/>
          <w:b w:val="0"/>
          <w:i w:val="0"/>
          <w:color w:val="000000"/>
          <w:sz w:val="22"/>
        </w:rPr>
        <w:t>address, please send it to me too.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Elwin has suggested that we should recite a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here every Friday, and that his Christian friends will 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prayer on that day and at the same time. They would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a communion of hearts with us. Mahadev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as soon as we read his letter last Friday and we replied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Premal Jyoti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 we have fixed upon that hymn 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sing every Friday. Discuss the matter with Panditji and,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agrees, sing it every Friday there too at the time of evening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observe that I have now resumed writing with my right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here are strongly of the view that the left elbow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rest. Failing this, they think gradually the pain will increase.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therefore, given up even writing with the left hand. In a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they will put the whole arm in plaster. Don’t get alarmed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this, for the elbow has never pained so far except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working with the left hand. The arm is to be put into plaster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precaution. The doctors are convinced that this pain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my diet. People who play tennis also get such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sometimes, and the doctors believe that, because of my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many years, I have strained the elbow much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tennis players do. Hence they think that it requires complete rest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8829.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J. F. Horrabin”, 3-1-1932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531. LETTER TO GULCHEN LUMSDEN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well remember the visit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Lawrence to this prison in 1922 or 23, and he is right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I then passed my time principally between reading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Decline and Fall of the Roman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spinning at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true that he found me quite happy. But there was no “lovely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orchard” then, nor is there now. There were then, as there are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tall trees about. The rooms are bare and barred cells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Indian prison. As cells they are well lighted and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ventilated. So long therefore as the surroundings are concerned,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question of my memory betraying me, for at the time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exactly in the same surroundings as when Sir Henry saw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his description of them gave you the impression of a fairy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tale, it was surely erroneous. Happiness after all is a mental state,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myself, being used, now for more than a generation, to a hard life, </w:t>
      </w:r>
      <w:r>
        <w:rPr>
          <w:rFonts w:ascii="Times" w:hAnsi="Times" w:eastAsia="Times"/>
          <w:b w:val="0"/>
          <w:i w:val="0"/>
          <w:color w:val="000000"/>
          <w:sz w:val="22"/>
        </w:rPr>
        <w:t>I have learnt to detach my happiness from my surroundings.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9527. Courtesy: Mrs. Hugh Lumsden, Canada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A. R. TIJARAY</w:t>
      </w:r>
    </w:p>
    <w:p>
      <w:pPr>
        <w:autoSpaceDN w:val="0"/>
        <w:autoSpaceDE w:val="0"/>
        <w:widowControl/>
        <w:spacing w:line="270" w:lineRule="exact" w:before="1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TIJARAY,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received just now. The previous letter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was not received at all. I would have attended to it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Sardar Vallabhbhai who is present whilst I am dictating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shared all the correspondence with me has also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whatsoever of anything having been received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know no one in Vienna. I have never been there.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haveno doubt that when you tell the specialist the whole of your story </w:t>
      </w:r>
      <w:r>
        <w:rPr>
          <w:rFonts w:ascii="Times" w:hAnsi="Times" w:eastAsia="Times"/>
          <w:b w:val="0"/>
          <w:i w:val="0"/>
          <w:color w:val="000000"/>
          <w:sz w:val="22"/>
        </w:rPr>
        <w:t>he will treat your case as he must have treated similar cases before. If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name is supplied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189.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any value, you may certainly use this letter to identify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Principal, Tilak Vidyalaya, Nagpur. I hope you will benefit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there. I am glad that Vithalbhai is improving.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me to him.</w:t>
      </w:r>
    </w:p>
    <w:p>
      <w:pPr>
        <w:autoSpaceDN w:val="0"/>
        <w:autoSpaceDE w:val="0"/>
        <w:widowControl/>
        <w:spacing w:line="220" w:lineRule="exact" w:before="86" w:after="3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R. T</w:t>
      </w:r>
      <w:r>
        <w:rPr>
          <w:rFonts w:ascii="Times" w:hAnsi="Times" w:eastAsia="Times"/>
          <w:b w:val="0"/>
          <w:i w:val="0"/>
          <w:color w:val="000000"/>
          <w:sz w:val="16"/>
        </w:rPr>
        <w:t>IJARAY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234" w:space="0"/>
            <w:col w:w="32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234" w:space="0"/>
            <w:col w:w="32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TILAK VIDYALAYA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NAGPUR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 PENSION B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FEFFER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ILHELM EXNERGASSE </w:t>
      </w:r>
      <w:r>
        <w:rPr>
          <w:rFonts w:ascii="Times" w:hAnsi="Times" w:eastAsia="Times"/>
          <w:b w:val="0"/>
          <w:i w:val="0"/>
          <w:color w:val="000000"/>
          <w:sz w:val="20"/>
        </w:rPr>
        <w:t>28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IEN IX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USTRIA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1, p. 241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533.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unity will come not by mechanical means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 and attitude on the part of the leaders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do not conceive religion as one of the many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The same activity may be either governed by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or irreligion. There is no such thing for me therefore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politics for religion. For me, every, the tiniest, activity is </w:t>
      </w:r>
      <w:r>
        <w:rPr>
          <w:rFonts w:ascii="Times" w:hAnsi="Times" w:eastAsia="Times"/>
          <w:b w:val="0"/>
          <w:i w:val="0"/>
          <w:color w:val="000000"/>
          <w:sz w:val="22"/>
        </w:rPr>
        <w:t>governed by what I consider to be my religion.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189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KUSUM DESAI</w:t>
      </w:r>
    </w:p>
    <w:p>
      <w:pPr>
        <w:autoSpaceDN w:val="0"/>
        <w:autoSpaceDE w:val="0"/>
        <w:widowControl/>
        <w:spacing w:line="270" w:lineRule="exact" w:before="2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paying a visit to Pyarelal. He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get my reply. I have written a postcard to him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Mahadev will write by and by. Inform me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>movements for some time will be. If you intend to write to Pyarelal,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advised Gandhiji to give up politics and to preach the </w:t>
      </w:r>
      <w:r>
        <w:rPr>
          <w:rFonts w:ascii="Times" w:hAnsi="Times" w:eastAsia="Times"/>
          <w:b w:val="0"/>
          <w:i w:val="0"/>
          <w:color w:val="000000"/>
          <w:sz w:val="18"/>
        </w:rPr>
        <w:t>truths common to Islam, Christianity and Buddhism.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him that I am still reading Ramakrishna’s and Vivekananda’s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send them over to Rameshwardas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finish them.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RAMESHWARDAS PODDAR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hope that you got my last letter which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wrote yours and which I sent to you through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the vow of spinning. Do not take any new vow until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has become firm. However, adhere with the utmost firmness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vows which you have taken and maintained so far. Even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becomes a rudder to the ship of one’s life, if one sticks to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all difficulties. It will be all right if you can win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sister-in-law with loving persuasion, otherwise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tolerate their opposition. They should not be forced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wishes. It will be good if you send the boy to the Gurukul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Kangri. There he will learn Hindi, Sanskrit and English and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that they teach at a high school. If he is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Gurukul, he may go to Santiniketan. In that case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Bengali. If even that does not suit him, he may join the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Vishvavidyalaya. He will not be able to study at home.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him from the high school there, it would not be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back to it. Nor would it be right to interrupt his studies.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be desirable to send him to one of the three places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above.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by Romain Rolland;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“Diary, 1932”, entries under May 22 </w:t>
      </w:r>
      <w:r>
        <w:rPr>
          <w:rFonts w:ascii="Times" w:hAnsi="Times" w:eastAsia="Times"/>
          <w:b w:val="0"/>
          <w:i w:val="0"/>
          <w:color w:val="000000"/>
          <w:sz w:val="18"/>
        </w:rPr>
        <w:t>and 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Rameshwardas Poddar of Dhulia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536.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believe, and doctors also hold the same view, that no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absolutely and simply raped. Not being prepared to die,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yields to the wrongdoer. But a woman who has overcome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death would die before submitting to the outrage.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this, but difficult to act in this manner. Hence when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yields to the wrongdoer unwillingly, it is but right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her as having been raped. If such a woman becomes pregnant,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not resort to abortion. A woman who has been the victim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rape does not deserve any censure. On the contrary,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compassion for her. If, however, a woman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the very fact of her having been raped, who is to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she has, whether or not she has a right to resort to abortion?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fright she would believe that she had such a right and do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wished. After the outrage, a woman has no right at all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>suicide, nor need she do 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replies to your letters or to the letters of others, being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jail, must not be published. I write numerous letters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not at all be proper to publish them.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tolerate the publication of all these letters, but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take such freedom. This is one of the restrictions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voluntarily imposes on himself. The world is not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my views and act according to them. Even if it is,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patience at present. Nor do I myself attach so much value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views. And, moreover, I cannot say about any view which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now that I will not change it in future. I may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my personal views to a person like you. I would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bear in mind my temperament and my short-comings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them for what they are worth.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questions you put. Some of them are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asked at all. A seeker may ask a person in whom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for solutions to a very few of his immediate difficulties.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raise hypothetical issues. He may certainly ask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>any doubt about a step which he intends to take. If he asks a question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>Vol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I, gives only the initial letter ‘‘S” of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name.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something which has really happened, he should give all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incident. He should not frame a general question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incident, for in doing so he might ignore some relevant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incident. It would be risky, in that case, to apply to that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incident the reply given to a general question.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188-9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537. DIARY, 1932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2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4, MONDAY, YERAVDA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190 rounds. The police came and arrested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o’clock in the morning. Left after reciting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Elwin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Privat,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and others were present. Vallabhbhai also was arrested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time. We met in the jail and are lodged together. I may say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the day resting. I could take a walk for the first time today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landing. Started reading Will Durant’s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Ate no fresh fruit today. </w:t>
      </w:r>
      <w:r>
        <w:rPr>
          <w:rFonts w:ascii="Times" w:hAnsi="Times" w:eastAsia="Times"/>
          <w:b w:val="0"/>
          <w:i w:val="0"/>
          <w:color w:val="000000"/>
          <w:sz w:val="22"/>
        </w:rPr>
        <w:t>Had two seers of milk.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5, TUESDAY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172 rounds. Rested well today also. Sent a note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in regard to visits, etc., to I. G. just for his information.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 reading Durant’s book.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6,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196 rounds. Major Martin called. Got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today. Finished Durant’s book. Commenced another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Crozier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Feeling of exhaustion persists. Were weighed—I was 105. </w:t>
      </w:r>
      <w:r>
        <w:rPr>
          <w:rFonts w:ascii="Times" w:hAnsi="Times" w:eastAsia="Times"/>
          <w:b w:val="0"/>
          <w:i w:val="0"/>
          <w:color w:val="000000"/>
          <w:sz w:val="22"/>
        </w:rPr>
        <w:t>[Ib.] and the Sardar 147.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7, THURSDAY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197 rounds. Completed Crozier’s book.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Brailsford’s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. Good rest still needed. Ate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papaya </w:t>
      </w:r>
      <w:r>
        <w:rPr>
          <w:rFonts w:ascii="Times" w:hAnsi="Times" w:eastAsia="Times"/>
          <w:b w:val="0"/>
          <w:i w:val="0"/>
          <w:color w:val="000000"/>
          <w:sz w:val="22"/>
        </w:rPr>
        <w:t>today. Will start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Gandhiji’s own hand, in Gujarati; for the entries under October 14, 1931,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Gandhiji commenced this Diary, to January 3, 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January 26, 1932 Gandhiji described this as “Yeravda Mandir”. This </w:t>
      </w:r>
      <w:r>
        <w:rPr>
          <w:rFonts w:ascii="Times" w:hAnsi="Times" w:eastAsia="Times"/>
          <w:b w:val="0"/>
          <w:i w:val="0"/>
          <w:color w:val="000000"/>
          <w:sz w:val="18"/>
        </w:rPr>
        <w:t>place-entry is not reproduced under subsequent dates.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Verrier Elwin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titles of the books,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3/8-2-1932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title of the book,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3/8-2-1932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taking tomatoes tomorrow.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8, FRIDAY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195 rounds. Telegram to Lady Shaffee on the death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Mohammad Shaffee. Satavlekar sent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Gujarati book </w:t>
      </w:r>
      <w:r>
        <w:rPr>
          <w:rFonts w:ascii="Times" w:hAnsi="Times" w:eastAsia="Times"/>
          <w:b w:val="0"/>
          <w:i w:val="0"/>
          <w:color w:val="000000"/>
          <w:sz w:val="22"/>
        </w:rPr>
        <w:t>arrived.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9, SATURDAY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212 rounds. Today completed Brailsford’s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Rebel India.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two baskets of fruits and vegetables from Trivedi.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10, SUNDAY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160 rounds. Yesterday commenced reading Mahomedali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 Haj Salmin’s </w:t>
      </w:r>
      <w:r>
        <w:rPr>
          <w:rFonts w:ascii="Times" w:hAnsi="Times" w:eastAsia="Times"/>
          <w:b w:val="0"/>
          <w:i/>
          <w:color w:val="000000"/>
          <w:sz w:val="22"/>
        </w:rPr>
        <w:t>Imam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Hussain.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it today. Now am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book on Khalifa Ally. Entered silence today at 3 o’clock.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gained the strength to spin or work more. Feel like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all the time. Slept thrice during the day. Ate the grapes and </w:t>
      </w:r>
      <w:r>
        <w:rPr>
          <w:rFonts w:ascii="Times" w:hAnsi="Times" w:eastAsia="Times"/>
          <w:b w:val="0"/>
          <w:i w:val="0"/>
          <w:color w:val="000000"/>
          <w:sz w:val="22"/>
        </w:rPr>
        <w:t>oranges sent by Trivedi.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11, MONDAY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163 rounds. Received some mail today, namely,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Mira, Kashinath, Kalavati and Prabhavati. A lawyer named Iyer </w:t>
      </w:r>
      <w:r>
        <w:rPr>
          <w:rFonts w:ascii="Times" w:hAnsi="Times" w:eastAsia="Times"/>
          <w:b w:val="0"/>
          <w:i w:val="0"/>
          <w:color w:val="000000"/>
          <w:sz w:val="22"/>
        </w:rPr>
        <w:t>sent a book on the Scout Movement.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12, TUESDAY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206 rounds. Some more letters and books arrived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permission to write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Narandas, Ba, Mira, </w:t>
      </w:r>
      <w:r>
        <w:rPr>
          <w:rFonts w:ascii="Times" w:hAnsi="Times" w:eastAsia="Times"/>
          <w:b w:val="0"/>
          <w:i w:val="0"/>
          <w:color w:val="000000"/>
          <w:sz w:val="22"/>
        </w:rPr>
        <w:t>Radha, Amina and others. Also to Prabhavati and Kashinath.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13, WEDNESDAY</w:t>
      </w:r>
    </w:p>
    <w:p>
      <w:pPr>
        <w:autoSpaceDN w:val="0"/>
        <w:tabs>
          <w:tab w:pos="550" w:val="left"/>
          <w:tab w:pos="1490" w:val="left"/>
          <w:tab w:pos="2070" w:val="left"/>
          <w:tab w:pos="2890" w:val="left"/>
          <w:tab w:pos="3330" w:val="left"/>
          <w:tab w:pos="3950" w:val="left"/>
          <w:tab w:pos="439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185 rounds. Commissioner Clayton called.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Prabhavati. Wrote to Narandas enclosing postcards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Mahalakshmi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Hemprabhadevi. Dahyabhai visited Vallabhbhai. Ordered dates today.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14, THURSDAY</w:t>
      </w:r>
    </w:p>
    <w:p>
      <w:pPr>
        <w:autoSpaceDN w:val="0"/>
        <w:autoSpaceDE w:val="0"/>
        <w:widowControl/>
        <w:spacing w:line="26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185 rounds. Finished today the letter to the Viceroy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drafting since yesterday. Completed reading life of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Today commenced reading Hoare’s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Fourth Seal.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slivers, sandals and carding-bow from the Ashram. Also </w:t>
      </w:r>
      <w:r>
        <w:rPr>
          <w:rFonts w:ascii="Times" w:hAnsi="Times" w:eastAsia="Times"/>
          <w:b w:val="0"/>
          <w:i w:val="0"/>
          <w:color w:val="000000"/>
          <w:sz w:val="22"/>
        </w:rPr>
        <w:t>wrote a letter to Samuel Hoare. Were weighed today—my weight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Marathi monthly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letter to Narandas Gandhi, however, is dated January 11, 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11-1-1932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same, Sardar’s decreased by three pounds.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15, FRIDAY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194 rounds. Handed over to the Major letters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and to Hoare. Hoare’s book is nearly finished. Dahyabhai </w:t>
      </w:r>
      <w:r>
        <w:rPr>
          <w:rFonts w:ascii="Times" w:hAnsi="Times" w:eastAsia="Times"/>
          <w:b w:val="0"/>
          <w:i w:val="0"/>
          <w:color w:val="000000"/>
          <w:sz w:val="22"/>
        </w:rPr>
        <w:t>came again today with a doctor for Sardar.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16, SATURDAY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163 rounds. Received Kumarappa’s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Matar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Got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Bombay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Received some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Hoare’s book. Commenced MacDonald’s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17, 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196 rounds. I could read a good deal today. Again two </w:t>
      </w:r>
      <w:r>
        <w:rPr>
          <w:rFonts w:ascii="Times" w:hAnsi="Times" w:eastAsia="Times"/>
          <w:b w:val="0"/>
          <w:i w:val="0"/>
          <w:color w:val="000000"/>
          <w:sz w:val="22"/>
        </w:rPr>
        <w:t>baskets of fruits and vegetables arrived from Trivedi.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18, MONDAY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166 rounds. The Ashram mail—Narandas, Khushalbhai,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Champa, Pranjivan, Abbas, Parnerkar, Surendra, Balkrishna, Chhotelal,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Durga, Ratilal, Bhansali, Vasumati, Padma, Valji, Prabhudas, Ramdas,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Mira, Chhotalal Gandhi, Mahuwa, Maganlal Shamji, Urmila Devi,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Majid (Barabanki), Raihana, Kamala Nehru, Nirmala Joshi,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Abdul Latif (Dasuya), Surbala Desai (Surat), Prof. Trivedi.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MacDonald’s book.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19, TUESDAY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228 rounds. Received today intimation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visits, etc. Seems to be satisfactory. Received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and others. Received fruit from Lady Thackersey.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Commenced yesterday the book about the Matar Taluka inquiry.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20, WEDNESDAY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173 rounds. The Collector paid a visit today. Wrote letters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Tribune, 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copies.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Kumarappa’s book, Ramanathan’s pamphlet and Hayes’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Ruskin’s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Guild of St. George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21, THURSDAY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205 rounds. Ashram letters arrived today and also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Kashinath. Stanley Jones sent me his new book. Wrote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 and today: Lester, Hopkinson, Sir George Barnes, Narandas,</w:t>
      </w:r>
    </w:p>
    <w:p>
      <w:pPr>
        <w:autoSpaceDN w:val="0"/>
        <w:autoSpaceDE w:val="0"/>
        <w:widowControl/>
        <w:spacing w:line="220" w:lineRule="exact" w:before="3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Kumarappa”s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Survey of Matar Taluka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Travelogue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slip for </w:t>
      </w:r>
      <w:r>
        <w:rPr>
          <w:rFonts w:ascii="Times" w:hAnsi="Times" w:eastAsia="Times"/>
          <w:b w:val="0"/>
          <w:i/>
          <w:color w:val="000000"/>
          <w:sz w:val="18"/>
        </w:rPr>
        <w:t>St. George’s Guild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870" w:val="left"/>
          <w:tab w:pos="5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(Kusum, Pyarelal, Maitri, Mahavir), Esther Menon, Wrench, 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Lauder. Today completed Ruskin’s book about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Shah’s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Federal Finance.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22, FRIDAY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231 rounds. Sent yesterday’s letters for posting.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addition, wrote to Ramananda Babu,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Marie Petersen. </w:t>
      </w:r>
      <w:r>
        <w:rPr>
          <w:rFonts w:ascii="Times" w:hAnsi="Times" w:eastAsia="Times"/>
          <w:b w:val="0"/>
          <w:i w:val="0"/>
          <w:color w:val="000000"/>
          <w:sz w:val="22"/>
        </w:rPr>
        <w:t>Col. Steele examined both of us.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23, SATURDAY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153 rounds. Did not take milk today. Again a basket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has arrived. Wrote a letter yesterday to Sir Frederick Sykes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it to the Major today. Wrote a few letters during the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Received today letters from Hemprabha Devi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>Also from Raihana.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24, SUNDAY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160 rounds. Cresswell called this morning. Did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even today. Wrote a number of letters for the Ashram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25, MONDAY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201 rounds. Completed the Ashram mail. It contained 61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a talk on Chapter XIV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letters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Prabhavati, Raihana, Hemprabha,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Kangani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Sundaram and Vishvanath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Thanorkar. A number of books arrived again today, including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 of Ingersol’s speeches. Wrote to Josiah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acknowledging </w:t>
      </w:r>
      <w:r>
        <w:rPr>
          <w:rFonts w:ascii="Times" w:hAnsi="Times" w:eastAsia="Times"/>
          <w:b w:val="0"/>
          <w:i w:val="0"/>
          <w:color w:val="000000"/>
          <w:sz w:val="22"/>
        </w:rPr>
        <w:t>receipt of these books.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26, TUESDAY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211 rounds. Handed over yesterday’s letters for posting.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milk today. Ordered dates.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Prepared draft of letter to Emerson. It was so long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engrossed in it that I did not hear the clock strike seven.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prayer was delayed by half an hour. Wrote letters to Vichchhan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Charan Patnaik, Kashinath, Edith Scott, Hope and also to Narandas,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forgotten to enclose Chapter XIV with the letter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</w:t>
      </w:r>
      <w:r>
        <w:rPr>
          <w:rFonts w:ascii="Times" w:hAnsi="Times" w:eastAsia="Times"/>
          <w:b w:val="0"/>
          <w:i/>
          <w:color w:val="000000"/>
          <w:sz w:val="22"/>
        </w:rPr>
        <w:t>The Ruin</w:t>
      </w:r>
      <w:r>
        <w:rPr>
          <w:rFonts w:ascii="Times" w:hAnsi="Times" w:eastAsia="Times"/>
          <w:b w:val="0"/>
          <w:i/>
          <w:color w:val="000000"/>
          <w:sz w:val="22"/>
        </w:rPr>
        <w:t>of Egypt.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T. Shah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“jobber”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Josiah Oldfield, editor of </w:t>
      </w:r>
      <w:r>
        <w:rPr>
          <w:rFonts w:ascii="Times" w:hAnsi="Times" w:eastAsia="Times"/>
          <w:b w:val="0"/>
          <w:i/>
          <w:color w:val="000000"/>
          <w:sz w:val="18"/>
        </w:rPr>
        <w:t>The Vegetarian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President of Bayswater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Vegetarian Society founded by Gandhiji during his stay in England for studies;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27, WEDNESDAY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190 rounds. Handed over yesterday’s letters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Superintendent. Today wrote one to Prof. Shah and handed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him. Mira, Pyare Ali, Noorbanu and Radha paid a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copies of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Received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mail. Wrote a postcard to Narandas about the Giri family. Wrote some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28, THURSDAY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172 rounds. Handed over to the Superintendent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Emerson and Narandas. Wrote letters. Received a copy of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JANUARY 29, FRIDAY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179 rounds. Received </w:t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More books </w:t>
      </w:r>
      <w:r>
        <w:rPr>
          <w:rFonts w:ascii="Times" w:hAnsi="Times" w:eastAsia="Times"/>
          <w:b w:val="0"/>
          <w:i w:val="0"/>
          <w:color w:val="000000"/>
          <w:sz w:val="22"/>
        </w:rPr>
        <w:t>arrived. Received letters from Narandas and Prabhavati. Airey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orders to go to Bombay. I asked him to carry Hoare’s book. </w:t>
      </w:r>
      <w:r>
        <w:rPr>
          <w:rFonts w:ascii="Times" w:hAnsi="Times" w:eastAsia="Times"/>
          <w:b w:val="0"/>
          <w:i w:val="0"/>
          <w:color w:val="000000"/>
          <w:sz w:val="22"/>
        </w:rPr>
        <w:t>Wrote some letters. I still feel sleepy.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30, SATURDAY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168-rounds. I fed great need for sleep. Wrote some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day.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31, SUNDAY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207 (two hundred and seven) rounds. Completed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Ruin of Egypt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Commenced Hayes’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cow. Among some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received from abroad was one from Esther, too.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FEBRUARY 1, MONDAY</w:t>
      </w:r>
    </w:p>
    <w:p>
      <w:pPr>
        <w:autoSpaceDN w:val="0"/>
        <w:tabs>
          <w:tab w:pos="550" w:val="left"/>
          <w:tab w:pos="1730" w:val="left"/>
          <w:tab w:pos="3230" w:val="left"/>
          <w:tab w:pos="4250" w:val="left"/>
          <w:tab w:pos="55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235 rounds. Wrote letters and got them ready.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packet—Manilal (Dhiru, Mangal, Gulab), Chintamani,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 Babu, Prabhavati, Kamla Nehru, Chandrahas, Kevalram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Dave (along with his sisters’), Emma Harker, Khushal Shah,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Chidatmananda,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Virendranath,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Biharilal, Kantilal Trivedi. Received five books from Shah.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mail that arrived contained Manilal’s letter from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>Quinn went to Visapur. Dahyabhai met the Sardar.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2, TUESDAY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164 rounds. Wrote to Lady Vithaldas not to send fruits.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other letters to the Superintendent for posting.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E.’s </w:t>
      </w:r>
      <w:r>
        <w:rPr>
          <w:rFonts w:ascii="Times" w:hAnsi="Times" w:eastAsia="Times"/>
          <w:b w:val="0"/>
          <w:i/>
          <w:color w:val="000000"/>
          <w:sz w:val="22"/>
        </w:rPr>
        <w:t>Candle of the Vision</w:t>
      </w:r>
      <w:r>
        <w:rPr>
          <w:rFonts w:ascii="Times" w:hAnsi="Times" w:eastAsia="Times"/>
          <w:b w:val="0"/>
          <w:i w:val="0"/>
          <w:color w:val="000000"/>
          <w:sz w:val="22"/>
        </w:rPr>
        <w:t>. Commenced Kinley’s Money. Wrote</w:t>
      </w:r>
    </w:p>
    <w:p>
      <w:pPr>
        <w:autoSpaceDN w:val="0"/>
        <w:autoSpaceDE w:val="0"/>
        <w:widowControl/>
        <w:spacing w:line="234" w:lineRule="exact" w:before="3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Book of the cow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Joan Widdikiss, Gertrude Keller, De Valera, Rev. W. Hayes,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Hoyland, Carla, rmani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3, WEDNESDAY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152 rounds. I do not know how I spun fewer 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There was the correct number of slivers. Handed letters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to the Superintendent for posting. The magistrate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weighed. Vallabhbhai’s weight was 144.5 lb., mine 107.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Shri Bhupati Nath. In the afternoon, Lady Vithaldas,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Trivedi, Damodar and Vidya called. Mira sent leather for the soles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honey. 190 persons, including Ramdas, Chhaganlal Joshi, Surendra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Somabhai came from Sabarmati [jail]. Mani, Lilavati, Nandubehn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arrived and they were transferred to Belgaum [jail].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the Ashram mail.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4, THURSDAY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210 rounds. Wrote some letters to the Ashram.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one to Mira. Two bottles of honey came from Lady </w:t>
      </w:r>
      <w:r>
        <w:rPr>
          <w:rFonts w:ascii="Times" w:hAnsi="Times" w:eastAsia="Times"/>
          <w:b w:val="0"/>
          <w:i w:val="0"/>
          <w:color w:val="000000"/>
          <w:sz w:val="22"/>
        </w:rPr>
        <w:t>Thackersey.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5, FRIDAY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210 rounds. Spoke to the Superintendent about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fellow-prisoners, wrote to him a letter. Received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Review. </w:t>
      </w:r>
      <w:r>
        <w:rPr>
          <w:rFonts w:ascii="Times" w:hAnsi="Times" w:eastAsia="Times"/>
          <w:b w:val="0"/>
          <w:i w:val="0"/>
          <w:color w:val="000000"/>
          <w:sz w:val="22"/>
        </w:rPr>
        <w:t>The Superintendent gave me oil for applying on the elbow.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6, SATURDAY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244 rounds. Today commenced reading biography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Zaka Ullah. Wrote letters to the Ashram; also to Mary Barr, </w:t>
      </w:r>
      <w:r>
        <w:rPr>
          <w:rFonts w:ascii="Times" w:hAnsi="Times" w:eastAsia="Times"/>
          <w:b w:val="0"/>
          <w:i w:val="0"/>
          <w:color w:val="000000"/>
          <w:sz w:val="22"/>
        </w:rPr>
        <w:t>Karimnagar, Ramananda Babu.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7, SUNDAY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180 rounds. Wrote out summary of Chapter XVI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Felt miserable upon reading the painful news of a girl’s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life of the Governor of Bengal. Translated speech about God.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8, MONDAY</w:t>
      </w:r>
    </w:p>
    <w:p>
      <w:pPr>
        <w:autoSpaceDN w:val="0"/>
        <w:tabs>
          <w:tab w:pos="550" w:val="left"/>
          <w:tab w:pos="4850" w:val="left"/>
          <w:tab w:pos="57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241 rounds. Wrote letters to Anjana Devi, Lalita, Buken,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Harrison, Zenkoff, Davis, Nagardas,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Esther,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Khandelwal, Ambikaimukkam, 36 for the Ashram.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Kinley’s </w:t>
      </w:r>
      <w:r>
        <w:rPr>
          <w:rFonts w:ascii="Times" w:hAnsi="Times" w:eastAsia="Times"/>
          <w:b w:val="0"/>
          <w:i/>
          <w:color w:val="000000"/>
          <w:sz w:val="22"/>
        </w:rPr>
        <w:t>Money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Commenced Shah’s </w:t>
      </w:r>
      <w:r>
        <w:rPr>
          <w:rFonts w:ascii="Times" w:hAnsi="Times" w:eastAsia="Times"/>
          <w:b w:val="0"/>
          <w:i/>
          <w:color w:val="000000"/>
          <w:sz w:val="22"/>
        </w:rPr>
        <w:t>Sixty Years of Economic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letter is illegible in the source.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Zaka Ullah of Delhi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C. F. Andrews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Narandas Gandhi”, 3/8-2-1932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Administration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Did not take milk or curds today. Took </w:t>
      </w:r>
      <w:r>
        <w:rPr>
          <w:rFonts w:ascii="Times" w:hAnsi="Times" w:eastAsia="Times"/>
          <w:b w:val="0"/>
          <w:i w:val="0"/>
          <w:color w:val="000000"/>
          <w:sz w:val="22"/>
        </w:rPr>
        <w:t>almond paste.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9, TUESDAY (RAMZAN ID)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192 rounds. Sent for posting letters which were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yesterday. The Major did not attend office on account of Id.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news of Prabhudas’s arrest.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10, WEDNESDAY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185 rounds. Punjabhai, Juthabhai, Shankar, Amina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called on me today. Received the Ashram mail. Kanti gave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among which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Sangitshastra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Barve sent by Panditji.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letter from the Governor of Bombay. We were weighed </w:t>
      </w:r>
      <w:r>
        <w:rPr>
          <w:rFonts w:ascii="Times" w:hAnsi="Times" w:eastAsia="Times"/>
          <w:b w:val="0"/>
          <w:i w:val="0"/>
          <w:color w:val="000000"/>
          <w:sz w:val="22"/>
        </w:rPr>
        <w:t>today. I was 105_ [lb.] and Vallabhbhai 141.5.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11, THURSDAY (VASANT PANCHAMI)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170 rounds. Got Lilavati Munshi’s letter. Letters— Mira, </w:t>
      </w:r>
      <w:r>
        <w:rPr>
          <w:rFonts w:ascii="Times" w:hAnsi="Times" w:eastAsia="Times"/>
          <w:b w:val="0"/>
          <w:i w:val="0"/>
          <w:color w:val="000000"/>
          <w:sz w:val="22"/>
        </w:rPr>
        <w:t>Manu Trivedi, Narandas, Lilavati Munshi.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12, FRIDAY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183 rounds. Despatched yesterday’s letters.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>Ashram mail today. Wrote quite a number of letters.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13, SATURDAY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207 rounds. Prof. Glen Clarke sent me his books.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other books arrived. Wrote Ashram letters this afternoon also.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passed blood in stool. The Major, therefore, examined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14, 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201 rounds. Wrote letters during afternoon.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>Chapter XVII in the evening.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15, MONDAY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217 rounds. There are 68 letters for the post. Narandas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Chapter XVII, and also to West, Narsi Premji, Jivraj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Philip Hartog, K. T. Shah, Chhaganlal, Metalbhai, Gertrude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Keller, Rasiklal Chunilal, Velshi Ranshi, Harilal Govindji, Maganlal </w:t>
      </w:r>
      <w:r>
        <w:rPr>
          <w:rFonts w:ascii="Times" w:hAnsi="Times" w:eastAsia="Times"/>
          <w:b w:val="0"/>
          <w:i w:val="0"/>
          <w:color w:val="000000"/>
          <w:sz w:val="22"/>
        </w:rPr>
        <w:t>Mehta, Nirmala Pandya.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16, TUESDAY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189 rounds. Major Martin paid a visit today.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meeting other prisoners was discussed. As a result, I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Handed over yesterday’s letter to the Superintendent.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Golden Book of Tagore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of the biography of A. </w:t>
      </w:r>
      <w:r>
        <w:rPr>
          <w:rFonts w:ascii="Times" w:hAnsi="Times" w:eastAsia="Times"/>
          <w:b w:val="0"/>
          <w:i w:val="0"/>
          <w:color w:val="000000"/>
          <w:sz w:val="22"/>
        </w:rPr>
        <w:t>Gray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 Telegram to the Maharaja of Bikaner. Wrote letters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Narandas, Jhaverchand, Chakechake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Hanumanprasad, Gosibehn, </w:t>
      </w:r>
      <w:r>
        <w:rPr>
          <w:rFonts w:ascii="Times" w:hAnsi="Times" w:eastAsia="Times"/>
          <w:b w:val="0"/>
          <w:i w:val="0"/>
          <w:color w:val="000000"/>
          <w:sz w:val="22"/>
        </w:rPr>
        <w:t>Ramananda Babu, Mrs. Gael.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17, WEDNESDAY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171 rounds. Handed over yesterday’s letters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Superintendent. Mira, Valji and Lilavati came to see me today.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 argument about Valji and Lilavati. In the end they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Mira will be arrested tomorrow. Valji brought a book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 and three letters. Received honey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Lady </w:t>
      </w:r>
      <w:r>
        <w:rPr>
          <w:rFonts w:ascii="Times" w:hAnsi="Times" w:eastAsia="Times"/>
          <w:b w:val="0"/>
          <w:i w:val="0"/>
          <w:color w:val="000000"/>
          <w:sz w:val="22"/>
        </w:rPr>
        <w:t>Thackersey. Mira brought soap powder and almonds.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18, THURSDAY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160 rounds. Received Gandiva wheel from Lakshmidas.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Andrews. There is an enquiry 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coming to see me. Received the Ashram mail. Started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for the Ashram. Were weighed today—Vallabhbhai was 142 </w:t>
      </w:r>
      <w:r>
        <w:rPr>
          <w:rFonts w:ascii="Times" w:hAnsi="Times" w:eastAsia="Times"/>
          <w:b w:val="0"/>
          <w:i w:val="0"/>
          <w:color w:val="000000"/>
          <w:sz w:val="22"/>
        </w:rPr>
        <w:t>[lb.] and I, 106. Wrote letters to Lakshmidas and Damodardas.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19, FRIDAY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150 rounds. Handed over yesterday’s two letters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posting. Dahyabhai paid a visit to Vallabhbhai. Received four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Maithilisharan. Received a telegram from Magan about going </w:t>
      </w:r>
      <w:r>
        <w:rPr>
          <w:rFonts w:ascii="Times" w:hAnsi="Times" w:eastAsia="Times"/>
          <w:b w:val="0"/>
          <w:i w:val="0"/>
          <w:color w:val="000000"/>
          <w:sz w:val="22"/>
        </w:rPr>
        <w:t>abroad. Wrote Ashram letters.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20, SATURDAY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205 rounds. The District Magistrate called. Wrote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with the Superintendent about Ishu. Someone has sent a book </w:t>
      </w:r>
      <w:r>
        <w:rPr>
          <w:rFonts w:ascii="Times" w:hAnsi="Times" w:eastAsia="Times"/>
          <w:b w:val="0"/>
          <w:i w:val="0"/>
          <w:color w:val="000000"/>
          <w:sz w:val="22"/>
        </w:rPr>
        <w:t>about Mussolini.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21, SUNDAY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160 rounds. Completed summary of Chapter XVIII.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finished Ashram mail. Took white gourd as the fifth item.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Changed bed-cover which had got completely worn out.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22, MONDAY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160 rounds. G. N. Gokhale has sent his book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Dharmashastras. Letters to the Ashram totalled 32.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 to] Narandas and the summary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chapter,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those to Ghanshyamdas, Kamla Nehru, Rani Vidyavati, </w:t>
      </w:r>
      <w:r>
        <w:rPr>
          <w:rFonts w:ascii="Times" w:hAnsi="Times" w:eastAsia="Times"/>
          <w:b w:val="0"/>
          <w:i w:val="0"/>
          <w:color w:val="000000"/>
          <w:sz w:val="22"/>
        </w:rPr>
        <w:t>Maithilisharan, Jerajani, Rameshwarlal Bajaj, Raihana. Completed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Gandhiji’s vow to take not more than five items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day’s food, which he had taken in 1915 during his visit to the Kumbha Mela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Hardwar;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“Diary for 1915”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Shah’s </w:t>
      </w:r>
      <w:r>
        <w:rPr>
          <w:rFonts w:ascii="Times" w:hAnsi="Times" w:eastAsia="Times"/>
          <w:b w:val="0"/>
          <w:i/>
          <w:color w:val="000000"/>
          <w:sz w:val="22"/>
        </w:rPr>
        <w:t>Sixty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Years of Economic Administration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Maithilisharan’s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Panchavati.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</w:t>
      </w:r>
      <w:r>
        <w:rPr>
          <w:rFonts w:ascii="Times" w:hAnsi="Times" w:eastAsia="Times"/>
          <w:b w:val="0"/>
          <w:i/>
          <w:color w:val="000000"/>
          <w:sz w:val="22"/>
        </w:rPr>
        <w:t>Saket.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23, TUESDAY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183 rounds. Ishu has been sent for a night. Spoke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Superintendent about visits. Sent yesterday’s letters.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24, WEDNESDAY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159 rounds. The Civil Surgeon examined me.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mail. Commenced writing letters.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25, THURSDAY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222 rounds. Sir Samuel’s letter arrived, also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Mira. Today Yashwantprasad, Jivanlal, Lady Vithaldas were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but did not because of Superintendent’s objection. Wrote to Mira, </w:t>
      </w:r>
      <w:r>
        <w:rPr>
          <w:rFonts w:ascii="Times" w:hAnsi="Times" w:eastAsia="Times"/>
          <w:b w:val="0"/>
          <w:i w:val="0"/>
          <w:color w:val="000000"/>
          <w:sz w:val="22"/>
        </w:rPr>
        <w:t>Harjivan, Babalbhai and Ranchhodbhai Kunvarji’s maternal uncle—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course the Ashram letters. Yesterday began Salvemini’s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Mussolini, having finished </w:t>
      </w:r>
      <w:r>
        <w:rPr>
          <w:rFonts w:ascii="Times" w:hAnsi="Times" w:eastAsia="Times"/>
          <w:b w:val="0"/>
          <w:i/>
          <w:color w:val="000000"/>
          <w:sz w:val="22"/>
        </w:rPr>
        <w:t>Saket.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26, FRIDAY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176 rounds. Wrote letters for the Ashram. Handed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letters to the Superintendent. Received 24 postcards </w:t>
      </w:r>
      <w:r>
        <w:rPr>
          <w:rFonts w:ascii="Times" w:hAnsi="Times" w:eastAsia="Times"/>
          <w:b w:val="0"/>
          <w:i w:val="0"/>
          <w:color w:val="000000"/>
          <w:sz w:val="22"/>
        </w:rPr>
        <w:t>today. Received some Hindi books from Kalyan Press.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27, SATURDAY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195 rounds. Dahyabhai called. I also met him.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Life of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Henry George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other books from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some letters. Wrote and sent a postcard to Ba. Wrote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Ashram.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28, SUNDAY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206 rounds. Ate bread today. Discontinued tomatoes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stomatitis. Wrote letters for the Ashram and some others. </w:t>
      </w:r>
      <w:r>
        <w:rPr>
          <w:rFonts w:ascii="Times" w:hAnsi="Times" w:eastAsia="Times"/>
          <w:b w:val="0"/>
          <w:i w:val="0"/>
          <w:color w:val="000000"/>
          <w:sz w:val="22"/>
        </w:rPr>
        <w:t>Wrote letters to Sir Fazli and Sir Samuel Hoare.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29, MONDAY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163 rounds. Handed over two letters of yesterday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Superintendent. Today received letters from Munshi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days wrote letters to Lilavati (Munshi), Hemprabha,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Esther, Jessie Jones, Sumangal, Lakshmidas, Purushottam,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Pranjivan, Bhagwanji Anupchand, Mulchand Parekh, Kanu Munshi, </w:t>
      </w:r>
      <w:r>
        <w:rPr>
          <w:rFonts w:ascii="Times" w:hAnsi="Times" w:eastAsia="Times"/>
          <w:b w:val="0"/>
          <w:i w:val="0"/>
          <w:color w:val="000000"/>
          <w:sz w:val="22"/>
        </w:rPr>
        <w:t>Madhavdas Gokuldas, forty-two for the Ashram in addition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American economist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Narandas’s and on Socrates’s ideas about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1, TUESDAY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153 rounds, Completed [book] about Mussolini.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Delisle Burns’s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Democracy.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yesterday’s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the Superintendent. Received dates from Ghanshyamdas.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letters to Radha, Rukhi, Benarsi, Parasram, Tehelramani, </w:t>
      </w:r>
      <w:r>
        <w:rPr>
          <w:rFonts w:ascii="Times" w:hAnsi="Times" w:eastAsia="Times"/>
          <w:b w:val="0"/>
          <w:i w:val="0"/>
          <w:color w:val="000000"/>
          <w:sz w:val="22"/>
        </w:rPr>
        <w:t>Mahulikar, Dinkar Mehta, Trivedi, Lady Vithaldas.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2, WEDNESDAY</w:t>
      </w:r>
    </w:p>
    <w:p>
      <w:pPr>
        <w:autoSpaceDN w:val="0"/>
        <w:tabs>
          <w:tab w:pos="550" w:val="left"/>
          <w:tab w:pos="2710" w:val="left"/>
          <w:tab w:pos="3230" w:val="left"/>
          <w:tab w:pos="3990" w:val="left"/>
          <w:tab w:pos="4990" w:val="left"/>
          <w:tab w:pos="5270" w:val="left"/>
          <w:tab w:pos="59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163 rounds. Lady Ramanathan sent me her book,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Iyer sent a book on exchange and Sathe on morality.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postcards to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 w:val="0"/>
          <w:color w:val="000000"/>
          <w:sz w:val="22"/>
        </w:rPr>
        <w:t>Khushalbhai’s illness. Today commenced “Bal Gita”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3, THURSDAY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217 rounds. Ba and Shanta called on me. Fruit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Lady Thackersey. Dinkar brought honey and dates.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mail. Wrote Ashram letters. Sent yesterday’s postcards for </w:t>
      </w:r>
      <w:r>
        <w:rPr>
          <w:rFonts w:ascii="Times" w:hAnsi="Times" w:eastAsia="Times"/>
          <w:b w:val="0"/>
          <w:i w:val="0"/>
          <w:color w:val="000000"/>
          <w:sz w:val="22"/>
        </w:rPr>
        <w:t>posting and a telegram to Khushalbhai.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4, FRIDAY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205 rounds. Some books arrived. Letters from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Barnes and from Ghanshyamdas. Oranges arrived from Wardha. </w:t>
      </w:r>
      <w:r>
        <w:rPr>
          <w:rFonts w:ascii="Times" w:hAnsi="Times" w:eastAsia="Times"/>
          <w:b w:val="0"/>
          <w:i w:val="0"/>
          <w:color w:val="000000"/>
          <w:sz w:val="22"/>
        </w:rPr>
        <w:t>Wrote the Ashram letters. Dahyabhai and Yashoda paid a visit.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5, SATURDAY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160 rounds. Five of the skeins today are likely to be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three rounds. Government orders regarding visitors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Ashram] received today. Wrote a letter to Narandas.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letters were for the Ashram.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6, SUNDAY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195 rounds. Today resumed almonds which I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some time. Wrote a letter to Major Bhandari about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visitors. Handed over for posting letter to Narandas. Completed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Commenced Upton Sinclair’s </w:t>
      </w:r>
      <w:r>
        <w:rPr>
          <w:rFonts w:ascii="Times" w:hAnsi="Times" w:eastAsia="Times"/>
          <w:b w:val="0"/>
          <w:i/>
          <w:color w:val="000000"/>
          <w:sz w:val="22"/>
        </w:rPr>
        <w:t>Wet Parade.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7, MONDAY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180 rounds. 37 Ashram letters, “Reminiscences of Imam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“Death, A Friend”, 29-2-1932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“Reminiscences of Imam Saheb” instead;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“Imam Saheb—</w:t>
      </w:r>
      <w:r>
        <w:rPr>
          <w:rFonts w:ascii="Times" w:hAnsi="Times" w:eastAsia="Times"/>
          <w:b w:val="0"/>
          <w:i w:val="0"/>
          <w:color w:val="000000"/>
          <w:sz w:val="18"/>
        </w:rPr>
        <w:t>I”, 7-3-1932; 14-3-1932 and 21-3-1932  also “Letter to D. B. Kalelkar”, 7-3-1932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Saheb”, and letters to Birla, Quinn, Kusum, Mrs. William Donaldson, </w:t>
      </w:r>
      <w:r>
        <w:rPr>
          <w:rFonts w:ascii="Times" w:hAnsi="Times" w:eastAsia="Times"/>
          <w:b w:val="0"/>
          <w:i w:val="0"/>
          <w:color w:val="000000"/>
          <w:sz w:val="22"/>
        </w:rPr>
        <w:t>Upton Sinclair, Ishvarbhai.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8, TUESDAY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196 rounds. Today got another improvement effected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that of the spring. Received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Lakshmidas, Raihana, Manmohan and others. Wrote to Raihana,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Manmohan, Lakshmi and Ramachandra, Gertrude Kellersching,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Harrison, Aubrey Mony, Ramgopal Mehta, Nagardas, Kantilal </w:t>
      </w:r>
      <w:r>
        <w:rPr>
          <w:rFonts w:ascii="Times" w:hAnsi="Times" w:eastAsia="Times"/>
          <w:b w:val="0"/>
          <w:i w:val="0"/>
          <w:color w:val="000000"/>
          <w:sz w:val="22"/>
        </w:rPr>
        <w:t>Shah, Rambiharilal, Lakshmidas.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9, WEDNESDAY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215 rounds. Today I weighed 105.5. Vallabhbhai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139. Handed over yesterday’s letters for posting. Ramdas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what would be my duty in case separate electoral rolls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untouchables. Also prepared draft of a letter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to Sir Samuel Hoare. Received the Ashram mail.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10, THURSDAY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189 rounds. Today spun on the old spinning-wheel,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 lot of time. Major brought Emerson’s letter. Jaisukhlal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come to see me. Received grapes from Trivedi. Mahadev </w:t>
      </w:r>
      <w:r>
        <w:rPr>
          <w:rFonts w:ascii="Times" w:hAnsi="Times" w:eastAsia="Times"/>
          <w:b w:val="0"/>
          <w:i w:val="0"/>
          <w:color w:val="000000"/>
          <w:sz w:val="22"/>
        </w:rPr>
        <w:t>came. Revised letter to Sir Samuel.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11, FRIDAY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160 rounds. Today the Major examined Mahadev’s leg.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Despatched letter to Sir Samuel through the Governor.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willing neither to stop the letter nor to agree to its being 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If his vote counted, it would be a negative one. Mahadev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to my nature such a letter ought to go.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>Ashram letters.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12, SATURDAY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207 rounds. Dahyabhai called. Got the book sent by </w:t>
      </w:r>
      <w:r>
        <w:rPr>
          <w:rFonts w:ascii="Times" w:hAnsi="Times" w:eastAsia="Times"/>
          <w:b w:val="0"/>
          <w:i w:val="0"/>
          <w:color w:val="000000"/>
          <w:sz w:val="22"/>
        </w:rPr>
        <w:t>Barnes. Wrote letters for the Ashram.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13, 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203 rounds. Wrote the Ashram letters, and one to </w:t>
      </w:r>
      <w:r>
        <w:rPr>
          <w:rFonts w:ascii="Times" w:hAnsi="Times" w:eastAsia="Times"/>
          <w:b w:val="0"/>
          <w:i w:val="0"/>
          <w:color w:val="000000"/>
          <w:sz w:val="22"/>
        </w:rPr>
        <w:t>Emerson.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14, MONDAY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185 rounds. Wrote 41 letters for the Ashram; in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letters, one to Narandas and “Reminiscences of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Saheb”, [letters to] Sir George Barnes, Shanti Mehta, Bhanumati, </w:t>
      </w:r>
      <w:r>
        <w:rPr>
          <w:rFonts w:ascii="Times" w:hAnsi="Times" w:eastAsia="Times"/>
          <w:b w:val="0"/>
          <w:i w:val="0"/>
          <w:color w:val="000000"/>
          <w:sz w:val="22"/>
        </w:rPr>
        <w:t>Radha, Benarsi, Rukhi, Evelyn Wrench, Keelan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15, TUESDAY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155 rounds. Today Kashi, Jamna, Moti, Lakshmi,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Lalitabehn, Jaisukhlal, Durga, Babla and Prabodh paid a visit.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Martin to the effect that I should receive a reply about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Haridas and others by Friday. Today received fruit from Trivedi.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Wet Parade.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Carpenter’s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Adam’s Peak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Elephanta.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letters to Hemprabha, Alexander Gary and </w:t>
      </w:r>
      <w:r>
        <w:rPr>
          <w:rFonts w:ascii="Times" w:hAnsi="Times" w:eastAsia="Times"/>
          <w:b w:val="0"/>
          <w:i w:val="0"/>
          <w:color w:val="000000"/>
          <w:sz w:val="22"/>
        </w:rPr>
        <w:t>Dinkarrao.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16, WEDNESDAY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185 rounds. Major Martin’s reply regarding Haridas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Received reply from India Office on behalf of Evans [and]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Dictated letters [to] Shah, Mulchand Parekh, Oriental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Eucalyptus Company, Champaklal, Syed Mustafa Husain, Napoleon, </w:t>
      </w:r>
      <w:r>
        <w:rPr>
          <w:rFonts w:ascii="Times" w:hAnsi="Times" w:eastAsia="Times"/>
          <w:b w:val="0"/>
          <w:i w:val="0"/>
          <w:color w:val="000000"/>
          <w:sz w:val="22"/>
        </w:rPr>
        <w:t>Prithuraj, Shankarsagar. Handed over yesterday’s letters for posting.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17, THURSDAY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221 rounds. Handed over yesterday’s letters.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mail and a letter from Dhiru.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18, FRIDAY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160 rounds. Decision about visiting prisoners is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painful letter from Champa. Commenced letters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Wrote letters to Narandas, Petavel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Harjivan.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19, SATURDAY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162 rounds. Handed over yesterday’s letters for posting.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Joshi, Narasinhbhai and Haridas. Sent dates to Haridas.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Stokes’s book. For the present agreed to content myself with letters </w:t>
      </w:r>
      <w:r>
        <w:rPr>
          <w:rFonts w:ascii="Times" w:hAnsi="Times" w:eastAsia="Times"/>
          <w:b w:val="0"/>
          <w:i w:val="0"/>
          <w:color w:val="000000"/>
          <w:sz w:val="22"/>
        </w:rPr>
        <w:t>from women prisoners instead of meeting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20, 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195 rounds. Completed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Adam’s peak to Elephanta.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Anagh. </w:t>
      </w:r>
      <w:r>
        <w:rPr>
          <w:rFonts w:ascii="Times" w:hAnsi="Times" w:eastAsia="Times"/>
          <w:b w:val="0"/>
          <w:i w:val="0"/>
          <w:color w:val="000000"/>
          <w:sz w:val="22"/>
        </w:rPr>
        <w:t>Wrote letters for the Ashram.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21, MONDAY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207 rounds. Letters for the Ashram and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Gangabehn. Sent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Federal Finance,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Sixty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Years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Economic Administration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to Chhaganlal. Commenced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reply was presumably an acknowledgement of the gifts sent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after his return to India;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 on “Letter to Mirabehn”, 12-1-1932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Captain J. W. Petavel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Stokes’s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Satyakama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22, TUESDAY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220 rounds. Wrote four more letters for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to Vithaldas. Handed over these for posting. Shah sent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Egypt. Someone sent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Jnaneshwari.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letters to Lester, Devi,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Aristarchi, Muthu, Dinkar, Mettler, Agatha, Hemprabha, Madanmohan, </w:t>
      </w:r>
      <w:r>
        <w:rPr>
          <w:rFonts w:ascii="Times" w:hAnsi="Times" w:eastAsia="Times"/>
          <w:b w:val="0"/>
          <w:i w:val="0"/>
          <w:color w:val="000000"/>
          <w:sz w:val="22"/>
        </w:rPr>
        <w:t>Hiralal, Hanumanprasad, Jethalal.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23, WEDNESDAY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170 rounds. Handed over for posting yesterday’s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one written today to Jayakar. Gangabehn paid a visit.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have commenced a fast. Had a rather sharp discussion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 with the Major. Sent dates to Haridas. Received the Ashram mail.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24, THURSDAY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159 rounds. Commenced Ashram letters. Prepared drafts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letters to Major Martin and Dr. Norwood. Received </w:t>
      </w:r>
      <w:r>
        <w:rPr>
          <w:rFonts w:ascii="Times" w:hAnsi="Times" w:eastAsia="Times"/>
          <w:b w:val="0"/>
          <w:i/>
          <w:color w:val="000000"/>
          <w:sz w:val="22"/>
        </w:rPr>
        <w:t>Fors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Clavigera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news of breaking of the women’s fast.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25, FRIDAY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177 rounds. Handed over for posting letters to Edith Scott,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Martin, Raihana, Evelyn Wrench, Horace and Dr. Norwood.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letters for the Ashram. Completed Stokes’s book. Commenced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Fors. </w:t>
      </w:r>
      <w:r>
        <w:rPr>
          <w:rFonts w:ascii="Times" w:hAnsi="Times" w:eastAsia="Times"/>
          <w:b w:val="0"/>
          <w:i w:val="0"/>
          <w:color w:val="000000"/>
          <w:sz w:val="22"/>
        </w:rPr>
        <w:t>Today asked for almonds and dates.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26, SATURDAY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214 rounds. The Major informed me that I could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fellow-prisoners. Hence I wrote letters to Mira, Mani, Jamnalal,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 them over. Sent a telegram to Shankerlal on Dhirajlal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Banker’s death. Got Gangabehn’s letter. Sent her slivers.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from Vithaldas, and honey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Lady Vithaldas.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finished the old stock of almonds. Received from Rameshwar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of Vivekananda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Ramakrishna.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books also.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27, SUNDAY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181 rounds. Received Ashram letters and a telegram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Shankerlal. Wrote to him and Lilavati, and also to Emerson, Raghavan. </w:t>
      </w:r>
      <w:r>
        <w:rPr>
          <w:rFonts w:ascii="Times" w:hAnsi="Times" w:eastAsia="Times"/>
          <w:b w:val="0"/>
          <w:i w:val="0"/>
          <w:color w:val="000000"/>
          <w:sz w:val="22"/>
        </w:rPr>
        <w:t>Proofs of the autobiography [for children].</w:t>
      </w:r>
    </w:p>
    <w:p>
      <w:pPr>
        <w:autoSpaceDN w:val="0"/>
        <w:autoSpaceDE w:val="0"/>
        <w:widowControl/>
        <w:spacing w:line="222" w:lineRule="exact" w:before="28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Satyakama or “True Desires”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Ruskin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28, MONDAY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177 rounds. Got yesterday’s letters. Fuss over giving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prisoners. Wrote letters for the Ashram. In one of them wrote about </w:t>
      </w:r>
      <w:r>
        <w:rPr>
          <w:rFonts w:ascii="Times" w:hAnsi="Times" w:eastAsia="Times"/>
          <w:b w:val="0"/>
          <w:i w:val="0"/>
          <w:color w:val="000000"/>
          <w:sz w:val="22"/>
        </w:rPr>
        <w:t>Ruskin. Letters to Taramati, Narasinhbhai’s Vimala, Amtul.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29, TUESDAY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208 rounds. The surgeon examined me. Explained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dates to the Major. Handed over letters for the Ashram, etc.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30, WEDNESDAY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174 rounds. Wrote to the Major about visits. Harjivan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called. Received letter from Mathuradas. Completed proofs of </w:t>
      </w:r>
      <w:r>
        <w:rPr>
          <w:rFonts w:ascii="Times" w:hAnsi="Times" w:eastAsia="Times"/>
          <w:b w:val="0"/>
          <w:i w:val="0"/>
          <w:color w:val="000000"/>
          <w:sz w:val="22"/>
        </w:rPr>
        <w:t>the autobiography for children.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31, THURSDAY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163 rounds. Wrote to Mathuradas. Received Jayakar’s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Commenced letters for the Ashram. Have now stopped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goat’s milk.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1, FRIDAY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184 rounds. Today met Qureshi and two Maharashtrian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 for two hours. Two seers of almonds arrived.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2, SATURDAY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201 rounds. Dahyabhai paid a visit. Telegram to Nargis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Jal. Wrote letters for the Ashram. Received letters from Lester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3, 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190 rounds. Wrote and also dictated letters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Dictated letters for some Americans.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4, MONDAY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186 rounds. Handed over for posting letters to Kamla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Nehru, Jayakar, Radha, Kanu Desai, Jamu Dani, Chaturbhuj Sharma, </w:t>
      </w:r>
      <w:r>
        <w:rPr>
          <w:rFonts w:ascii="Times" w:hAnsi="Times" w:eastAsia="Times"/>
          <w:b w:val="0"/>
          <w:i w:val="0"/>
          <w:color w:val="000000"/>
          <w:sz w:val="22"/>
        </w:rPr>
        <w:t>52 for the Ashram. Also a letter to Narandas along with [an article on]</w:t>
      </w:r>
      <w:r>
        <w:rPr>
          <w:rFonts w:ascii="Times" w:hAnsi="Times" w:eastAsia="Times"/>
          <w:b w:val="0"/>
          <w:i w:val="0"/>
          <w:color w:val="000000"/>
          <w:sz w:val="22"/>
        </w:rPr>
        <w:t>“A Saintly Woman of Russia”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letters to Lovan, Rev. Skudder,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Henarsa, Prabhavati, Jerajani, Raihana (Pashabhai), Savitri Standenath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Shambhushankar, Rev. Smiley.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5, TUESDAY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182 rounds. In addition to yesterday’s letters, handed over</w:t>
      </w:r>
    </w:p>
    <w:p>
      <w:pPr>
        <w:autoSpaceDN w:val="0"/>
        <w:autoSpaceDE w:val="0"/>
        <w:widowControl/>
        <w:spacing w:line="220" w:lineRule="exact" w:before="3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Mahadev Desai;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Premabehn Kantak”, 3-4-1932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Francisca Standenath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for Shah and Elwin. Dictated letters to Maithilisharan,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Ghanshyamdas, Gandalal, Andrews, Tyagi and Gopaldas. Started </w:t>
      </w:r>
      <w:r>
        <w:rPr>
          <w:rFonts w:ascii="Times" w:hAnsi="Times" w:eastAsia="Times"/>
          <w:b w:val="0"/>
          <w:i w:val="0"/>
          <w:color w:val="000000"/>
          <w:sz w:val="22"/>
        </w:rPr>
        <w:t>history of the Ashram. Received books from Santaram and others.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6, WEDNESDAY</w:t>
      </w:r>
    </w:p>
    <w:p>
      <w:pPr>
        <w:autoSpaceDN w:val="0"/>
        <w:tabs>
          <w:tab w:pos="550" w:val="left"/>
          <w:tab w:pos="3070" w:val="left"/>
          <w:tab w:pos="54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192 rounds. Handed over yesterday’s letters for posting.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them a postcard to Durga. I fasted today. Today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mattress made to serve as a seat for me. Received honey from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Thackersey. Completed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book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Narasinhbhai’s letters,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Samarpan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Mahavir.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second part of </w:t>
      </w:r>
      <w:r>
        <w:rPr>
          <w:rFonts w:ascii="Times" w:hAnsi="Times" w:eastAsia="Times"/>
          <w:b w:val="0"/>
          <w:i/>
          <w:color w:val="000000"/>
          <w:sz w:val="22"/>
        </w:rPr>
        <w:t>Fors.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7, THURSDAY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198 rounds. Wrote a letter to Lakshmanrao Kane.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Ashram letters. Cresswell sent two books on astronomy.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carpet arrived from Armenia. Received three seers of almonds.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letter from Mira. Received a book on Vedanta from Jayakar.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letter from Nanabhai. Dictated letters to Nanabhai Bhatt,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Kartar Singh, Moto Edith, Roberto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8, FRIDAY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234 rounds. Handed over yesterday’s letters for posting.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Mehta arrived. Received letters from Jamnalal, Esther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Nargis. Wrote Ashram letters. Dictated letters to Hanumanprasad, </w:t>
      </w:r>
      <w:r>
        <w:rPr>
          <w:rFonts w:ascii="Times" w:hAnsi="Times" w:eastAsia="Times"/>
          <w:b w:val="0"/>
          <w:i w:val="0"/>
          <w:color w:val="000000"/>
          <w:sz w:val="22"/>
        </w:rPr>
        <w:t>Rameshwar, the Hungarian priest and Ambalal Modi.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9, SATURDAY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235 rounds. Dahyabhai paid a visit. Received books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 and a letter from Hiralal. Major Mehta examined my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Mahadev’s leg. Applied iodine to both. Dictated a few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10, SUNDAY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237 rounds. Wrote letters for the Ashram. Dictated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Mangal Singh, Bhailal, Dinkar, Nageshwarprasad, Charubabu, </w:t>
      </w:r>
      <w:r>
        <w:rPr>
          <w:rFonts w:ascii="Times" w:hAnsi="Times" w:eastAsia="Times"/>
          <w:b w:val="0"/>
          <w:i w:val="0"/>
          <w:color w:val="000000"/>
          <w:sz w:val="22"/>
        </w:rPr>
        <w:t>Induprasad, Jamnalal, Brijkisan.</w:t>
      </w:r>
    </w:p>
    <w:p>
      <w:pPr>
        <w:autoSpaceDN w:val="0"/>
        <w:autoSpaceDE w:val="0"/>
        <w:widowControl/>
        <w:spacing w:line="220" w:lineRule="exact" w:before="32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Armenian who had sent the carpet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Here, in the source, followed the following prayer by Prahlad: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11, MONDAY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383 rounds (194+189=383). Today completed 375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of yarn without a break. So far a skein was completed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alternate days but today and yesterday there was one skein daily.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keep this up if possible. Received Sir Samuel’s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about the caravan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Completed letters for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yesterday’s letters to the Superintendent. Have passed on </w:t>
      </w:r>
      <w:r>
        <w:rPr>
          <w:rFonts w:ascii="Times" w:hAnsi="Times" w:eastAsia="Times"/>
          <w:b w:val="0"/>
          <w:i w:val="0"/>
          <w:color w:val="000000"/>
          <w:sz w:val="22"/>
        </w:rPr>
        <w:t>a telegram for Kamla Nehru. It will go to the I. G. Wrote about</w:t>
      </w:r>
      <w:r>
        <w:rPr>
          <w:rFonts w:ascii="Times" w:hAnsi="Times" w:eastAsia="Times"/>
          <w:b w:val="0"/>
          <w:i w:val="0"/>
          <w:color w:val="000000"/>
          <w:sz w:val="22"/>
        </w:rPr>
        <w:t>“Watching the Heavens” for the Ashram.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12, TUESDAY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(186+187)=373 rounds. The first figure within brackets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rounds counted today. The second is that of today’s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spindle. Handed over letters for the Ashram. The letters numbered 28.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to Vallabhbhai letters to Gangabehn and Chhaganlal.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to Shankarlal Marwadi. Handed these three together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Major. In the afternoon dictated letters to Khambhatta, Nargis,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Narandas, Lalita Subbiah, Shanti Mehta, Shankarbhai, Major Martin </w:t>
      </w:r>
      <w:r>
        <w:rPr>
          <w:rFonts w:ascii="Times" w:hAnsi="Times" w:eastAsia="Times"/>
          <w:b w:val="0"/>
          <w:i w:val="0"/>
          <w:color w:val="000000"/>
          <w:sz w:val="22"/>
        </w:rPr>
        <w:t>and Hiralal.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13, WEDNESDAY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(188+207)=395 rounds. This morning wrote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Hiralal, Ramdhari, Lakshmi Raja, Dhiru Revashankar.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“Watching the Heavens” to Gangabehn and Chhaganlal.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these and yesterday’s letters to the Major. I am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Still I weighed 104.5 lb. Last Wednesday I was 103.5.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mail.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14, THURSDAY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168+217=385 rounds. Handed over letters to Radhika,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Esther and Hemprabha Devi for posting. Today met Mohanlal,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Manibhai and Dhurandhar. I saw Shankarrao Deo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He did not listen to me. Bali, Manu, Kunvarji and Kusum </w:t>
      </w:r>
      <w:r>
        <w:rPr>
          <w:rFonts w:ascii="Times" w:hAnsi="Times" w:eastAsia="Times"/>
          <w:b w:val="0"/>
          <w:i w:val="0"/>
          <w:color w:val="000000"/>
          <w:sz w:val="22"/>
        </w:rPr>
        <w:t>called on me.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15, FRIDAY (RAMANAVAMI)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158+248=406 rounds. Received a telegram from Ranjit,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letter to Deo, sent Mahadev to Deo. He gave up his fast. Wrote </w:t>
      </w:r>
      <w:r>
        <w:rPr>
          <w:rFonts w:ascii="Times" w:hAnsi="Times" w:eastAsia="Times"/>
          <w:b w:val="0"/>
          <w:i w:val="0"/>
          <w:color w:val="000000"/>
          <w:sz w:val="22"/>
        </w:rPr>
        <w:t>an acknowledgement to Khagendra Priya Barua and acknowledged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Samuel Hoare, in his broadcast on January 28, 1932, had said: “Our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is simple, straightforward and sympathetic. It is a policy of progress </w:t>
      </w:r>
      <w:r>
        <w:rPr>
          <w:rFonts w:ascii="Times" w:hAnsi="Times" w:eastAsia="Times"/>
          <w:b w:val="0"/>
          <w:i w:val="0"/>
          <w:color w:val="000000"/>
          <w:sz w:val="18"/>
        </w:rPr>
        <w:t>combined with firmness. . . . Though dogs bark, caravan passes 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6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khadi. Received three seers of almonds. The earlier stock is </w:t>
      </w:r>
      <w:r>
        <w:rPr>
          <w:rFonts w:ascii="Times" w:hAnsi="Times" w:eastAsia="Times"/>
          <w:b w:val="0"/>
          <w:i w:val="0"/>
          <w:color w:val="000000"/>
          <w:sz w:val="22"/>
        </w:rPr>
        <w:t>not yet over.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16, SATURDAY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127+282=409 rounds. Major Proll called. Dahyabhai paid </w:t>
      </w:r>
      <w:r>
        <w:rPr>
          <w:rFonts w:ascii="Times" w:hAnsi="Times" w:eastAsia="Times"/>
          <w:b w:val="0"/>
          <w:i w:val="0"/>
          <w:color w:val="000000"/>
          <w:sz w:val="22"/>
        </w:rPr>
        <w:t>a visit. Received letters from Khambhatta, Hiralal and some others.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17, SUNDAY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93 rounds. Today spun with the left hand.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strain but as there had been some extra rounds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skein could be completed. The object in turning the wheel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hand and drawing the yarn with the right hand is to spare exertion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left elbow which is paining. Today Major Mehta gave electric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to both the hands. Dictated postcards to Khambhatta, </w:t>
      </w:r>
      <w:r>
        <w:rPr>
          <w:rFonts w:ascii="Times" w:hAnsi="Times" w:eastAsia="Times"/>
          <w:b w:val="0"/>
          <w:i w:val="0"/>
          <w:color w:val="000000"/>
          <w:sz w:val="22"/>
        </w:rPr>
        <w:t>Mahavir, Hiralal and Shakarabhai.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18, MONDAY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with the left hand 85 rounds. Wrote letters for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started eating from the new stock of almonds. Today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11 o’clock. Handed over for posting yesterday’s letters and an </w:t>
      </w:r>
      <w:r>
        <w:rPr>
          <w:rFonts w:ascii="Times" w:hAnsi="Times" w:eastAsia="Times"/>
          <w:b w:val="0"/>
          <w:i w:val="0"/>
          <w:color w:val="000000"/>
          <w:sz w:val="22"/>
        </w:rPr>
        <w:t>earlier one.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19, TUESDAY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with the left hand 85 rounds. Handed over 39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as well as “Watching the Heavens” and the letter to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[for posting]. About a hundred books arrived from Nanabhai.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permission to see five people not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and Trivedi whenever necessary. Letters from Chhaganlal, </w:t>
      </w:r>
      <w:r>
        <w:rPr>
          <w:rFonts w:ascii="Times" w:hAnsi="Times" w:eastAsia="Times"/>
          <w:b w:val="0"/>
          <w:i w:val="0"/>
          <w:color w:val="000000"/>
          <w:sz w:val="22"/>
        </w:rPr>
        <w:t>Ramdas. Reply to Ramdas. Electric treatment is being continued.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20, WEDNESDAY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112 rounds. Received the Ashram mail.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Gangabehn, Chhaganlal Joshi and Surendra. Handed over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Major. Received the Ashram mail. Dictated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Ghanshyamdas, Nanabhai, Nagardas and Chaturbhuj. Sent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>Sumangal and Kanta.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21, THURSDAY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92+33 rounds. Sent two letters to Col. Doyle, about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 and others and about visits. Wrote to Lady Thackersey about </w:t>
      </w:r>
      <w:r>
        <w:rPr>
          <w:rFonts w:ascii="Times" w:hAnsi="Times" w:eastAsia="Times"/>
          <w:b w:val="0"/>
          <w:i w:val="0"/>
          <w:color w:val="000000"/>
          <w:sz w:val="22"/>
        </w:rPr>
        <w:t>cotton, to Nanabhai, Ghanshyamdas, Nagardas and Chaturbhuj.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22, FRIDAY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182 rounds. Today I tied up in a bundle all the 28 skeins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spun up to the 17th. Completed a skein of yarn spun by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Sent for posting letters to Raihana, Maganlal Pranjivan, 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and Kanti. Received letters from Maithilisharan, Verrier, </w:t>
      </w:r>
      <w:r>
        <w:rPr>
          <w:rFonts w:ascii="Times" w:hAnsi="Times" w:eastAsia="Times"/>
          <w:b w:val="0"/>
          <w:i w:val="0"/>
          <w:color w:val="000000"/>
          <w:sz w:val="22"/>
        </w:rPr>
        <w:t>Mani, Kaka.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23, SATURDAY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135 rounds. Letters—Mani, Narahari, Prabhudas, Amethia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Khambhatta. Dahyabhai paid a visit. Received books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 from Shivaji and Hiralal. A book by Ford from Pashabhai.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second Urdu reader.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24, SUNDAY</w:t>
      </w:r>
    </w:p>
    <w:p>
      <w:pPr>
        <w:autoSpaceDN w:val="0"/>
        <w:autoSpaceDE w:val="0"/>
        <w:widowControl/>
        <w:spacing w:line="260" w:lineRule="exact" w:before="106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27+141=168 rounds. Wrote a good many letters.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pending letters have been dealt with. Commenced third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reader. Commenced Heath’s </w:t>
      </w:r>
      <w:r>
        <w:rPr>
          <w:rFonts w:ascii="Times" w:hAnsi="Times" w:eastAsia="Times"/>
          <w:b w:val="0"/>
          <w:i/>
          <w:color w:val="000000"/>
          <w:sz w:val="22"/>
        </w:rPr>
        <w:t>Astronomy.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25, MONDAY</w:t>
      </w:r>
    </w:p>
    <w:p>
      <w:pPr>
        <w:autoSpaceDN w:val="0"/>
        <w:tabs>
          <w:tab w:pos="550" w:val="left"/>
          <w:tab w:pos="2770" w:val="left"/>
          <w:tab w:pos="47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171 rounds.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Letters—Taramati,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Kunvarji,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Harjivan, Janakibehn, Bindheshwariprasad, Satyendra Nath Ganguli,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Chandrashankar, Elwin, Brijbhushan Chaudhari, Sharda Kotak,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Ramananda, Lakshmidas, Sushila Nayar, Radha, Vaidehisharan and </w:t>
      </w:r>
      <w:r>
        <w:rPr>
          <w:rFonts w:ascii="Times" w:hAnsi="Times" w:eastAsia="Times"/>
          <w:b w:val="0"/>
          <w:i w:val="0"/>
          <w:color w:val="000000"/>
          <w:sz w:val="22"/>
        </w:rPr>
        <w:t>Mathuradas. Received books on the Buddha sent by Nair.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26, TUESDAY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63+93=156 rounds. Letters for the Ashram, along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“Necessity of Drawing up a Balance-Sheet”, and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Maithilisharan, Dastane, Hiralal (Shankar), Hemprabha, Shankerlal.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new Magistrate paid a visit. Received books on massage </w:t>
      </w:r>
      <w:r>
        <w:rPr>
          <w:rFonts w:ascii="Times" w:hAnsi="Times" w:eastAsia="Times"/>
          <w:b w:val="0"/>
          <w:i w:val="0"/>
          <w:color w:val="000000"/>
          <w:sz w:val="22"/>
        </w:rPr>
        <w:t>sent by Khambhatta. Received the Ashram mail.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27, WEDNESDAY</w:t>
      </w:r>
    </w:p>
    <w:p>
      <w:pPr>
        <w:autoSpaceDN w:val="0"/>
        <w:autoSpaceDE w:val="0"/>
        <w:widowControl/>
        <w:spacing w:line="260" w:lineRule="exact" w:before="10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182 rounds. Letters—Maude Royden, Dr. Nair, “Apana </w:t>
      </w:r>
      <w:r>
        <w:rPr>
          <w:rFonts w:ascii="Times" w:hAnsi="Times" w:eastAsia="Times"/>
          <w:b w:val="0"/>
          <w:i w:val="0"/>
          <w:color w:val="000000"/>
          <w:sz w:val="22"/>
        </w:rPr>
        <w:t>Sabu’’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Dyer, Doyle and Natarajan. Vallabhbhai wrote a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asking him to call in a nose specialist for him. I also wrote one.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letter from Mills today.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28, THURSDAY</w:t>
      </w:r>
    </w:p>
    <w:p>
      <w:pPr>
        <w:autoSpaceDN w:val="0"/>
        <w:autoSpaceDE w:val="0"/>
        <w:widowControl/>
        <w:spacing w:line="260" w:lineRule="exact" w:before="10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100+101=201 rounds. Sent for posting letters to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Harilal. Triveni called. Vallabhbhai changed his timings of meals, </w:t>
      </w:r>
      <w:r>
        <w:rPr>
          <w:rFonts w:ascii="Times" w:hAnsi="Times" w:eastAsia="Times"/>
          <w:b w:val="0"/>
          <w:i w:val="0"/>
          <w:color w:val="000000"/>
          <w:sz w:val="22"/>
        </w:rPr>
        <w:t>so that he could eat three meals. Received letter from Maganlal.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Trade-mark name of a soap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29, FRIDAY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203 rounds. Letters—Maganlal Pranjivandas, Polak,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Narandas, Dinkar Mehta, Santok. Wrote a long letter to Gangabehn.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her a lot of books. Spent two hours today with Ramdas, a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Tilak Vidyalaya and Gokuldas Talati. Received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Samuel Hoare and Percy Bartlett. Almonds sent by Bhimji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today. A new stock of three pounds arrived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be utilized from tomorrow. Received Upton Sinclair’s </w:t>
      </w:r>
      <w:r>
        <w:rPr>
          <w:rFonts w:ascii="Times" w:hAnsi="Times" w:eastAsia="Times"/>
          <w:b w:val="0"/>
          <w:i w:val="0"/>
          <w:color w:val="000000"/>
          <w:sz w:val="22"/>
        </w:rPr>
        <w:t>autobiography.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30, SATURDAY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71+126=197 rounds. Dahyabhai paid a visit. Urdu </w:t>
      </w:r>
      <w:r>
        <w:rPr>
          <w:rFonts w:ascii="Times" w:hAnsi="Times" w:eastAsia="Times"/>
          <w:b w:val="0"/>
          <w:i w:val="0"/>
          <w:color w:val="000000"/>
          <w:sz w:val="22"/>
        </w:rPr>
        <w:t>copy-book arrived. Began eating from new stock of almonds.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1, 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208 rounds. Received Bernard’s letter and Francis </w:t>
      </w:r>
      <w:r>
        <w:rPr>
          <w:rFonts w:ascii="Times" w:hAnsi="Times" w:eastAsia="Times"/>
          <w:b w:val="0"/>
          <w:i w:val="0"/>
          <w:color w:val="000000"/>
          <w:sz w:val="22"/>
        </w:rPr>
        <w:t>Adam’s poems. Wrote and dictated letters.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2, MONDAY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41+196=237 rounds. Received telegram about Yashoda’s </w:t>
      </w:r>
      <w:r>
        <w:rPr>
          <w:rFonts w:ascii="Times" w:hAnsi="Times" w:eastAsia="Times"/>
          <w:b w:val="0"/>
          <w:i w:val="0"/>
          <w:color w:val="000000"/>
          <w:sz w:val="22"/>
        </w:rPr>
        <w:t>death. Handed over for posting letters to Hoare and Sankey.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3, TUESDAY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179+16=195 rounds. 43 letters for the Ashram;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“Lesson of the National Week”, [letters to] Prabhavati,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Dahyabhai, Bernard, Bhagirathi Shirodkar. Received the Ashram mail.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honey from Parikh Dashrathlal.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4, WEDNESDAY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239 rounds. Letters—Mathuradas, Noorbanu, Lakshmidas,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Manjukesha, Doyle, Agatha, Taramati, Kamala of Broach, Surbala,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Mills, Lakshmidevi, Kamu, Hemprabha, Bartlett, Ramdas. Mani Parikh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Shankerlal Parikh visited Mahadev. Received some books, slivers </w:t>
      </w:r>
      <w:r>
        <w:rPr>
          <w:rFonts w:ascii="Times" w:hAnsi="Times" w:eastAsia="Times"/>
          <w:b w:val="0"/>
          <w:i w:val="0"/>
          <w:color w:val="000000"/>
          <w:sz w:val="22"/>
        </w:rPr>
        <w:t>and a dhoti from the Ashram. Trivedi sent dhotis.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5, THURSDAY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120+82=202 rounds. Letters—Sharda, Narasimhan, </w:t>
      </w:r>
      <w:r>
        <w:rPr>
          <w:rFonts w:ascii="Times" w:hAnsi="Times" w:eastAsia="Times"/>
          <w:b w:val="0"/>
          <w:i w:val="0"/>
          <w:color w:val="000000"/>
          <w:sz w:val="22"/>
        </w:rPr>
        <w:t>Lakshmi, Shankerlal, books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Chhaganlal, “Watching the Heavens”,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 </w:t>
      </w:r>
      <w:r>
        <w:rPr>
          <w:rFonts w:ascii="Times" w:hAnsi="Times" w:eastAsia="Times"/>
          <w:b w:val="0"/>
          <w:i/>
          <w:color w:val="000000"/>
          <w:sz w:val="22"/>
        </w:rPr>
        <w:t>Purusharth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to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letter to Anasuyabehn. Mani Parikh, Vanamala, Mohan, Kusum,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Girdhari paid a visit. Brought clothes, fruits, etc. Received Magan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 The almonds were over today.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6, FRIDAY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24 rounds on the Magan spinning-wheel. Letters— Walsh,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Damji, Dasharathlal, Shankar, Nanabhai of Akola, Ibrahimji.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Gangadevi. Spun on the Magan spinning-wheel today. It worked with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 Today ate ground-nuts. Sarojini’s letter about Jail.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7, SATURDAY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56 rounds on the Magan spinning-wheel. Letters—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Hanumanprasad, Chandulal Patel, Prof. Nayak, Narandas, Mira,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Doyle, (about Kaka and about letters which get lost), Gangabehn, </w:t>
      </w:r>
      <w:r>
        <w:rPr>
          <w:rFonts w:ascii="Times" w:hAnsi="Times" w:eastAsia="Times"/>
          <w:b w:val="0"/>
          <w:i w:val="0"/>
          <w:color w:val="000000"/>
          <w:sz w:val="22"/>
        </w:rPr>
        <w:t>Sarojini Naidu, Chhaganlal Joshi. Dahyabhai paid a visit. Received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“Apna Sabu”. Hiralal sent Mukerji’s book on astronomy.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 today spat blood while gargling. It is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from the lungs.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8, 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71 rounds on the Magan spinning-wheel. Letters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The ground-nuts are over.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9, MONDAY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59 +36=95 rounds. This is the total of those spun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and the right hand. Began eating from the new stock of almonds.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Letters—Upton Sinclair, Benarsi, Hiralal, Harjivan, Evelyn Wrench.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almost completed the Ashram letters. Received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and Chhaganlal, a spinning-wheel from Kantawala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Modi’s book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Today finished “Apana Sabu”.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10, TUESDAY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102 rounds. I could not at all manage with the right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Worked for almost five hours. Thirty-eight letters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including the article on “Cleanliness, Truthfulness Purity,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Neatness” and a letter to Raihana. Am reading life of Nabi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>Imam Saheb.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11, WEDNESDAY</w:t>
      </w:r>
    </w:p>
    <w:p>
      <w:pPr>
        <w:autoSpaceDN w:val="0"/>
        <w:tabs>
          <w:tab w:pos="550" w:val="left"/>
          <w:tab w:pos="2230" w:val="left"/>
          <w:tab w:pos="3870" w:val="left"/>
          <w:tab w:pos="4630" w:val="left"/>
          <w:tab w:pos="5150" w:val="left"/>
          <w:tab w:pos="621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131 rounds. Today the right hand gave good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Mail—letters to Gangabehn and Biharilal Kantawala. A rather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Received Col. Doyle’s letter about Kaka and others,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Shardabehn, and Vinayachandra’s books. Today I </w:t>
      </w:r>
      <w:r>
        <w:rPr>
          <w:rFonts w:ascii="Times" w:hAnsi="Times" w:eastAsia="Times"/>
          <w:b w:val="0"/>
          <w:i w:val="0"/>
          <w:color w:val="000000"/>
          <w:sz w:val="22"/>
        </w:rPr>
        <w:t>weighed 105.5, Vallabhbhai 140.5, Mahadev 147.5.</w:t>
      </w:r>
    </w:p>
    <w:p>
      <w:pPr>
        <w:autoSpaceDN w:val="0"/>
        <w:autoSpaceDE w:val="0"/>
        <w:widowControl/>
        <w:spacing w:line="234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Sirat-un-Nabi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12, THURSDAY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126 rounds, all with the right hand. Letters—Doyle,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Bhikhabhai, Devdas, Lakshmidas, Pyare Ali. Panditji, Lakshmibehn,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Mathuri and Yashwantprasad paid a visit. Received a second packet of </w:t>
      </w:r>
      <w:r>
        <w:rPr>
          <w:rFonts w:ascii="Times" w:hAnsi="Times" w:eastAsia="Times"/>
          <w:b w:val="0"/>
          <w:i w:val="0"/>
          <w:color w:val="000000"/>
          <w:sz w:val="22"/>
        </w:rPr>
        <w:t>letters from Narandas.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13, FRIDAY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90 rounds. Today could not give even two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 spinning. Letters—Mira and Shardabehn. Surendra,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Patwardhan and Rabade were with me for more than two hours.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Upton Sinclair and also from Gondal arrived.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Rolland’s </w:t>
      </w:r>
      <w:r>
        <w:rPr>
          <w:rFonts w:ascii="Times" w:hAnsi="Times" w:eastAsia="Times"/>
          <w:b w:val="0"/>
          <w:i/>
          <w:color w:val="000000"/>
          <w:sz w:val="22"/>
        </w:rPr>
        <w:t>Ramakrishna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14, SATURDAY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97 rounds. Felt very tired. Chhaganlal Joshi, Chandulal, </w:t>
      </w:r>
      <w:r>
        <w:rPr>
          <w:rFonts w:ascii="Times" w:hAnsi="Times" w:eastAsia="Times"/>
          <w:b w:val="0"/>
          <w:i w:val="0"/>
          <w:color w:val="000000"/>
          <w:sz w:val="22"/>
        </w:rPr>
        <w:t>Dahyabhai paid a visit. Books from Trivedi.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15, SUNDAY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78 rounds. Wrote letters for the Ashram.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16, MONDAY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90 rounds. Letters—Sushila (Phoenix), Trivedi, Mira. Got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Fulchand and others.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17, TUESDAY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115 [rounds]. Forty-five letters for the Ashram,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on self-sacrifice, and letters to Maithilisharan, Natarajan,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Prataprai Modi, Birla, Fulchand Bapuji. Dictated a good many letters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18, WEDNESDAY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165 rounds. Getting used to spinning by hand and foot.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Letters—Rameshwar Bazaj, Bindheshwari, Trivedi, Nanabhai M.,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Radha, Narasimhan, Lalita, Nirmala Mashruwala, Barda Yukil, Baldev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Pra[sad] and Ram Mohan Roy (Bezwada). Lady Thackersey, Mani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Mathew paid a visit. Permission to see Mira has been refused.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new stock of almonds today.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19, THURSDAY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168 rounds. Letters—Col. Doyle and Mirabehn. Today </w:t>
      </w:r>
      <w:r>
        <w:rPr>
          <w:rFonts w:ascii="Times" w:hAnsi="Times" w:eastAsia="Times"/>
          <w:b w:val="0"/>
          <w:i w:val="0"/>
          <w:color w:val="000000"/>
          <w:sz w:val="22"/>
        </w:rPr>
        <w:t>started eating from the new supply of almonds.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20, FRIDAY</w:t>
      </w:r>
    </w:p>
    <w:p>
      <w:pPr>
        <w:autoSpaceDN w:val="0"/>
        <w:tabs>
          <w:tab w:pos="550" w:val="left"/>
          <w:tab w:pos="670" w:val="left"/>
          <w:tab w:pos="1210" w:val="left"/>
          <w:tab w:pos="2930" w:val="left"/>
          <w:tab w:pos="4950" w:val="left"/>
          <w:tab w:pos="59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183 rounds. I now seem to have acquired good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Letters—Sumangal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Petit, Ranchhodji Shastri, Narandas, Govindbhai Chavda, </w:t>
      </w:r>
      <w:r>
        <w:rPr>
          <w:rFonts w:ascii="Times" w:hAnsi="Times" w:eastAsia="Times"/>
          <w:b w:val="0"/>
          <w:i w:val="0"/>
          <w:color w:val="000000"/>
          <w:sz w:val="22"/>
        </w:rPr>
        <w:t>Kailashnath Katju, Kamla Nehru.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21, SATURDAY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209 rounds. Letters—Nargis, Dinkar. Telegram about </w:t>
      </w:r>
      <w:r>
        <w:rPr>
          <w:rFonts w:ascii="Times" w:hAnsi="Times" w:eastAsia="Times"/>
          <w:b w:val="0"/>
          <w:i w:val="0"/>
          <w:color w:val="000000"/>
          <w:sz w:val="22"/>
        </w:rPr>
        <w:t>Bipin Babu. Dahyabhai and Mani paid a visit.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22, 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193 rounds. Could write a good-many letters.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Rolland’s </w:t>
      </w:r>
      <w:r>
        <w:rPr>
          <w:rFonts w:ascii="Times" w:hAnsi="Times" w:eastAsia="Times"/>
          <w:b w:val="0"/>
          <w:i/>
          <w:color w:val="000000"/>
          <w:sz w:val="22"/>
        </w:rPr>
        <w:t>Ramakrishna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23, MONDAY</w:t>
      </w:r>
    </w:p>
    <w:p>
      <w:pPr>
        <w:autoSpaceDN w:val="0"/>
        <w:tabs>
          <w:tab w:pos="530" w:val="left"/>
          <w:tab w:pos="550" w:val="left"/>
          <w:tab w:pos="1530" w:val="left"/>
          <w:tab w:pos="2630" w:val="left"/>
          <w:tab w:pos="3510" w:val="left"/>
          <w:tab w:pos="4430" w:val="left"/>
          <w:tab w:pos="5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203 rounds. Letters—Taramati M., Raihana, Prabhudas,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Roy, Hemprabha, Esther, Devichandra, Narayan Pandya,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Ramanandan,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Gertrude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Keller,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Kotak.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</w:t>
      </w:r>
      <w:r>
        <w:rPr>
          <w:rFonts w:ascii="Times" w:hAnsi="Times" w:eastAsia="Times"/>
          <w:b w:val="0"/>
          <w:i/>
          <w:color w:val="000000"/>
          <w:sz w:val="22"/>
        </w:rPr>
        <w:t>Vivekananda</w:t>
      </w:r>
      <w:r>
        <w:rPr>
          <w:rFonts w:ascii="Times" w:hAnsi="Times" w:eastAsia="Times"/>
          <w:b w:val="0"/>
          <w:i w:val="0"/>
          <w:color w:val="000000"/>
          <w:sz w:val="22"/>
        </w:rPr>
        <w:t>. Wrote letters for the Ashram, etc.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24, TUESDAY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204 rounds. Letters—thirty-nine letters for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an article on “The Cat-A Teacher”, Miss Elizabeth Howard,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Jayaprakash, Maud Cheeseman, Jethalal Govindji, Nanakchand, Rukhi.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25, WEDNESDAY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202 rounds. Letters—Gangabehn, Lakshmidas, Abhay, </w:t>
      </w:r>
      <w:r>
        <w:rPr>
          <w:rFonts w:ascii="Times" w:hAnsi="Times" w:eastAsia="Times"/>
          <w:b w:val="0"/>
          <w:i w:val="0"/>
          <w:color w:val="000000"/>
          <w:sz w:val="22"/>
        </w:rPr>
        <w:t>Mulchandbhai, Satyacharan Law.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26, THURSDAY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210 rounds. Letters—Niranjanlal, Siddhanath Pant, Mira,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Shantikumar, Natarajan, Parachure Shastri, Muriel, Agatha Harrison,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West. Yesterday Pyare Ali, Noorbanu, Sharda, Amtul, Prema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paid a visit. Received slivers from Chhakkaddas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Vichar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Sagar, Panchadashi, Tilak Panchang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Trivedi. Pyare Ali </w:t>
      </w:r>
      <w:r>
        <w:rPr>
          <w:rFonts w:ascii="Times" w:hAnsi="Times" w:eastAsia="Times"/>
          <w:b w:val="0"/>
          <w:i w:val="0"/>
          <w:color w:val="000000"/>
          <w:sz w:val="22"/>
        </w:rPr>
        <w:t>brought honey and mangoes.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27, F</w:t>
      </w:r>
      <w:r>
        <w:rPr>
          <w:rFonts w:ascii="Times" w:hAnsi="Times" w:eastAsia="Times"/>
          <w:b w:val="0"/>
          <w:i w:val="0"/>
          <w:color w:val="000000"/>
          <w:sz w:val="16"/>
        </w:rPr>
        <w:t>RIDAY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217 rounds. Letters—Krishnachandra Agrawal, Pyarelal,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Mahadev Mailar, Maganbhai and Rabade.Maithilisharan’s books </w:t>
      </w:r>
      <w:r>
        <w:rPr>
          <w:rFonts w:ascii="Times" w:hAnsi="Times" w:eastAsia="Times"/>
          <w:b w:val="0"/>
          <w:i w:val="0"/>
          <w:color w:val="000000"/>
          <w:sz w:val="22"/>
        </w:rPr>
        <w:t>arrived. Letters from Ghanshyamdas, Devdas, Elwin and others.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28, SATURDAY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205 rounds. Letters—Sukhlal, Ghanshyamdas, Elwin, </w:t>
      </w:r>
      <w:r>
        <w:rPr>
          <w:rFonts w:ascii="Times" w:hAnsi="Times" w:eastAsia="Times"/>
          <w:b w:val="0"/>
          <w:i w:val="0"/>
          <w:color w:val="000000"/>
          <w:sz w:val="22"/>
        </w:rPr>
        <w:t>Devdas, Ba. Sent a spinning-wheel to Lilavati. Dahyabhai and Mani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6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 visit. Major Proll paid a visit. New stock of almonds arrived.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Mander’s astronomy. Commenced Hindu astronomy.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29, 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200 rounds. Stopped washing clothes from today on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[the pain in] the left arm.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30, MONDAY</w:t>
      </w:r>
    </w:p>
    <w:p>
      <w:pPr>
        <w:autoSpaceDN w:val="0"/>
        <w:tabs>
          <w:tab w:pos="550" w:val="left"/>
          <w:tab w:pos="1310" w:val="left"/>
          <w:tab w:pos="1950" w:val="left"/>
          <w:tab w:pos="2950" w:val="left"/>
          <w:tab w:pos="4950" w:val="left"/>
          <w:tab w:pos="58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Letters—Maganlal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Dawoodbhai and Tilakam, Raja, Lakshmi, Karsandas, Gosibehn, </w:t>
      </w:r>
      <w:r>
        <w:rPr>
          <w:rFonts w:ascii="Times" w:hAnsi="Times" w:eastAsia="Times"/>
          <w:b w:val="0"/>
          <w:i w:val="0"/>
          <w:color w:val="000000"/>
          <w:sz w:val="22"/>
        </w:rPr>
        <w:t>Esther.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31, TUESDAY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220 rounds. Mail—letters for the Ashram (36 including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“Lesson of Death”), Harjivan, Gulchen Lumsden, Tijaray, Sumangal,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Aristarchi, Newham, Renwick. Today started eating from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almonds. Completed Rolland’s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Vivekananda.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mail.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19337</w:t>
      </w:r>
    </w:p>
    <w:p>
      <w:pPr>
        <w:autoSpaceDN w:val="0"/>
        <w:autoSpaceDE w:val="0"/>
        <w:widowControl/>
        <w:spacing w:line="292" w:lineRule="exact" w:before="34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538. LETTER TO MIRABEHN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1932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arrived today.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now decided to stop the interviews from next week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delayed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will be resumed if the decision is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 elbow has proved worse than the right hand. All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left elbow has stopped and presently it will be packed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splints. Doctors are sure that it is nothing but the strain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uninterrupted working of the wheel from day to day. I am thankful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now acquired full control over the Magan wheel.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continues and will continue merrily, unless the right elbow </w:t>
      </w:r>
      <w:r>
        <w:rPr>
          <w:rFonts w:ascii="Times" w:hAnsi="Times" w:eastAsia="Times"/>
          <w:b w:val="0"/>
          <w:i w:val="0"/>
          <w:color w:val="000000"/>
          <w:sz w:val="22"/>
        </w:rPr>
        <w:t>strikes from sympathy.</w:t>
      </w:r>
    </w:p>
    <w:p>
      <w:pPr>
        <w:autoSpaceDN w:val="0"/>
        <w:autoSpaceDE w:val="0"/>
        <w:widowControl/>
        <w:spacing w:line="24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Superscription in this and other letters to Mirabehn is in Devanagari.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requested the Government to reconsider their decision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Mirabehn to see him in Yeravda Jail as otherwise he might not avail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permission to receive other visitors;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E. E. Doyle”, 19-5-1932;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E. E. Doyle”, 9-6-1932.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learn that today I weighed 106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lb.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record. So you see that there is not the slightest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worry even on account of the elbow.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saltless experiment is producing interesting results.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however, wait before ascribing all the good results to the </w:t>
      </w:r>
      <w:r>
        <w:rPr>
          <w:rFonts w:ascii="Times" w:hAnsi="Times" w:eastAsia="Times"/>
          <w:b w:val="0"/>
          <w:i w:val="0"/>
          <w:color w:val="000000"/>
          <w:sz w:val="22"/>
        </w:rPr>
        <w:t>absence of salt.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Verrier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 care of Khambhatta. I hope he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letter. Yes, it is a good idea, his going to England for recuperation.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he goes the better. It was very  wrong of Shamrao to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that fever. Have you seen him?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about Damodardas. The enclosed is for him..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superstition to think that saltless is tasteless. Salt kills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flavour. I have known pepole not touch things with salt in them.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habit. I suppose you do take butter and bread. These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salt. Your experiment is one of reducing the quantity of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salt. The effect produced on you, therefore, is due to reduction,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absence of salt in your food. But that does not matter.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needyou worry that you are taking some salt somehow. Let well </w:t>
      </w:r>
      <w:r>
        <w:rPr>
          <w:rFonts w:ascii="Times" w:hAnsi="Times" w:eastAsia="Times"/>
          <w:b w:val="0"/>
          <w:i w:val="0"/>
          <w:color w:val="000000"/>
          <w:sz w:val="22"/>
        </w:rPr>
        <w:t>alone. Do you ever see Manilal? Or is he still not there at all?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  <w:tab w:pos="1050" w:val="left"/>
          <w:tab w:pos="5190" w:val="left"/>
        </w:tabs>
        <w:autoSpaceDE w:val="0"/>
        <w:widowControl/>
        <w:spacing w:line="264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Verrier suggested that we should sing a Christian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hymn every </w:t>
      </w:r>
      <w:r>
        <w:rPr>
          <w:rFonts w:ascii="Times" w:hAnsi="Times" w:eastAsia="Times"/>
          <w:b w:val="0"/>
          <w:i w:val="0"/>
          <w:color w:val="000000"/>
          <w:sz w:val="22"/>
        </w:rPr>
        <w:t>Friday at evening prayer. So Mahadev began “Lead, Kindly Light”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this we shall continue every Friday.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>Verrier this if he has not yet got my letter.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6224. Courtesy: Mirabehn. Also G.N. 9690</w:t>
      </w:r>
    </w:p>
    <w:p>
      <w:pPr>
        <w:autoSpaceDN w:val="0"/>
        <w:autoSpaceDE w:val="0"/>
        <w:widowControl/>
        <w:spacing w:line="220" w:lineRule="exact" w:before="220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‘Xian’.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Premal Jyoti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by Narasinhrao Divetia;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8/13-6-1932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PARASRAM MEHROTRA</w:t>
      </w:r>
    </w:p>
    <w:p>
      <w:pPr>
        <w:autoSpaceDN w:val="0"/>
        <w:autoSpaceDE w:val="0"/>
        <w:widowControl/>
        <w:spacing w:line="224" w:lineRule="exact" w:before="328" w:after="0"/>
        <w:ind w:left="527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1932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PARASRAM,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that Nirmala’s enthusiasm for Hindi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By all means teach Hindi poems.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lines on the palms (of our hands) have any significance,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profit in trying to know what the future holds whether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or through astrology or by any other means; on the contrary,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definitely harmful. And, one who is a lover of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i.e.,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the results of one’s work to God, should never desire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future. I have not received the booklet, but will go through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it. Destruction of small creatures as a result of essential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unavoidable. As far as possible, we should be careful about those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can see with our naked eyes; more than this, we cannot do.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Tiny insects like ants are not crushed under our feet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walk. They are protected by their very smallness. But larger insects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so crushed. Hence it has been regarded as our duty to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in front of us while walking. All these precautions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our kind-heartedness, but non-violence is something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far- reaching and wonderful. It should be apparent in all our work,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relationship with one another and in all our dealings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fellowmen. We should remain unconcerned when we see a peacock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devouring a snake. The latter is food for the former and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it. Tulsidas’s quatrain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women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is not only not applicable to all women but it is not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women. It criticizes man’s sensuality. Tulsidasji’s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that man, being lustful, thinks only of women, and he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these lines to show what man becomes like when he is seized by lust.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Gujarati:G.N. 7500. Also C.W. 4977.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Yeravda temple, that is, Yeravda Central Prison, where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imprisoned from January 4, 1932 to May 8, 1933. This place-line is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reproduced in subsequent letters.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khadi worker and a Hindi teacher; also a member of Gandhiji’s secretariat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some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Intellect, valour, virtue and truth are all like fish, while woman is like a bait,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 the wise.”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RAMESHWARDAS PODDAR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postcard and your letter. The conclusion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drawn from my letter is correct. If, instead of attempting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leap, we take small steps according to our capacity, our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work will increase and with that our self-confidence.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about Jamnalalji’s loss of weight, as he otherwise keeps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And, as for Vinoba, let him refrain from milk and ghee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he can maintain his health and strength. I am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 which he has sent.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Gujarati:G. N. 179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541. LETTER TO NARANDAS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reply yet regarding Mirabehn. I, therefore,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stop seeing visitors pending the reply. So do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names for the next week. I will send you a wire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favourablereply is received. Mahadev desires that Durga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about this.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B.B.&amp;.C.I.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110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article “Concerning </w:t>
      </w:r>
      <w:r>
        <w:rPr>
          <w:rFonts w:ascii="Times" w:hAnsi="Times" w:eastAsia="Times"/>
          <w:b w:val="0"/>
          <w:i/>
          <w:color w:val="000000"/>
          <w:sz w:val="18"/>
        </w:rPr>
        <w:t>Titiksha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was sent with this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Mahadev Desai’s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FEROZABEHN TALEYARKHAN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your letter. Bhai Nariman had not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message. But since I did not come across you anywhere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 that you might have been out of Bombay.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good health. Seeing me will, I think, not be  easy. 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all my visitors will be stopped. We shall however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position when you come. Sardar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Mahadev Desai are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Please write to me from time to time.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4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EROZABEHN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ALEYARKHAN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ODH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IHAR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9775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PRABHAVATI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PRABHAVATI,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this letter deliberately in Hindi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may be delivered to you without delay. I have written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twice. The letters have been dispatched from here. I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how they failed to reach you. You should take milk and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says he is all right. My health is satisfactory. I shall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length after hearing from you. Sardar and Mahadev are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Sarup, Kisan and Kanta.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72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RABHAVATI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‘A’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RISONER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UCKNOW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3422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1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Jayaprakash Narayan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VANAMALA N. PARIKH</w:t>
      </w:r>
    </w:p>
    <w:p>
      <w:pPr>
        <w:autoSpaceDN w:val="0"/>
        <w:autoSpaceDE w:val="0"/>
        <w:widowControl/>
        <w:spacing w:line="270" w:lineRule="exact" w:before="3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VANAMALA,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left-handed, you should also try to perform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with your right hand. The human race increases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births. Do you know how you came into being? Other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came into being in  the same way as you did.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>owe their birth to their parents.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5772. Also C.W. 2996.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May 31/June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practically decided that tomorrow, Wednesday,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day when I will see visitors. If the Government continue to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reply in regard to Mirabehn, I think I should assume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negative and should stop seeing visitors for the time being. I can start </w:t>
      </w:r>
      <w:r>
        <w:rPr>
          <w:rFonts w:ascii="Times" w:hAnsi="Times" w:eastAsia="Times"/>
          <w:b w:val="0"/>
          <w:i w:val="0"/>
          <w:color w:val="000000"/>
          <w:sz w:val="22"/>
        </w:rPr>
        <w:t>seeing them again if finaly the decision is favourable.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Harilal wants to vent his anger on Bali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let him do so. Bali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to face it, and knows how to deal with him.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is so, if the path of duty is clear before us we must follow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regard to consequences. Is it not because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about consequences that they often forsake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dharma?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composed to drive this one lesson home, and it </w:t>
      </w:r>
      <w:r>
        <w:rPr>
          <w:rFonts w:ascii="Times" w:hAnsi="Times" w:eastAsia="Times"/>
          <w:b w:val="0"/>
          <w:i w:val="0"/>
          <w:color w:val="000000"/>
          <w:sz w:val="22"/>
        </w:rPr>
        <w:t>repeats the idea again and again in every possible context.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gradually understand more clearly the aim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minutes’ silence (at prayer time), we shall feel its grandeur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and greater force. Vasumati Thakore is being properly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The doctor said that she must have suffered from the disease for </w:t>
      </w:r>
      <w:r>
        <w:rPr>
          <w:rFonts w:ascii="Times" w:hAnsi="Times" w:eastAsia="Times"/>
          <w:b w:val="0"/>
          <w:i w:val="0"/>
          <w:color w:val="000000"/>
          <w:sz w:val="22"/>
        </w:rPr>
        <w:t>a long time.</w:t>
      </w:r>
    </w:p>
    <w:p>
      <w:pPr>
        <w:autoSpaceDN w:val="0"/>
        <w:autoSpaceDE w:val="0"/>
        <w:widowControl/>
        <w:spacing w:line="220" w:lineRule="exact" w:before="3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Narahari Parikh, an associate of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Balibehn Vora, sister-in-law of Harilal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labourer willingly agrees to obey the Ashram rules,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him even if there is no work for him. If he himself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leave, that would of course be another matter.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any person, who is otherwise good, merely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economy. A labourer will never be a burden on us. And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engage paid labourers, but we shall be worthy of its great ideals </w:t>
      </w:r>
      <w:r>
        <w:rPr>
          <w:rFonts w:ascii="Times" w:hAnsi="Times" w:eastAsia="Times"/>
          <w:b w:val="0"/>
          <w:i w:val="0"/>
          <w:color w:val="000000"/>
          <w:sz w:val="22"/>
        </w:rPr>
        <w:t>only if we continue to work with our own hands or join them in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let Dhiru and Kusum return for some time yet.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error to suppose that, after their health has improved a little,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all right in the Ashram, They should return only after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has become quite strong. If they observe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ruleswhere they are staying and do whatever work their health permits, </w:t>
      </w:r>
      <w:r>
        <w:rPr>
          <w:rFonts w:ascii="Times" w:hAnsi="Times" w:eastAsia="Times"/>
          <w:b w:val="0"/>
          <w:i w:val="0"/>
          <w:color w:val="000000"/>
          <w:sz w:val="22"/>
        </w:rPr>
        <w:t>that  would be as good as living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waste your time and energy  in inquiring about Ba’s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got one postcard written by her. How many Chharas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where do they live? From what part of the country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come? What is their language? We should think what our duty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is, irrespective of whether or not they harass us. See if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 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more to say about the Magan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 seems to be fairly well set on it. I could also guess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part the sound comes. I am using just now the slivers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Chhakkaddas. I am naturally tempted to spin yarn of fine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good slivers. Today I drew 22 rounds from one sliver.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sliver weighs less than one anna. The count of the yarn, I guess,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about  30. I spun today yarn of that count at the rate of 110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per hour. For yarn less fine than that I have already reached </w:t>
      </w:r>
      <w:r>
        <w:rPr>
          <w:rFonts w:ascii="Times" w:hAnsi="Times" w:eastAsia="Times"/>
          <w:b w:val="0"/>
          <w:i w:val="0"/>
          <w:color w:val="000000"/>
          <w:sz w:val="22"/>
        </w:rPr>
        <w:t>the speed of 130.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Totaramji’s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even made two copies.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 sent to Gangabehn and the other to Chhaganlal Joshi.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 has not kept a copy, I may return the original or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from here. Because of the uncertainly in regard to visitors,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asked for permission for Chitalia and others. As for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Bapa, I am afraid I won’t be able to write about him from here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It is enough that Bhansali at least sends news about him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Lakshmidas did get my detailed letter in which I had explained</w:t>
      </w:r>
    </w:p>
    <w:p>
      <w:pPr>
        <w:autoSpaceDN w:val="0"/>
        <w:autoSpaceDE w:val="0"/>
        <w:widowControl/>
        <w:spacing w:line="220" w:lineRule="exact" w:before="22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ex-criminal tribe of central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Totaram Sanadhya, a farmer who had come from Fiji and joined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change in the spindle-bearer in the Gandiva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resulted in improvement in count and speed, for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it. I, therefore, think that there has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I got a letter from Krishna, but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anything in it about Choudhariji, nor have I received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Which Choudhariji did you refer to? Ba seems to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weight but I hope that she and Navin are improving now.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Mirabehn’s letter to refer to fasting, you were not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spoke about the mockery of fasting, about eating only one meal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6th and 13th of the National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Narayanappa affair is a shameful one. Now that the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in this theft has been found out, I suppose we must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Bhagwanji’s suspicion, too, was correct. If, however, Narayanappa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repentant and if all of you think that he may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on, by all means let him do so. The spinning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if everybody hands over the yarn which he or she spun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at all that such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so long as those who take part in it wish to keep back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for their own use. The rule which I have suggested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hand over all the yarn spun by himself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and he may get from the Ashram the khadi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clothes. One should spin yarn of the highest count that one can,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from the Ashram as coarse a cloth as one’s body can tolerate </w:t>
      </w:r>
      <w:r>
        <w:rPr>
          <w:rFonts w:ascii="Times" w:hAnsi="Times" w:eastAsia="Times"/>
          <w:b w:val="0"/>
          <w:i w:val="0"/>
          <w:color w:val="000000"/>
          <w:sz w:val="22"/>
        </w:rPr>
        <w:t>or as many fall to one’s share. All this is implied in the vow on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and in the ideal of self-dedication. However,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make this a compulsory rule for all.Moreover I am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your midst and, therefore, since the matter has come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I am merely  pointing out what the Ashram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Read this out to all and explain what I have said,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 to every individual person to accept from it as much as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can. But we can certainly make this rule, that everyone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 yarn into neat hanks at the end of each day or week and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over with details of name, place, number of rounds, etc.,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wants to get cloth woven from the yarn, one may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hanks according to the rule which one may have accepted for oneself. </w:t>
      </w:r>
      <w:r>
        <w:rPr>
          <w:rFonts w:ascii="Times" w:hAnsi="Times" w:eastAsia="Times"/>
          <w:b w:val="0"/>
          <w:i w:val="0"/>
          <w:color w:val="000000"/>
          <w:sz w:val="22"/>
        </w:rPr>
        <w:t>I think this is absolutely essential for a correct record to be preserved.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Rambhau’s speed, with one hand, on the Magan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Celebrated in April ever since the starting of the satyagraha movement in </w:t>
      </w:r>
      <w:r>
        <w:rPr>
          <w:rFonts w:ascii="Times" w:hAnsi="Times" w:eastAsia="Times"/>
          <w:b w:val="0"/>
          <w:i w:val="0"/>
          <w:color w:val="000000"/>
          <w:sz w:val="18"/>
        </w:rPr>
        <w:t>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spinning-wheel and what is the count of the yarn?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yarn of 40 counts is piling up for he spins 630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daily. You should get ready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fani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weaving this yarn. We should be able to weave yarn of </w:t>
      </w:r>
      <w:r>
        <w:rPr>
          <w:rFonts w:ascii="Times" w:hAnsi="Times" w:eastAsia="Times"/>
          <w:b w:val="0"/>
          <w:i w:val="0"/>
          <w:color w:val="000000"/>
          <w:sz w:val="22"/>
        </w:rPr>
        <w:t>40 counts without the least difficulty.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view that we should build a regular tomb  over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grave. But you should consult a trustworthy Muslim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the proper thing would be. Maulvi Saheb Gulam Nadvi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teacher in the Vidyapith for some time and had good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Imam Saheb and who was present at the funeral, will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in Ahmedabad just now. You may consult him.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hurry, of course. If Pyare Ali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 has made any suggestion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this regard, let me know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persons whose names you sent to me came and saw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Anandlal’s Ranchhod also had joined the party, so they were six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But that may be permitted occasionally. Now send no more names </w:t>
      </w:r>
      <w:r>
        <w:rPr>
          <w:rFonts w:ascii="Times" w:hAnsi="Times" w:eastAsia="Times"/>
          <w:b w:val="0"/>
          <w:i w:val="0"/>
          <w:color w:val="000000"/>
          <w:sz w:val="22"/>
        </w:rPr>
        <w:t>till you hear from me.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Send, by parcel, one pound of asafoetida pills for Gangabehn. </w:t>
      </w:r>
      <w:r>
        <w:rPr>
          <w:rFonts w:ascii="Times" w:hAnsi="Times" w:eastAsia="Times"/>
          <w:b w:val="0"/>
          <w:i w:val="0"/>
          <w:color w:val="000000"/>
          <w:sz w:val="22"/>
        </w:rPr>
        <w:t>She requires them urgently.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keep a copy of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last time, thinking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one from you sooner or later, but I have not received any </w:t>
      </w:r>
      <w:r>
        <w:rPr>
          <w:rFonts w:ascii="Times" w:hAnsi="Times" w:eastAsia="Times"/>
          <w:b w:val="0"/>
          <w:i w:val="0"/>
          <w:color w:val="000000"/>
          <w:sz w:val="22"/>
        </w:rPr>
        <w:t>so far.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I shall get one by and by.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93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6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This is the 29th letter in today’s packet.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8230.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Weaving tools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Kadir Bawazeer, Gandhiji’s associate since South African period and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inmate;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“Imam Saheb—I”, 7-3-1932.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Abu Zafar Nadvi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business man from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Cat—A Teacher”, 22-5-1932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MANIBEHN N. PARIKH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1932</w:t>
      </w:r>
    </w:p>
    <w:p>
      <w:pPr>
        <w:autoSpaceDN w:val="0"/>
        <w:tabs>
          <w:tab w:pos="550" w:val="left"/>
          <w:tab w:pos="810" w:val="left"/>
          <w:tab w:pos="27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is learnt through long effort. The secret of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as joy is learnt by leaving everything to God. It is for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those three verses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included in the prayer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hope you do remember these verses. Through effort, one </w:t>
      </w:r>
      <w:r>
        <w:rPr>
          <w:rFonts w:ascii="Times" w:hAnsi="Times" w:eastAsia="Times"/>
          <w:b w:val="0"/>
          <w:i w:val="0"/>
          <w:color w:val="000000"/>
          <w:sz w:val="22"/>
        </w:rPr>
        <w:t>can learn to bear suffering.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5969. Also C.W. 3286.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 this slip merely because I think I must write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Don’t fortget to send the Urdu books. If visits stop now, send </w:t>
      </w:r>
      <w:r>
        <w:rPr>
          <w:rFonts w:ascii="Times" w:hAnsi="Times" w:eastAsia="Times"/>
          <w:b w:val="0"/>
          <w:i w:val="0"/>
          <w:color w:val="000000"/>
          <w:sz w:val="22"/>
        </w:rPr>
        <w:t>them by registered  book post.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10288. Also C.W. 6736.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D.B. KALELKAR</w:t>
      </w:r>
    </w:p>
    <w:p>
      <w:pPr>
        <w:autoSpaceDN w:val="0"/>
        <w:autoSpaceDE w:val="0"/>
        <w:widowControl/>
        <w:spacing w:line="270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1932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news about you from time to time. All the same,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next write letters, write to me and tell me how you are.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in your back must have disappeared now. I hope the rains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no ill effect on your health. Who are your companions?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Narahari Parikh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Containing Draupadi’s prayer to Lord Krishna when she was being disrobed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Kauravas;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Dattatreya Balkrishna Kalelkar (b.1885), popularly known as Kakasaheb, a </w:t>
      </w:r>
      <w:r>
        <w:rPr>
          <w:rFonts w:ascii="Times" w:hAnsi="Times" w:eastAsia="Times"/>
          <w:b w:val="0"/>
          <w:i w:val="0"/>
          <w:color w:val="000000"/>
          <w:sz w:val="18"/>
        </w:rPr>
        <w:t>co-worker of Gandhiji since 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Seven lines here were censored by the jail authorities.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 have been spinning on the Magan spinning-wheel. The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elbow is paining and the doctors say all it needs is rest. Since the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caused by the exertion of drawing the thread in spinning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years, I learnt to draw the thread with the right hand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Gandiva spinning-wheel. But the doctors advised me not to exert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hand even for rotating the wheel. Even otherwise, I had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spinning on the Magan spinning-wheel, and this advice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one more reason for taking it up. And so I have started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I had a good deal of difficulty in learining to use it, but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have now acquired fairly good control over it. When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slivers, I had attained a speed of  150 rounds [per hour].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been spinning with the worst possible kind of slivers.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Thespeed is less but not much less than 100. I give some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And daily I read some book  or other apart from star gazing.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 the study in right earnest. I would not now show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complete ignoramus in discussing the subject with you.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which I have seen, I have found Flammarion’s book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so far. Dikshit’s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seems to be the result of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but, from a learner’s point of view, it requires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Patwa’s </w:t>
      </w:r>
      <w:r>
        <w:rPr>
          <w:rFonts w:ascii="Times" w:hAnsi="Times" w:eastAsia="Times"/>
          <w:b w:val="0"/>
          <w:i/>
          <w:color w:val="000000"/>
          <w:sz w:val="22"/>
        </w:rPr>
        <w:t>Akashdarshan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of some help,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is very superficial. There ought to be one good book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which should also give some information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astronomy. Two separate books in Gujarati for this purpose are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proposition. We must have a book which would give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knowledge of astronomy and practical guidance.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 with me here, I would have made you write such a book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would have made some contribution to  it. I have come to take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interest in the subject and perceived such deep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in this study that, were not my knowledge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inadequate, I myself would have started writing such a book.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exchange letters with Hiralal on this subject. He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two or three books. I read the biographies of Ramakrishna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Vivekananda written by Romain Rolland. One of them is being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Mahadev now and the other by Sardar. (Sardar’s self-chosen job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newspapers and to make beautiful envelopes from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brown paper or such other thick paper which we may get. Thus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adding to the nation’s wealth and dust is being turned into gold, </w:t>
      </w:r>
      <w:r>
        <w:rPr>
          <w:rFonts w:ascii="Times" w:hAnsi="Times" w:eastAsia="Times"/>
          <w:b w:val="0"/>
          <w:i w:val="0"/>
          <w:color w:val="000000"/>
          <w:sz w:val="22"/>
        </w:rPr>
        <w:t>so to say.)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Shanker Balkrishna Dikshit’s </w:t>
      </w:r>
      <w:r>
        <w:rPr>
          <w:rFonts w:ascii="Times" w:hAnsi="Times" w:eastAsia="Times"/>
          <w:b w:val="0"/>
          <w:i/>
          <w:color w:val="000000"/>
          <w:sz w:val="18"/>
        </w:rPr>
        <w:t>Bharatiya Jyotishshastra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gives about five hours every day to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There is a friend of Chimanlal named Chhakkaddas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loves spinning very much. He has sent us beautiful slivers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Cambodian and Navsari cotton. With those slivers Mahadev daily spins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650 rounds, the yarn being of 40 to 45 counts, and also cards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quantity from the cotton which we have received.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have a good stock of slivers with  us. My experiment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milkless diet continues. My weight is steady. All three of us are in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away about a month ago. She was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at the time of death. Her death was worthly of an Ashraminmate.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 has sent, at my request, some very beautiful remi-niscences </w:t>
      </w:r>
      <w:r>
        <w:rPr>
          <w:rFonts w:ascii="Times" w:hAnsi="Times" w:eastAsia="Times"/>
          <w:b w:val="0"/>
          <w:i w:val="0"/>
          <w:color w:val="000000"/>
          <w:sz w:val="22"/>
        </w:rPr>
        <w:t>of her. We can see from them that her life was truly great.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original:C.W. 9486. Courtesy: D.B.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Raw mangoes become spice or fruit when eaten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Collyrium should not be applied to the eyes for beautifying them. It </w:t>
      </w:r>
      <w:r>
        <w:rPr>
          <w:rFonts w:ascii="Times" w:hAnsi="Times" w:eastAsia="Times"/>
          <w:b w:val="0"/>
          <w:i w:val="0"/>
          <w:color w:val="000000"/>
          <w:sz w:val="22"/>
        </w:rPr>
        <w:t>can, however, be used as medicine for some eye-complaints.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 C.W. 9429. Courtesy: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KASHI GANDHI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necessary for you to talk to me about Prabhudas.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did so, I have been able to take the necessary steps.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not be unhappy certainly does not mean that we should be</w:t>
      </w:r>
    </w:p>
    <w:p>
      <w:pPr>
        <w:autoSpaceDN w:val="0"/>
        <w:autoSpaceDE w:val="0"/>
        <w:widowControl/>
        <w:spacing w:line="220" w:lineRule="exact" w:before="2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Wife of Totaram Sanadhya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Raojibhai M.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indifferent. When we see anyone suffering, whether the person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or somebody else, we should do everything that is within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and then stop feeling unhappy or worrying. Prabhu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long letter and hence could not write to you. Only one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every three months [permitted]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health, till you are able to digest solid food,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fruit juice. You may take water in which vegetables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cooked. Avoiding ‘starch’ means avoiding rice and wheat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avoiding ‘proteid’ means avoiding pulses and milk. Try this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days. Do not mind if you feel weak.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night, keep a mud-pack on the abdomen. Have sun-bath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uncovered. If you feel cold that way, remove one garment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another as the heat increases. Whether lying down or sitting, </w:t>
      </w:r>
      <w:r>
        <w:rPr>
          <w:rFonts w:ascii="Times" w:hAnsi="Times" w:eastAsia="Times"/>
          <w:b w:val="0"/>
          <w:i w:val="0"/>
          <w:color w:val="000000"/>
          <w:sz w:val="22"/>
        </w:rPr>
        <w:t>gently take deep breaths.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 original : S.N. 33087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BHAU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answered your letter. Write to me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fresh doubt.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my hands are disabled for plying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fingers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grown so weak that for the present I am unable to use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manipulating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future rests with God. Thus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content myself with the reports of the progress made by others.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Hindi: G.N. 6730. Also C.W. 4473. Courtesy: Bhau Panse</w:t>
      </w:r>
    </w:p>
    <w:p>
      <w:pPr>
        <w:autoSpaceDN w:val="0"/>
        <w:autoSpaceDE w:val="0"/>
        <w:widowControl/>
        <w:spacing w:line="220" w:lineRule="exact" w:before="180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to prisoners. Evidently, Prabhudas was in jail at the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was an Ashram inmate.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552. LETTER TO D.V. PARACHURE SHASTRI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were delighted to read our letter. How stupid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mistake Harolikar for Hukerikar. I am very bad at remembering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faces. It gratifies me greatly that you are bearing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disease so cheerfully. This is what I expected of you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pained to hear of your wife’s ailment. Is someone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her? Has she any parents? I am sending you a bundle of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by Mahadev. Do not hesitate to ask for more as our stock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more than sufficient. Send me a list of the books you want,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procure them. Have you quoted that saying in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from some book? My opinion in this matter is as follows: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suffering from an incurable disease has the right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if he cannot perform any service whatsover and lives only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ministrations of others. Fasting unto death is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drowning oneself. A person’s strength of character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in fasting moreover it leaves scope for changing one’s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both proper and necessary. But as long as he can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bit of service, he is not justified in putting an end to his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physical activity is an important and necessary feature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physically disabled person can certainly perform mental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totally unfruitful. A man by his pure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render service. He can also be engaged in giving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and such like. The thoughts of a man possessing a pure heart </w:t>
      </w:r>
      <w:r>
        <w:rPr>
          <w:rFonts w:ascii="Times" w:hAnsi="Times" w:eastAsia="Times"/>
          <w:b w:val="0"/>
          <w:i w:val="0"/>
          <w:color w:val="000000"/>
          <w:sz w:val="22"/>
        </w:rPr>
        <w:t>are an activity by themselves and can produce far-reaching results.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1, pp. 198-9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553. LETTER TO JAL A.D.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Cooper’s plough is what he claims it to be,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to its use merely because it is a steel plough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village carpenter will be deprived of a portion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do not mind the partial deprivation of the carpenter if the </w:t>
      </w:r>
      <w:r>
        <w:rPr>
          <w:rFonts w:ascii="Times" w:hAnsi="Times" w:eastAsia="Times"/>
          <w:b w:val="0"/>
          <w:i w:val="0"/>
          <w:color w:val="000000"/>
          <w:sz w:val="22"/>
        </w:rPr>
        <w:t>plough increases the earning capacity of the farmer. But I have very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at this time in the lepers’ ward of Yeravda Central Prison.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doubts about the claims made by Mr. Cooper for the invention.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Sabarmati we have tried almost all improved ploughs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and I think even others, but the claims made for each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proved true in the long run. An experienced man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indigenous plough is specially designed for the Indian soil.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conserves the soil, because it ploughs deep enough for the farmer’s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but never deep enough to do damage. Of course I do 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agriculture. I am simply giving you the testimony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had considerable experience in these matters.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remember is that all improved implements have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conditions of India. There is nothing wrong in an engine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 in itself and it may be a great advantage to a man who owns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acres of land, and has a cracked caky soil, which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under the indigenous plough. What, however, we want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that would suit owners of small holdings from one acre to </w:t>
      </w:r>
      <w:r>
        <w:rPr>
          <w:rFonts w:ascii="Times" w:hAnsi="Times" w:eastAsia="Times"/>
          <w:b w:val="0"/>
          <w:i w:val="0"/>
          <w:color w:val="000000"/>
          <w:sz w:val="22"/>
        </w:rPr>
        <w:t>three acres.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in the doctrine of the greatest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number. It means in its nakedness that in order to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good of 51 per cent the interest of  49 per cent may be,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rather, should be sacrificed. It is a heartless doctrine and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humanity. The only real, dignified, human doctrine is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good of all, and this can only be achieved by uttermost self-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Vol.1, pp. 200-1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554. LETTER TO ANNE MARIE PETERSEN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“Be careful for nothing” is one of the verses that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with me and taken possession of me. If God is, why need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care? He is the Infallible Caretaker. He is a foolish man who fusses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 he is well protected.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1, p. 201</w:t>
      </w:r>
    </w:p>
    <w:p>
      <w:pPr>
        <w:autoSpaceDN w:val="0"/>
        <w:autoSpaceDE w:val="0"/>
        <w:widowControl/>
        <w:spacing w:line="240" w:lineRule="exact" w:before="15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 of the staff of the Danish Missionary Society in South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CONCERNING “TITIKSHA” AND “YAJNA”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1932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suffering from leprosy writes 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daily growing stronger in my faith that the best medicines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person suffering from a disease like mine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other ordinary exercises and eating food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spend my time in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singing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 and spinning more than 500 rounds of yarn daily.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enjoins </w:t>
      </w:r>
      <w:r>
        <w:rPr>
          <w:rFonts w:ascii="Times" w:hAnsi="Times" w:eastAsia="Times"/>
          <w:b w:val="0"/>
          <w:i/>
          <w:color w:val="000000"/>
          <w:sz w:val="22"/>
        </w:rPr>
        <w:t>titiksha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means bearing all pains and miseries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opposing them even in thought, without worrying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complaining. I am trying to cultivate such endurance,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from experience that it is difficult to acquire such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one works regularly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person afflicted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other forms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but, thanks be to God, I can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sweeping public roads, removing night-soil and spinning,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my happiness in doing these things and try to bear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misfortune. However, I often ask myself what my condition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body became so weak that I could do no useful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emphatically declare that a life without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that it is a burden and an affliction to the world. You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repeatedly in your speeches and writings and my experience,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the same thing. If that is so, the question arises: “What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person who is so seriously ill with a disease that he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work at all and must live on the service of others?” I even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Shastra that a person who suffered from such an incurable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his life by drowning himself or by some similar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a summary in my own language of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wish to draw a lesson for ourselves from this letter,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us should cultivate this friend’s capacity for endurance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ill with a disease, should go on doing useful work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body permits. That one must cultivate endurance and must do </w:t>
      </w:r>
      <w:r>
        <w:rPr>
          <w:rFonts w:ascii="Times" w:hAnsi="Times" w:eastAsia="Times"/>
          <w:b w:val="0"/>
          <w:i/>
          <w:color w:val="000000"/>
          <w:sz w:val="22"/>
        </w:rPr>
        <w:t>yajna—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age-old ideals. We hear about them constantly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When, however, we read such things described by a person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2-6-1932;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 to Narandas Gandhi”, 2-6-1932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D.V. Parachure Shastri;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D.V. Parachure Shastri”, 3-6-1932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716" w:right="136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relating his own experience, they seem something new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and the description has great power in it. We do not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suffering from leprosy to be able to write in this manner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thus. In most cases such persons, if they write about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us how they suffer and complain about their misfortune. 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something different altogether, and hence I have summarized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for the inmates of the Ashram. The question which is raised in it </w:t>
      </w:r>
      <w:r>
        <w:rPr>
          <w:rFonts w:ascii="Times" w:hAnsi="Times" w:eastAsia="Times"/>
          <w:b w:val="0"/>
          <w:i w:val="0"/>
          <w:color w:val="000000"/>
          <w:sz w:val="22"/>
        </w:rPr>
        <w:t>also deserves attention.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by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physical work voluntarily done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others. But this need not be taken to mean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 is physically too weak to do such work performs no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can serve with his mental capacities in many ways,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would most certainly be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we can conceive of a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person does not have the necessary degree of purity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mental strength for such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yet he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do it, has lost the desire to live, dislikes having to be 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is convinced that his disease is incurable. I think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circumstances a person who has the necessary strength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give up his life, one may even say that it is his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But to tell anybody that it is his duty to give up his life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shock him. It is not right for a healthy person to tell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suffering from a disease that it is his duty to give up his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remark may even upset that person. But I think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happen in this case, and so I have cautiously stated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right to me. It is certainly desirable that we should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death and give up the intense clinging to life which impels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save it by trying every possible remedy and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trouble to people around us. My attitude in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that, if a thoughtful person afflicted with an incurable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it his duty to give up his life, we need not think that what he </w:t>
      </w:r>
      <w:r>
        <w:rPr>
          <w:rFonts w:ascii="Times" w:hAnsi="Times" w:eastAsia="Times"/>
          <w:b w:val="0"/>
          <w:i w:val="0"/>
          <w:color w:val="000000"/>
          <w:sz w:val="22"/>
        </w:rPr>
        <w:t>does is absolutely wrong.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G.D. BIRLA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health seems to be well enough.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is satisfactory. I weighed 106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lb. today. Doctors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suffering from tennis elbow as a result of spinning continuously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years; rest is the only cure for it. So I have to give complete 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elbow for 3-4 weeks. I started using the Magan spinning-wheel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reason. Before that I was using my left hand for plying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holding the sliver. The doctors were not satisfied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agreed to my turning the wheel with the foot. But 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elbow has been put in splints in order to prevent the least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now if the doctors’ diagnosis is correct or otherwise.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cause for worry, there being no pain except in 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arm. Do send me the khadi woven out of the yarn spun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sister. I overlooked writing on this matter as your letter was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me. I have decided to study economics as much as I can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here. I took up the study of other books in the expectation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 long stay here. Anyway I shall start on economics very soon.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what you say about running the mill all day and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often have I had the idea of making a detailed observation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but it came to nothing. I wish to watch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with my own eyes. We are all doing well.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7899. Courtesy: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MIRABEHN</w:t>
      </w:r>
    </w:p>
    <w:p>
      <w:pPr>
        <w:autoSpaceDN w:val="0"/>
        <w:autoSpaceDE w:val="0"/>
        <w:widowControl/>
        <w:spacing w:line="294" w:lineRule="exact" w:before="3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8,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in today. Yes. the left arm is in splints.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passers-by who do not know the cause must be pitying me.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packinig of the elbow does not improve it, I might have try  milk.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I shall also try the saltless experiment. But only when I learnt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such thing as a thorough saltless experiment, I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friends, advice and began taking salt. Milk contains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salt as does water. And  at a seaside place, you continually drink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salt. And yet there is decidedly some advantage in not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free salt as a condiment. What we get in water, milk and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perhaps quite enough for the system. I have a prejudice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saltless diet. Only I do not want to abstain from it religiously,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necessity. Meanwhile your observations are accumulating.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useful.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quite understand the position about Verrier.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propose to do now? If the extension is only up to July, what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thereafter? I have never understood the passport intricacies.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go to England, he must go to a hill station.  Almora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suitable place. If he is and is to remain vegetarian, he must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 as closely as possible. Very little starch, no vegetable proteid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shape of pulses, plenty of milk and fresh green vegetables.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potatoes and such other starchy vegetables. No condiments. Has he </w:t>
      </w:r>
      <w:r>
        <w:rPr>
          <w:rFonts w:ascii="Times" w:hAnsi="Times" w:eastAsia="Times"/>
          <w:b w:val="0"/>
          <w:i w:val="0"/>
          <w:color w:val="000000"/>
          <w:sz w:val="22"/>
        </w:rPr>
        <w:t>had my letter?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be regarded as final answer has been received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 Government say they are informed that you were directing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before imprisonment and therefore you could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combated that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said that you were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not to take part in civil disobedience movement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confining  yourself to the khadi work and sending reports to </w:t>
      </w:r>
      <w:r>
        <w:rPr>
          <w:rFonts w:ascii="Times" w:hAnsi="Times" w:eastAsia="Times"/>
          <w:b w:val="0"/>
          <w:i w:val="0"/>
          <w:color w:val="000000"/>
          <w:sz w:val="22"/>
        </w:rPr>
        <w:t>friends! If I have erred, please correct me and I shall have no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“8-5-1932” which is a slip. Gandhiji’s arm was put in splints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June 5, 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entry under date June 5, 1932 in “Diary, 1932” appearing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of this volume.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gives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E.E. Doyle”, 9-6-1932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correcting myself.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whether anything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from my letter. Anyway, I am regarding the reply as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and have accordingly asked N[arandas Gandhi] not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I stopped interviews last week in anticipation, i.e.,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see Manibehn and Dahyabhai.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rejoice in this additional trial and be thankful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write to each other. But we should rejoice even if that stops.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happens without divine permission. And how can we grieve </w:t>
      </w:r>
      <w:r>
        <w:rPr>
          <w:rFonts w:ascii="Times" w:hAnsi="Times" w:eastAsia="Times"/>
          <w:b w:val="0"/>
          <w:i w:val="0"/>
          <w:color w:val="000000"/>
          <w:sz w:val="22"/>
        </w:rPr>
        <w:t>over what He permits?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correspond with Radha regularly. I believe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her. I must not write about it. It will upset her.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things from you. You should make time for writing to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her expenses are met from the Ashram and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now for some months a burden on Damodardas.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another talk with Damodardas and leave his place, </w:t>
      </w:r>
      <w:r>
        <w:rPr>
          <w:rFonts w:ascii="Times" w:hAnsi="Times" w:eastAsia="Times"/>
          <w:b w:val="0"/>
          <w:i w:val="0"/>
          <w:color w:val="000000"/>
          <w:sz w:val="22"/>
        </w:rPr>
        <w:t>if it will at all ease his burden.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6220. Courtesy: Mirabehn.  Also G.N. 9686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558. LETTER TO H.S.L. POLAK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2" w:lineRule="exact" w:before="15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8, 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aged considerably—in some respects perhaps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I have. Spiritually she has made wonderful progress. 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take me many incarnations to become disillusioned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slowness of the charkha. The slowness of the charkha is perhaps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appealing part for me. But it has so many attractions for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never get tired of it. It has a perennial interest for me.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are growing on me and I make discoveries of its beauties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from day to day. I am not using a sewing machine in its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 all. I know how the mistake crept into the papers. My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elbow, having been used for turning the wheel, almost without a break </w:t>
      </w:r>
      <w:r>
        <w:rPr>
          <w:rFonts w:ascii="Times" w:hAnsi="Times" w:eastAsia="Times"/>
          <w:b w:val="0"/>
          <w:i w:val="0"/>
          <w:color w:val="000000"/>
          <w:sz w:val="22"/>
        </w:rPr>
        <w:t>for over ten years, began to give pain, and the doctors here came to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the addressee this was correct.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Henry Solomon Leon Polak, a close associate of Gandhiji during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struggle. He had written to Gandhiji: “London papers report that you have </w:t>
      </w:r>
      <w:r>
        <w:rPr>
          <w:rFonts w:ascii="Times" w:hAnsi="Times" w:eastAsia="Times"/>
          <w:b w:val="0"/>
          <w:i w:val="0"/>
          <w:color w:val="000000"/>
          <w:sz w:val="18"/>
        </w:rPr>
        <w:t>taken up the sewing machine having been disillusioned with  the slowness of char-</w:t>
      </w:r>
      <w:r>
        <w:rPr>
          <w:rFonts w:ascii="Times" w:hAnsi="Times" w:eastAsia="Times"/>
          <w:b w:val="0"/>
          <w:i w:val="0"/>
          <w:color w:val="000000"/>
          <w:sz w:val="18"/>
        </w:rPr>
        <w:t>kha. I don’t believe it for a moment. But it needs a prompt denial”.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Kasturba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the pain was of the same type that tennis players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have after continuous use of the racquet. They therefore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rest for the elbow. That might have meant cessation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some time, but for Prabhudas’s invention.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Prabhudas, Chhaganlal’s son. His invention consists in 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with a pedal and thus freeing the right hand also for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thread and practically doubling the output of yarn. I forestalled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by having this wheel brought to me, and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peremptory order to stop all work with the right elbow came,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the pedal charkha called ‘Magan charkha’ after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Maganlal. A stupid reporter who knew nothing about the invention,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heard that I was moving the wheel with the pedal,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 was working at the sewing machine and since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Pressmen good enough to imagine many things of me and impute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sorts of things to me, they improved upon the false report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deducing disillusionment about the charkha from it. Now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story.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208-9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1932</w:t>
      </w:r>
    </w:p>
    <w:p>
      <w:pPr>
        <w:autoSpaceDN w:val="0"/>
        <w:autoSpaceDE w:val="0"/>
        <w:widowControl/>
        <w:spacing w:line="280" w:lineRule="exact" w:before="14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your financial condition, bear this in mind: </w:t>
      </w:r>
      <w:r>
        <w:rPr>
          <w:rFonts w:ascii="Times" w:hAnsi="Times" w:eastAsia="Times"/>
          <w:b w:val="0"/>
          <w:i w:val="0"/>
          <w:color w:val="000000"/>
          <w:sz w:val="22"/>
        </w:rPr>
        <w:t>(1) One who earns money has the right to lose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There is no shame in losing money, but it is shameful, even </w:t>
      </w:r>
      <w:r>
        <w:rPr>
          <w:rFonts w:ascii="Times" w:hAnsi="Times" w:eastAsia="Times"/>
          <w:b w:val="0"/>
          <w:i w:val="0"/>
          <w:color w:val="000000"/>
          <w:sz w:val="22"/>
        </w:rPr>
        <w:t>sinful, to hide the fact of one’s loss.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One should never live beyond one’s means. Though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living in a bungalow today, one should be prepared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a hut tomorrow.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We need not feel ashamed if we do not have enough money </w:t>
      </w:r>
      <w:r>
        <w:rPr>
          <w:rFonts w:ascii="Times" w:hAnsi="Times" w:eastAsia="Times"/>
          <w:b w:val="0"/>
          <w:i w:val="0"/>
          <w:color w:val="000000"/>
          <w:sz w:val="22"/>
        </w:rPr>
        <w:t>to pay our creditors.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Anybody who hands over to his creditors everything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>keeping back a single pie for himself has fully repaid his debt.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Wisdom lies first in not starting a business with borrowed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but in  case one has already done it, the next wise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>give away what one has and free oneself from one’s debts.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go to the Ashram whenever you wish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209-10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E.E. DOYLE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COL. DOYLE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Bhandari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infromed me of the Government’s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Shrimati Mirabai (Slade). I appreciate the frank reasons given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decision. I do not know what the Government would call being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“actively engaged in the furtherance of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movement”. It is likely too that the Government are misinformed.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Mirabai has had no chance of refuting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them. I can only reiterate my statement that like several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of mine she has been intentionally, and for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kept out of its civil resistance part. But if Mirabai at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or is now, actively engaged in the furtherance of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movement, my wife and my two sons were taking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part in it. Yet if they  were not in prison, being members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they would, I presume, be allowed to see me. As I have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the Government in previous communications, I have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make any distinction between family members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are as much members of my family as the members so </w:t>
      </w:r>
      <w:r>
        <w:rPr>
          <w:rFonts w:ascii="Times" w:hAnsi="Times" w:eastAsia="Times"/>
          <w:b w:val="0"/>
          <w:i w:val="0"/>
          <w:color w:val="000000"/>
          <w:sz w:val="22"/>
        </w:rPr>
        <w:t>called.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therefore the Government see their way to revise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I must deny myself the pleasure of having weekly visitors.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the self-denying ordinance on Saturday last. Indeed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ruling given by the Government in Mirabai’s case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thing for me to take the responsibility of deciding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of Ashram inmates who should and who should not see me.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800(40)(2), Pt. I, p.109</w:t>
      </w:r>
    </w:p>
    <w:p>
      <w:pPr>
        <w:autoSpaceDN w:val="0"/>
        <w:autoSpaceDE w:val="0"/>
        <w:widowControl/>
        <w:spacing w:line="220" w:lineRule="exact" w:before="14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Inspector-General of Prisons Bombay Presidency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Superintendent of the Yeravda Central Prison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NATHURAM TRIKAMDAS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NATHURAM,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happy on reading your detailed letter. I am glad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there to learn khadi work. Learn it well and properly.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mere superficial knowledge, on your return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teach it to others. You will be able to do that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mastery over the smallest details. Observe the Ashram rules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RAMESHWARDAS PODDAR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also received your previous letters.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received my replies. Repeating Ramanama certainly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repeating it mechanically with the lips. The preceptor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believes that if a person repeats it mechanically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his faith itself will some day carry the name below the throat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down to the heart. So long as this has not happened,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true peace. I know of no other remedy which could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You should cut down your intake of food as a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at least, and if even then you do not keep well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try fasting, etc. I wrote a postcard to Pyarelal only a few days ago.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PARASRAM MEHROTRA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pinned together. I find that the short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paragraph headings is a summary of the first one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enough to read that alone. But it appears that you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sent the original letter so that I may know more details if I wish.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certainly not strain your will to use the limb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pains, that is, use it disregarding the pain. If you feel that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self-restraint the pain is gradually decreasing, you may conclude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is necessary. If the pain does not decrease gradually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take care not to use that limb, there is no option but to </w:t>
      </w:r>
      <w:r>
        <w:rPr>
          <w:rFonts w:ascii="Times" w:hAnsi="Times" w:eastAsia="Times"/>
          <w:b w:val="0"/>
          <w:i w:val="0"/>
          <w:color w:val="000000"/>
          <w:sz w:val="22"/>
        </w:rPr>
        <w:t>take complete rest.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one rule for all as to the time required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meal. If somebody’s meal consists only of milk, it would take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five to seven minutes to sip it. If somebody else’s meal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one pomegranate and he has no teeth but has to eat the seeds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extracting the juice and drinking it, he may even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to do so. Hence the following should be the rule: A meal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as much time as is required for chewing it properly,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consideration the type and quantity of the food. Ordinarily,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to thirty minutes should be regarded enough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good teeth and who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dal, rice and vegetables.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common belief about sleeping with the head in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 I have never followed that rule.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belief that the peepul tree is considered sacred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big, covers a large area with shade and can be grown almost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Hindi translation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etc. I shall be satisfied if everybody else is satisfied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86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keep cloves and sugar crystals in my mouth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my voice getting hoarse. They were discontinued </w:t>
      </w:r>
      <w:r>
        <w:rPr>
          <w:rFonts w:ascii="Times" w:hAnsi="Times" w:eastAsia="Times"/>
          <w:b w:val="0"/>
          <w:i w:val="0"/>
          <w:color w:val="000000"/>
          <w:sz w:val="24"/>
        </w:rPr>
        <w:t>when I</w:t>
      </w:r>
    </w:p>
    <w:p>
      <w:pPr>
        <w:autoSpaceDN w:val="0"/>
        <w:autoSpaceDE w:val="0"/>
        <w:widowControl/>
        <w:spacing w:line="240" w:lineRule="exact" w:before="3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Chapatis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716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stopped making so many speeches and to such large audiences and I </w:t>
      </w:r>
      <w:r>
        <w:rPr>
          <w:rFonts w:ascii="Times" w:hAnsi="Times" w:eastAsia="Times"/>
          <w:b w:val="0"/>
          <w:i w:val="0"/>
          <w:color w:val="000000"/>
          <w:sz w:val="24"/>
        </w:rPr>
        <w:t>never resumed the practice afterwards.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7501. Also C.W. 4978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say, you are continually assailed by impure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miserable because of that. This is what is called self-made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hell. This contains the replies to both your questions. It makes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said what I did and also why such a state of mind is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hell. If you understand the nature of this hell, it will also be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understand how you can come out of it. You should not brood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fact that you get impure thoughts. Instead, you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they never troubled you. If a person who stumbles while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stop to find out the cause of his stumbling, no harm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If, on the contrary, such a person  sits down on the road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thinking why he stumbled, he will make no progress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But he will forget that he had stumbled if he does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about the fact and continues his journey. Since he is advancing, </w:t>
      </w:r>
      <w:r>
        <w:rPr>
          <w:rFonts w:ascii="Times" w:hAnsi="Times" w:eastAsia="Times"/>
          <w:b w:val="0"/>
          <w:i w:val="0"/>
          <w:color w:val="000000"/>
          <w:sz w:val="22"/>
        </w:rPr>
        <w:t>he gradually gathers strength and consequently stumblesless.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211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CHHAGANLAL JOSHI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manual work in the Ashram is done by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There  are a few hired labourers, but only those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Ashram rules fairly well have remained to work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and the inmates of the Ashram work with them.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acquiring mastery over all types of work. Children also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their share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Newcomers are first required to learn prayers,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they have learnt these that those among them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English may do so.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inmates spin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company for one hour.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less than twenty counts cannot be included as part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through the spinning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yarn spun on a day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handed over to the depot on the same day. I have now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all the people agree, no one should be permitted to buy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 by himself or herself for his or her own 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our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remains incomplete because of this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>buy one’s own yarn.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last week, it has been decided to maintain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everybody’s labour at the rate of one anna per hour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 nature of work, though it has not been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actual payments at this rate. Just now my suggestion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was merely that, if he agreed, he should immediately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records. These records will be in addition to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 which are being kept now, and for the present we will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the results. They will give us much useful information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help us to realize the ideal of equality of work. In other words,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 of social service, whether spinning or weaving or cleaning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lavatories, should be valued at the rate of one anna per hour of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probably remember that we have discussed this subject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great length. Recently I have been writing to Narandas on a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subjects and among them I brought up this one again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It seems to me that Narandas’s capacity for responding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idea has increased considerably these days. He,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my suggestion. These records do not require much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and, if the present experiment reaches the stage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implementation, the keeping of accounts would be so easy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of ordinary education in Gujarati would be able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Success in maintaining accounts of this nature depends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of the people. If a person has not really worked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hours which he enters against his name or supplies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account-keeper, or if he has done the work carelessly, it is plain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will not be correct. That is, it will be like good and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coins getting mixed up. I have been writing from here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children’s education too. I cannot tell how much of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 will be able to adopt. It would require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discuss all that here, and I cannot spare it. Have patience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‘Letter to Gangdevi Sanadhya”, 12-1-1932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should make the right use, according to our lights,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priceless opportunity which we have got. The best use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of it is to cultivate the power of reflection. Our minds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oftenvacant and at such times the only thing we like to do is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or to talk. Some of us do think, but they only build castles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Really speaking, just as reading is an art so is thinking.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should occur to us at the right time. Just we do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books, so also we should not let our minds run after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The power which is produced and conserved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one’s thoughts can not be measured. I have felt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term of imprisonment that it was the best time for learning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in this manner.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advise all of you to master the art of deep reflection.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so, you will not find it necessary to consult me frequently.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no one misunderstand my meaning. I do not wish to forbid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consult me. I only wish to cure people of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on me. In case of necessity, however, my advice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available. It is your right and also your duty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advantage you can of my experience and the results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concerning matters of which I have had more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over which I have reflected more deeply than others.</w:t>
      </w:r>
    </w:p>
    <w:p>
      <w:pPr>
        <w:autoSpaceDN w:val="0"/>
        <w:autoSpaceDE w:val="0"/>
        <w:widowControl/>
        <w:spacing w:line="32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[From Gujarati]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1, pp. 211-3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MATHURADAS PURUSHOTTAM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1932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regard yourself responsible for Meghji’s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responsible, how much greater is my responsibility?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you are, why grieve over it now? One should not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the past. After drawing the proper lesson from it,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forget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better to keep a fixed time every day for writing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Mathuradas P. Asar,  an expert carder and khadi worker of the Ashram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of the children in the Ashram who had died of smallpox; on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advice they had not been vaccinated.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weaving and not spend the whole day on it. What is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 often turns out to be ill-digested. If one’s thoughts are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clear, one always writes well and only such writing impresses.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prescribe the same medicine. For all diseases,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by different names, have one and the same cause.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>medicine for all of them must be one.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become perfectly vigilant, build up strong health </w:t>
      </w:r>
      <w:r>
        <w:rPr>
          <w:rFonts w:ascii="Times" w:hAnsi="Times" w:eastAsia="Times"/>
          <w:b w:val="0"/>
          <w:i w:val="0"/>
          <w:color w:val="000000"/>
          <w:sz w:val="22"/>
        </w:rPr>
        <w:t>and start working regularly.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3754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NANABHAI I. MASHRUWALA</w:t>
      </w:r>
    </w:p>
    <w:p>
      <w:pPr>
        <w:autoSpaceDN w:val="0"/>
        <w:autoSpaceDE w:val="0"/>
        <w:widowControl/>
        <w:spacing w:line="27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1932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have not yet received Manilal’s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completely stopped seeing visitors. Even if this had not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Medh could not have seen me without special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when I receive Manilal’s letter, I will form some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if I can. From the fact that there has been no cable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I had concluded that Manilal and Sita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quite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latter, I came to know only from your postcard. I had heard </w:t>
      </w:r>
      <w:r>
        <w:rPr>
          <w:rFonts w:ascii="Times" w:hAnsi="Times" w:eastAsia="Times"/>
          <w:b w:val="0"/>
          <w:i w:val="0"/>
          <w:color w:val="000000"/>
          <w:sz w:val="22"/>
        </w:rPr>
        <w:t>from Surendra that he was well in Visapur.</w:t>
      </w:r>
    </w:p>
    <w:p>
      <w:pPr>
        <w:autoSpaceDN w:val="0"/>
        <w:autoSpaceDE w:val="0"/>
        <w:widowControl/>
        <w:spacing w:line="22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62" w:after="0"/>
        <w:ind w:left="0" w:right="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6684. Also C.W. 4329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20" w:lineRule="exact" w:before="25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Manilal Gandhi’s father-in-law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Manilal Gandhiji’s Daughter Dhairyabala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NARAYAN M. KHARE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4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PANDITJI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11,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article on death Kaki’s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 was included later,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reminded of her death by Mahadev. As I had already drawn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from the other deaths described, I did not write more about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other names of persons who had died were also left out. A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list can be made only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Rasik’s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 could not be mentioned in that article,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died outside the Ashram. Why I mentioned Maganlal’s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in the article itself. Mathuri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all right when I saw her.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230.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JAMNABEHN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you have gone to Ranavav. Now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that place for quite some time. To whom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sanatorium belong? Where is it situated? Are there any people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neighbourhood? Do you have to pay any rent?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sad at having had to go there. You should get acquainted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living there. If possible, try and serve them. If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study on your own and increase your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ability to work. It is very good indeed that Purushottam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with you.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855. 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“11-5-1932” which is a slip. From the reference to the article </w:t>
      </w:r>
      <w:r>
        <w:rPr>
          <w:rFonts w:ascii="Times" w:hAnsi="Times" w:eastAsia="Times"/>
          <w:b w:val="0"/>
          <w:i w:val="0"/>
          <w:color w:val="000000"/>
          <w:sz w:val="18"/>
        </w:rPr>
        <w:t>on death (“Lesson of Death”, 30-5-1932) it is evident that the letter was written later.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Music teacher at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D.B.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Harilal Gandhi’s son who died in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Narandas Gandhi’s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consider your letter too long, for you have given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 of your visits such as I had wanted you to give.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Sinhagarh thrice. Once I went there while the Lokamanya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we met each other a good many times. I saw his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certainly described a few things about which I did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meet Hari Narayan Apte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certainly with to read his novels,but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courage to take up anything new just now. Urdu,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economics, watching the sky, spinning and writing letters—these keep </w:t>
      </w:r>
      <w:r>
        <w:rPr>
          <w:rFonts w:ascii="Times" w:hAnsi="Times" w:eastAsia="Times"/>
          <w:b w:val="0"/>
          <w:i w:val="0"/>
          <w:color w:val="000000"/>
          <w:sz w:val="22"/>
        </w:rPr>
        <w:t>me busy enough. And off and on I take up something extra to read.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Superintendent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correct. I saw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everything. But we should tolerate all that. As a man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bad. But authority is an evil thing. And,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over whom? We should , therefore, reason thus: How good is </w:t>
      </w:r>
      <w:r>
        <w:rPr>
          <w:rFonts w:ascii="Times" w:hAnsi="Times" w:eastAsia="Times"/>
          <w:b w:val="0"/>
          <w:i w:val="0"/>
          <w:color w:val="000000"/>
          <w:sz w:val="22"/>
        </w:rPr>
        <w:t>it that even in unfavourable circumstances a little measure of hum-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anity has survived? Who knows to what depths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descended if we were in  his place? You will frequently get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you had. It is through such experiences that we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forbearance, generosity, patience and courtesy. In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everyone can behave in a manner which will win him </w:t>
      </w:r>
      <w:r>
        <w:rPr>
          <w:rFonts w:ascii="Times" w:hAnsi="Times" w:eastAsia="Times"/>
          <w:b w:val="0"/>
          <w:i w:val="0"/>
          <w:color w:val="000000"/>
          <w:sz w:val="22"/>
        </w:rPr>
        <w:t>or her the good opinion of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special meaning behind my question. “Are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now?” I asked the question only casually. Sushila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hurt, but I myself felt sorry. Having permitted her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I should have talked with her a little. But I had no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contented myself with an inquiry about Jamnadas.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intended to write on the subject of sex.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if you ask me specific questions. We need not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English. All that I meant was that we should not teach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pupils before they have learnt the other things.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more about this in my letter to Narandas.</w:t>
      </w:r>
    </w:p>
    <w:p>
      <w:pPr>
        <w:autoSpaceDN w:val="0"/>
        <w:autoSpaceDE w:val="0"/>
        <w:widowControl/>
        <w:spacing w:line="22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Sarrladevi Chowdhrani”, 1-5-1920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Marathi novelist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 the Yeravda Central Prison, Major Bhandari.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716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ought to be [as red] as copper. If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fish and if you think you can maintain good health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it, you may go out to eat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Imam Saheb used to do that.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to discuss this subject further with me, you may.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10289. Also C.W. 6737.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8/13, 1932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postcard before I received the other post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today, but I did not reply to it in a separate letter since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detail about Narayanappa in the letter which was dispatched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along with the other letters. I have now received a negative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in regard to Mirabehn. It was good, therefore, that I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provisionally not to see visitors. That being so, though Durga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had come today to see us, Vallabhbhai and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Anandi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them. Mahadev went and saw them. We certainly felt unhappy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by swallowing such bitter draughts that one can preserve </w:t>
      </w:r>
      <w:r>
        <w:rPr>
          <w:rFonts w:ascii="Times" w:hAnsi="Times" w:eastAsia="Times"/>
          <w:b w:val="0"/>
          <w:i w:val="0"/>
          <w:color w:val="000000"/>
          <w:sz w:val="22"/>
        </w:rPr>
        <w:t>dharma. I, therefore, welcomed the pain that I felt.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that you have decided to follow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calculating the value of work at the rate of one anna per hour.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make some important discoveries by following it.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account may be properly kept, everybody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how long one has worked. That means that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the bell for each hour or will have to devise some other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everybody can know how much time has passed. Secondly,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 hours of work supplied by every inmate 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correct. If it is clearly realized that time is money, it will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giving wrong information will be like passing off counterfeit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coins. Our records will be wrong and, in consequence, our conclusions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wrong too. I think for at least one month the slips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everybody should be preserved. To facilitate this, I suppose all </w:t>
      </w:r>
      <w:r>
        <w:rPr>
          <w:rFonts w:ascii="Times" w:hAnsi="Times" w:eastAsia="Times"/>
          <w:b w:val="0"/>
          <w:i w:val="0"/>
          <w:color w:val="000000"/>
          <w:sz w:val="22"/>
        </w:rPr>
        <w:t>the inmates are supplied slips of the same size. The slips should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Physician had pointed out that she had been losing weight because she had </w:t>
      </w:r>
      <w:r>
        <w:rPr>
          <w:rFonts w:ascii="Times" w:hAnsi="Times" w:eastAsia="Times"/>
          <w:b w:val="0"/>
          <w:i w:val="0"/>
          <w:color w:val="000000"/>
          <w:sz w:val="18"/>
        </w:rPr>
        <w:t>given up fish.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Lakshmidas Asar of the Sabarmati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in clear handwriting. Now that I think about the matter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these lines, I feel that you yourself need not keep a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record. Your record will be the slips. If we decide to preserve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permanently, they can be pasted [in an account book]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is necessary at all. As the slips are received, the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them may be entered in the ledger. If you object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we would not know for how many hours each type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done, you may enter the hours under separate heads of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 be able to use that information you will have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double-entry account, that is, keep the record under each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type of work separately. Only then will you be able to draw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 summary every month showing the hours given by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 the total number of hours spent on each type of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think that for our purpose information  under both heads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At the moment I cannot think of any other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these. Your account of your own daily work seems all 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necessary, you may reduce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from two hours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less. If anybody gives money equal to the value of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him, instead of the yarn itself, 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imperfect,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is marred by his desire to wear cloth woven from his own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he spins yarn of the fine count through his selfish desire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wear cloth woven from such yarn. Ideally,one should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to derive any  personal benefit from work done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gift made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Anybody who works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he produces only as much as would be the share of each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quantity were divided equally among all the persons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works. We claim that we work for the  300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If so, we may certainly have 1/300 millionth share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which we spin, imagining that that share is mixed with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the cloth of our garments is woven. I know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have been advanced, from the point of view of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production of fine khadi, against my stand, and I admit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arguments. That is why I have tolerated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pure. But I have always felt within myself that such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If you clearly see the imperfection to which I am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attention, you should hand over all the yarn which you spin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your desire to get cloth woven from it for your or Jamna’s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When all the yarn received is mixed together and woven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you may take from it what you require. If you see any error in </w:t>
      </w:r>
      <w:r>
        <w:rPr>
          <w:rFonts w:ascii="Times" w:hAnsi="Times" w:eastAsia="Times"/>
          <w:b w:val="0"/>
          <w:i w:val="0"/>
          <w:color w:val="000000"/>
          <w:sz w:val="22"/>
        </w:rPr>
        <w:t>my reasoning, please point it out to me. And you need not follow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though you may agree with me, if you feel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your capacity at present to do so—irrespective of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Jamna or yourself. If we voluntarily start doing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had not been doing up to now, we experience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joy from that and feel that a heavy load has been taken off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Do not act upon my suggestion till you feel thus. As I stated 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letter, I want everybody’s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perfect,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wait till all people are convinced of the correctness of my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your letter, however, that they have now come so far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difficult to take that last step, if it is not implied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agreed to. I have interpreted your letter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would spin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porch between 12.30 and 1.30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 over there and then the yarn spun by him or her.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understood, this means that one cannot even buy back that yarn.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apply to all, you also will have to hand over the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Your statement, however, that the yarn spun during that time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handed over may also mean that a person may buy back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for personal use. If so, the arrangement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 which I have remarked above. I should be happy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remove this imperfection. If they agree, however,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understand that he will have to spin in future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than he had been doing up to now when he knew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the yarn for his own use.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spinning for the last ten days or so with such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as I have never used before. I am doing this purposely. 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Premlilabehn requesting her to send me some cotton, and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immediately sent slivers. The slivers with which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are from this lot. It certainly cannot be thrown away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useless. That would mean being light-hearted about work, Nor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these silvers to the women prisoners. If the slivers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them I would say that they were twice for me.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use them up. I realize from my experience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good slivers and bad slivers. Theoretically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it, but I  realized it from experience only now,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I would always get good slivers. Whenever I myself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carded cotton I have done so very carefully. Hence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to have spun with such bad slivers any time in the past.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Mahadev’s spinning what difference good cotton can </w:t>
      </w:r>
      <w:r>
        <w:rPr>
          <w:rFonts w:ascii="Times" w:hAnsi="Times" w:eastAsia="Times"/>
          <w:b w:val="0"/>
          <w:i w:val="0"/>
          <w:color w:val="000000"/>
          <w:sz w:val="22"/>
        </w:rPr>
        <w:t>make.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purpose in writing about all this is to point out that, if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spin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finest yarn that we can, the slivers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spin should be of the best quality and the cotton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clean. The spinning-wheel also should be in good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conditions are fulfilled, no one will find the one hour of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boring. On the contrary, the smoothly rotating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would make such sweet music when so many persons spin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silence that the hour would pass as but one minute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joy. Even the most interesting activities will only bore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personwho does not understand their value or who feel aversion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them. Here ends my sermon on account-books and on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4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above that I will not see visitors now.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my hand till I tell you that the condition is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cause worry, for I am keeping back nothing about it.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necessity to keep back anything. We aspire to learn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may happen to us. If so, it would be altogether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back anything relating to illness or pain. The left elbow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plaster just now. I, therefore, present a pitiful sight, though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at all to pity me. If the cause of the pain in the elbow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the excessive work I have done with that arm, it is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given complete rest. Since the only way of doing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put it in plaster, that has been done. We shall know the effect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or two. If the elbow requires only rest, the officials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obtain whatever external aid may be required. In other respects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pounds, that is,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very good. The weight is 106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increasing. Though I can work only with one arm, and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which bad slivers give, I can spin more than 200 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I can also read for a while. I practise, like a child, writing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letters in a copy-book. I would not be able to do all this if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 was not good. The mind would simply not work.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your decision regarding Jayantiprasad’s daughter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all right. You should not assume new responsibilities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If the girl were capable of looking after herself and were healthy,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have certainly felt tempted to take her 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improve his health anyhow.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solve his problem by himself. If he can stay,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certainly want him to do so. If he cannot, we need not press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asks what avails a man to force himself</w:t>
      </w:r>
    </w:p>
    <w:p>
      <w:pPr>
        <w:autoSpaceDN w:val="0"/>
        <w:autoSpaceDE w:val="0"/>
        <w:widowControl/>
        <w:spacing w:line="220" w:lineRule="exact" w:before="248" w:after="0"/>
        <w:ind w:left="432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of the oldest inmates of the Ashram, a patient of asthma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Yashwant Mahadev Parnerkar, Specialist in animal husbandry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beyond a certain point applies in this case too.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you do not find Savitribehn’s address there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suppose, that you have not been getting any letters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But her connection with the Ashram is not recent.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find some of her old letters lying somewhere. Moreover, if corresp-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ondent’s addresses are being preserved in the Ashram, her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written down somewhere. If anybody goes to thepress,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bound to have her address on its record. She has also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about me, in which she has reproduced some of my letters.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possibly find her address in these. However, I do not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>spend too much of your time in finding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Elwin has not explained why he suggested Friday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prayer. On Sunday evenings pious Christians will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churches and will be attending special services, so that Sunday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suit them for the purpose of the public communion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view. Moreover, Friday is the day of Jesus’s crucifixion, and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Elwin may have selected it for that reason. But this is only my guess.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like the idea that we should fix one day in the week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prayer. If Friday is not available now for that purpose,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fix Thursday. Thursday means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Jummerat,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think that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holy for Muslims. To us, however, all days and hours are </w:t>
      </w:r>
      <w:r>
        <w:rPr>
          <w:rFonts w:ascii="Times" w:hAnsi="Times" w:eastAsia="Times"/>
          <w:b w:val="0"/>
          <w:i w:val="0"/>
          <w:color w:val="000000"/>
          <w:sz w:val="22"/>
        </w:rPr>
        <w:t>equally holy. It is enough if we pray with sincere devotion.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had read here in the papers about the suitcase.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believes that we must have lost one. Aluvihari was with 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and was one of the party. It seems that, having read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suitcase in the papers, he went and claimed it. Mahadev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guess— and if he cannot, how can I?—whose clothes and books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contains. Well, it is safe now. Aluvihari will probably send it to you,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use his judgement and do with it what seems best to him.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>to hear from him.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considered that the rule that newcomers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permitted to start immediately on English is a correct one.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is that they may learn English, must learn it, but only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acquired a working knowledge of Sanskrit, Hindi and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script, learnt music well enough to join in singing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all the processes relating to spinning. I think a person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ability would take one year to complete this programme,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likely that some may take more than that and some less.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joined the Ashram for life or have joined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with the aim of training themselves for service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special attraction for English. If anybody feels it,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cannot satisfy his desire in the Ashram. Nobody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from this that we proscribe English from the Ashram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love it as much as others do. Our only aim is to see that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occupy a place which does not belong to it. For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English is essential even for the purpose of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butwe can give instruction in it in the Ashram only in a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to the Ashram and consistent with its aims. We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>to expect this patience in all inmates of the Ashram.</w:t>
      </w:r>
    </w:p>
    <w:p>
      <w:pPr>
        <w:autoSpaceDN w:val="0"/>
        <w:autoSpaceDE w:val="0"/>
        <w:widowControl/>
        <w:spacing w:line="270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1932</w:t>
      </w:r>
    </w:p>
    <w:p>
      <w:pPr>
        <w:autoSpaceDN w:val="0"/>
        <w:autoSpaceDE w:val="0"/>
        <w:widowControl/>
        <w:spacing w:line="28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Imam Saheb’s tomb, Pyare Ali asked Khatib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opinion. The latter said that Islam does not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erection of tombs. You should, therefore, put a few blocks of stones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spot to mark it off and to prevent the ground being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purpose. Take or send some Muslim to the place and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a few stones. If there is no objection to our laying them,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from among ourselves may arrange them.</w:t>
      </w:r>
    </w:p>
    <w:p>
      <w:pPr>
        <w:autoSpaceDN w:val="0"/>
        <w:autoSpaceDE w:val="0"/>
        <w:widowControl/>
        <w:spacing w:line="270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June 13, 1932</w:t>
      </w:r>
    </w:p>
    <w:p>
      <w:pPr>
        <w:autoSpaceDN w:val="0"/>
        <w:autoSpaceDE w:val="0"/>
        <w:widowControl/>
        <w:spacing w:line="28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 letter today. Since tomorrow (Tuesday) is a holiday,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dispatch the post today. Read the letter which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Sitala Sahay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However, in the end do what you think proper.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best that in this matter I should not decide from here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I will approve of whatever you do. I may not even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data for taking a correct decision.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Madhavlal at present? I thought he was in jail. But I </w:t>
      </w:r>
      <w:r>
        <w:rPr>
          <w:rFonts w:ascii="Times" w:hAnsi="Times" w:eastAsia="Times"/>
          <w:b w:val="0"/>
          <w:i w:val="0"/>
          <w:color w:val="000000"/>
          <w:sz w:val="22"/>
        </w:rPr>
        <w:t>hear from Vithal that he is not in Jail.</w:t>
      </w:r>
    </w:p>
    <w:p>
      <w:pPr>
        <w:autoSpaceDN w:val="0"/>
        <w:autoSpaceDE w:val="0"/>
        <w:widowControl/>
        <w:spacing w:line="28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sending any article this week. I have no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and moreover, this letter to you has become something like an </w:t>
      </w:r>
      <w:r>
        <w:rPr>
          <w:rFonts w:ascii="Times" w:hAnsi="Times" w:eastAsia="Times"/>
          <w:b w:val="0"/>
          <w:i w:val="0"/>
          <w:color w:val="000000"/>
          <w:sz w:val="22"/>
        </w:rPr>
        <w:t>article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plaster on the left arm has been removed.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improvement. The cause of the pain, therefore, must be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But there is no cause whatever for worry. Mirabehn is on saltless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at present, and therefore, had been pressing  me to adopt it. I </w:t>
      </w:r>
      <w:r>
        <w:rPr>
          <w:rFonts w:ascii="Times" w:hAnsi="Times" w:eastAsia="Times"/>
          <w:b w:val="0"/>
          <w:i w:val="0"/>
          <w:color w:val="000000"/>
          <w:sz w:val="22"/>
        </w:rPr>
        <w:t>started it yesterday. For me it is child’s play to live on such diet, for I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khadi worker from U.P.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done that for eight years. I shall have fresh experience of it now.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there is anything to write about, I will do so before the next letter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8232. Courtesy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BHARATI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in beautiful handwriting. I cannot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too many such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certainly be pleased if you brothers and sisters became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strong and sturdy as steel and could endure heat and cold. But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all at once make such and experiment on you in the heat </w:t>
      </w:r>
      <w:r>
        <w:rPr>
          <w:rFonts w:ascii="Times" w:hAnsi="Times" w:eastAsia="Times"/>
          <w:b w:val="0"/>
          <w:i/>
          <w:color w:val="000000"/>
          <w:sz w:val="22"/>
        </w:rPr>
        <w:t>(sic)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Simla. Training in such endurance would be fruitful only if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undergone methodically and step by step. It is a grave error to believe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a person who generally lives a sheltered life can suddenly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hardened when the need arises. That would be going against nature.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 hundreds of instances of persons who made such mistakes.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enjoy reading literature. During my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could not read anything outside the syllabus. After that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so may activities one after another that I could get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read,. Whatever I did read was in jails. But I do not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much because of this. I got a great deal of time for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moreover, what one learns in the school of experience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>more useful than reading.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profess to cultivate art for its own sake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able to do so. Art has a place in life though what is art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question. But, art and such other things are mere means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that we with to tread. When they become ends 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they become shackles and drag us down.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is Truth. For the past few years I have been saying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‘Truth is God’ instead of saying that ‘God is Truth’. I feel that this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more logical way of putting it. Truth is the only reality in this world.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Truth should be given a wider connotation. It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living. This Truth that is God and the laws of God are not distinct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whether he was interested in literature,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art could be pursued for its own sake and what his concept of God was.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another but are the same thing. Hence Truth, too, is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Thus it means the same thing to say that this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governedby Truth or by God’s laws. There is infinite power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Truth.According to Chapter X of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be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sustained by just a fraction of that power. You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 mean by God if you read, “Truth” wherever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“God” occurs.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exists—though we call Him Truth—it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Him. We become like that which we worship. Prayer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than this. But does not that meaning of prayer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everything? Truth dwells in our hearts, but we are not  aware, or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 fact. This awareness comes through sincere prayer.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 you find it difficult to read my handwriting? The envelope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this letter is sealed was made by Sardar. He spends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his time in putting to this use any useless paper he can lay his </w:t>
      </w:r>
      <w:r>
        <w:rPr>
          <w:rFonts w:ascii="Times" w:hAnsi="Times" w:eastAsia="Times"/>
          <w:b w:val="0"/>
          <w:i w:val="0"/>
          <w:color w:val="000000"/>
          <w:sz w:val="22"/>
        </w:rPr>
        <w:t>hands on.</w:t>
      </w:r>
    </w:p>
    <w:p>
      <w:pPr>
        <w:autoSpaceDN w:val="0"/>
        <w:autoSpaceDE w:val="0"/>
        <w:widowControl/>
        <w:spacing w:line="220" w:lineRule="exact" w:before="10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214-5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 LETTER TO MAITRI GIRI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1932</w:t>
      </w:r>
    </w:p>
    <w:p>
      <w:pPr>
        <w:autoSpaceDN w:val="0"/>
        <w:tabs>
          <w:tab w:pos="550" w:val="left"/>
          <w:tab w:pos="950" w:val="left"/>
          <w:tab w:pos="3210" w:val="left"/>
        </w:tabs>
        <w:autoSpaceDE w:val="0"/>
        <w:widowControl/>
        <w:spacing w:line="24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MAITRI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 was no reason whatsoever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hurt. The question which I asked you, I put to all grown-up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girl wishes to get married, I regard that as natural. Would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to tell me frankly rather than repine inwardly?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pleased if a girl does not wish to get married. I asked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have no fear on that account. If, however, you positively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not, at present, wish to get married, that is indeed the best.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know, however, that in order to preserve such purity,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cultivate devotion to God and to keep oneself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for the service of people. All of you should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How is Krishnamaiyadevi’s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health?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6236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Dalbahadur Giri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Widow of Dalbahadur Giri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SHAMAL R. RAVAL</w:t>
      </w:r>
    </w:p>
    <w:p>
      <w:pPr>
        <w:autoSpaceDN w:val="0"/>
        <w:autoSpaceDE w:val="0"/>
        <w:widowControl/>
        <w:spacing w:line="270" w:lineRule="exact" w:before="3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1932</w:t>
      </w:r>
    </w:p>
    <w:p>
      <w:pPr>
        <w:autoSpaceDN w:val="0"/>
        <w:tabs>
          <w:tab w:pos="550" w:val="left"/>
          <w:tab w:pos="1050" w:val="left"/>
          <w:tab w:pos="1270" w:val="left"/>
        </w:tabs>
        <w:autoSpaceDE w:val="0"/>
        <w:widowControl/>
        <w:spacing w:line="264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However much your brother or others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you, you should cling to your decision, and refuse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as long as you can control your mind. You may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help you in this matter.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3141. Also C.W. 2877.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Shamal R. Raval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1932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dispatched the post yesterday, I got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 which he says that he has not received the money.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estimated the expenditure at Rs. 15 per head. You may decide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Maitri informs me that she has not the slightest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marry just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think we should let them stay in Darjeeling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they wish.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8233.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worker in the Navajivan Press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Ambalal Sarabhai, a mill-owner of Ahmedabad. She was associated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Labour Union of Ahmedabad.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Krishnamaiyadevi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TARAMATI MATHURADAS TRIKUMJI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worried that Mathuradas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It is sufficient if other things are all right. Did Mathuradas </w:t>
      </w:r>
      <w:r>
        <w:rPr>
          <w:rFonts w:ascii="Times" w:hAnsi="Times" w:eastAsia="Times"/>
          <w:b w:val="0"/>
          <w:i w:val="0"/>
          <w:color w:val="000000"/>
          <w:sz w:val="22"/>
        </w:rPr>
        <w:t>receive my letter?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Mirabehn is not being permitted to have visitors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stop having visitors myself. If the restriction is removed,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let you know at once.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three of us are well.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AGATHA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quite right in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honouring the restrictions. Indeed by a long course of habit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all curiosity. For a prisoner’s curiosity can only be idle, as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even if he came to know certain things through  indirect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illegitimate means. And what is perhaps more, I have abundant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friends doing their very best so long as they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justice of the cause.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Mahadev was able to see both his wife and son only last </w:t>
      </w:r>
      <w:r>
        <w:rPr>
          <w:rFonts w:ascii="Times" w:hAnsi="Times" w:eastAsia="Times"/>
          <w:b w:val="0"/>
          <w:i w:val="0"/>
          <w:color w:val="000000"/>
          <w:sz w:val="22"/>
        </w:rPr>
        <w:t>week. He is entitled to a visit per month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both.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1454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Secretary of the India Conciliation Group (1931)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reply to your letter of the 6th last week.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another letter from you this week. I understand your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>discontinuing to send Vinoba’s discourses. His prohibition is right.</w:t>
      </w:r>
    </w:p>
    <w:p>
      <w:pPr>
        <w:autoSpaceDN w:val="0"/>
        <w:autoSpaceDE w:val="0"/>
        <w:widowControl/>
        <w:spacing w:line="26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there was some misunderstanding on my part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paintings of scenes from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see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in meditating over a figure drawn as purely imaginary.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meditating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satisfy you, where is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other object of meditation? There are two ways of meditating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we look upon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Mother,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 on a painting or photograph of your mother, you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(and if your mother is dead), thinking of her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Alternatively, you may have an imaginary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your mind. You may even think of 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Cow. I think it would be better if you could follow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You may, at that time, meditate on any verse or phrase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may have recited on that day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chapter. All the words in the Gita are so many ornaments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of Mother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therefore, meditating on any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amounts of meditating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herself, just as meditating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ornament worn by the woman whom one loves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meditating on herself. But one may also meditate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 that one can think of. There are as many ways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brains. No two persons meditate in the same way even on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object. There will always be some difference between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>pitures of the object imagined by them and  their descriptions of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Chapter VI, even the least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wasted,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resume our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our next life from the point 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stopped. Similarly, a person who desires to turn towards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but lacks the necessary strength for the purpose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strength of mind in his next life. I have no doubt about this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my mind, but it does not mean that we can relax our effort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life. If we think in that manner, our desire for a spiritual living is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Mythical cow that yielded whatever one asked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 sincere. Or, it is a desire of the intellect and not of the heart,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of the intellect has no value at all. It will not survive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On the other hand, a desire which has been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cannot but inspire sincere effort to fulfil it, though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owing to various cirmustances or weakness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desire may not be fulfilled during this life. We have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every day. But the desire will cling to the soul when it leaves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and in the next life the difficulties which stood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itsfulfilment during this life will diminish and the desire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or will at least become stronger. Thus a person who aspires </w:t>
      </w:r>
      <w:r>
        <w:rPr>
          <w:rFonts w:ascii="Times" w:hAnsi="Times" w:eastAsia="Times"/>
          <w:b w:val="0"/>
          <w:i w:val="0"/>
          <w:color w:val="000000"/>
          <w:sz w:val="22"/>
        </w:rPr>
        <w:t>after spiritual life is  ever advancing.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Jnaneshwar Maharaj meditated on Nivrittinath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latter was  alive, but I am strongly of the view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 his example. If we meditate on a person, 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perfection. It is altogether improper, and also unnecessary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ascribe perfection to a living human being. It is possible,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Jnaneshwar Maharaj did not meditate on the real Nivrittinath,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meditated on the perfect Nivrittinath of his imagination.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need at all concern ourselves with this problem?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about the propriety of meditating on a living human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bring in the question of meditating on our mental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person and any reply on the propriety of that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confuse the reason of the other person.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which are given Chapter I are, according to me,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certain qualities than of real persons. While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 and the demoniac forces in our nature, the poet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personified them. In saying this, I do not deny the possibility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battle between Kauravas and Pandavas having taken place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Hastinapur. My belief is that the poet took a well-knwon event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as an example and used it as material for his immortal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mistaken in this belief and all those names may be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real persons. If so, it was not improper for the poet to give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at the commencement of his historical narrative, and,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chapter is necessary for introducing the subject,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it as part of ceremonial recitation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spin with slivers made by somebody else, our spinning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imperfect. A person like me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 his own slivers at present owing to physical weakness, but those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Jnaneshwar’s elder brother, a </w:t>
      </w:r>
      <w:r>
        <w:rPr>
          <w:rFonts w:ascii="Times" w:hAnsi="Times" w:eastAsia="Times"/>
          <w:b w:val="0"/>
          <w:i/>
          <w:color w:val="000000"/>
          <w:sz w:val="18"/>
        </w:rPr>
        <w:t>jnanayogi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can should make their own slivers.</w:t>
      </w:r>
    </w:p>
    <w:p>
      <w:pPr>
        <w:autoSpaceDN w:val="0"/>
        <w:autoSpaceDE w:val="0"/>
        <w:widowControl/>
        <w:spacing w:line="260" w:lineRule="exact" w:before="34" w:after="2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necessary for everybody to learn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gain mastery over it. I know that Vinoba regards it as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means for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spinning. I have not come to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about this, nor do I wish to do so without discussing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at length with Vinoba. I am, therefore, not particular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You should, however, discuss your suggestion with Narandas. I </w:t>
      </w:r>
      <w:r>
        <w:rPr>
          <w:rFonts w:ascii="Times" w:hAnsi="Times" w:eastAsia="Times"/>
          <w:b w:val="0"/>
          <w:i w:val="0"/>
          <w:color w:val="000000"/>
          <w:sz w:val="22"/>
        </w:rPr>
        <w:t>also will do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91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6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Write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me about your constipation.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6731, Also C.W. 4474.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1932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cannot understand why you did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was sent with my letter to Jamnadas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Your courage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fairly well.  But there is nothing to be afraid of. You should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plainly that you have been living with Ba and Bali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childhood, and that you do not with to live with Harilal at all.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cannot claim custody of grown-up children. Hence it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own wish  where you will live. Nobody can force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against your will. You should, therefore, always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your own power to save yourself. I can write in this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courage, but as prisoner I cannot give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Nor will my letters help you in the court. But rest assured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need no such help.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1514.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Harilal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Jamnadas Gandhi, younger brother of Maganlal Gandhi and Principal of </w:t>
      </w:r>
      <w:r>
        <w:rPr>
          <w:rFonts w:ascii="Times" w:hAnsi="Times" w:eastAsia="Times"/>
          <w:b w:val="0"/>
          <w:i w:val="0"/>
          <w:color w:val="000000"/>
          <w:sz w:val="18"/>
        </w:rPr>
        <w:t>Rajkot Rashtriya Shala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Like you, some others also believe that I live a life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and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that, therefore, I was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long. This belief about me is not correct, or it is correct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partially in contrast with how other people live. I indulged in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nearly up to the age of 30. Nor can I claim that I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in eating. I used to eat all kinds of delicacies for themere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the palate. Then I steadily drifted towards restrain.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at all that I have overcome the cravings of the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claim is that I have learnt to hold them under control.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 had already had its effect on my body, but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counteracted in the measure that I have acquired self-control.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contemporaries who do not exercise even that much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wonder at my self-control such as it is and do not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weakness.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privileges which I enjoy as a prisoner are not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placed in a particular class. I am not treated as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convict. Prisoners of my category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are entitled to many privileges.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of course, is no defence of what I do. Though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give certain privileges to a prisoner like me, it certainly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prisoner himself whether or not to avail himself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privileges. Hence the misunderstanding which you mention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natural. But I regard it in public interest to continue to avail myself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privileges even at the risk of incurring such a misunderstanding.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should not be necessary for me to defend this point of view.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should be self-evident. Even if it is not, I should cling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believe it to be earnest. This reasoning applies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of a ship. A captain cannot always explain the reasons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 which he is following. But he would not deserve to be a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listens to the advice of others and give up what he believes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course. Such captains are known to have wrecked on rocks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ships under their charge. Hence persons like you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me whenever they have doubt about the propriety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If, however, I do not change my policy even after  that,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faith that what I am doing is right. It does happen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Mahadev Desai’s comment introducing the next paragraph but </w:t>
      </w:r>
      <w:r>
        <w:rPr>
          <w:rFonts w:ascii="Times" w:hAnsi="Times" w:eastAsia="Times"/>
          <w:b w:val="0"/>
          <w:i w:val="0"/>
          <w:color w:val="000000"/>
          <w:sz w:val="18"/>
        </w:rPr>
        <w:t>does not indicate if any portion in omitted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 prisoners detained under Regulation 25 of 1829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that such faith proves to be misplaced. But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managing public affairs. At the moment I am confident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feel that I ought not to avail myself of a particular privilege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of them, I shall have the strength to renounce it or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 spent fairly long periods of imprisonment as an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prisoner.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did you hear that story about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truth in it at all. Krishnadas was certainly not sent away.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somereasons he himself asked for leave to go. But though he has left,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relations have remained the same. It is against my nature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step at somebody’s instigation. And nobody instigated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such a step in regard to Krishnadas. All the same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source of this story. If you think you can tell me,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218-20</w:t>
      </w:r>
    </w:p>
    <w:p>
      <w:pPr>
        <w:autoSpaceDN w:val="0"/>
        <w:autoSpaceDE w:val="0"/>
        <w:widowControl/>
        <w:spacing w:line="240" w:lineRule="exact" w:before="6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secretary in 1921-22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SIR SAMUEL HOARE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April 13, 1932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this in answer to your letter of 11th March and I say at once I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the strength of your feeling upon the question of separate electorates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“Depressed” Classes. I can only say that we intend to give any decision that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necessary solely and only upon the merits of the case. As you are aware,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Lothian’s Committee has not yet completed its tour and it must be some weeks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 receive any conclusions at which it may have arrived. When we receive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we shall have to give most careful consideration to its recommendations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not give a decision until we have taken into account in addition to the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by the Committee the views that you and those who think with you have so </w:t>
      </w:r>
      <w:r>
        <w:rPr>
          <w:rFonts w:ascii="Times" w:hAnsi="Times" w:eastAsia="Times"/>
          <w:b w:val="0"/>
          <w:i w:val="0"/>
          <w:color w:val="000000"/>
          <w:sz w:val="18"/>
        </w:rPr>
        <w:t>forcibly expressed.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feel sure if you were in our position you would be taking exactly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we intend to take. You would await the Committee’s report, you would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it your fullest consideration and before arriving at a final decision you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into account the views that have been expressed on both sides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controversy. More than this I cannot say. Indeed I do not imagine you would expect </w:t>
      </w:r>
      <w:r>
        <w:rPr>
          <w:rFonts w:ascii="Times" w:hAnsi="Times" w:eastAsia="Times"/>
          <w:b w:val="0"/>
          <w:i w:val="0"/>
          <w:color w:val="000000"/>
          <w:sz w:val="18"/>
        </w:rPr>
        <w:t>me to say more.</w:t>
      </w:r>
    </w:p>
    <w:p>
      <w:pPr>
        <w:autoSpaceDN w:val="0"/>
        <w:autoSpaceDE w:val="0"/>
        <w:widowControl/>
        <w:spacing w:line="240" w:lineRule="exact" w:before="0" w:after="24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Ordinances, I can only repeat what I have already said both publicly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privately. I am convinced that it was essential to impose them in the face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deliberate attack upon the very foundations of orderly government. I am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both the Government of India and the local Governments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abusing their extensive powers and are doing everything possible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excessive or vindictive action. We shall not keep the Emergency measures in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longer than we are obliged to for the purpose of maintaining the essentials of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order and protecting our officials and other classes of the community against </w:t>
      </w:r>
      <w:r>
        <w:rPr>
          <w:rFonts w:ascii="Times" w:hAnsi="Times" w:eastAsia="Times"/>
          <w:b w:val="0"/>
          <w:i w:val="0"/>
          <w:color w:val="000000"/>
          <w:sz w:val="18"/>
        </w:rPr>
        <w:t>terrorist outrages.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SQUIRE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3374" w:space="0"/>
            <w:col w:w="31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3374" w:space="0"/>
            <w:col w:w="3136" w:space="0"/>
          </w:cols>
          <w:docGrid w:linePitch="360"/>
        </w:sectPr>
      </w:pP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3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13-9-1932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Samuel Hoare”, 11-3-1932 and “Letter to Sir Samuel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Hoare”, 2-5-1932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CORRESPONDENCE BETWEEN R. V. MARTIN AND R. M. MAXWELL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/>
          <w:color w:val="000000"/>
          <w:sz w:val="20"/>
        </w:rPr>
        <w:t>R. V. MARTIN’S LETTER TO R. M. MAXWELL</w:t>
      </w:r>
    </w:p>
    <w:p>
      <w:pPr>
        <w:autoSpaceDN w:val="0"/>
        <w:autoSpaceDE w:val="0"/>
        <w:widowControl/>
        <w:spacing w:line="220" w:lineRule="exact" w:before="74" w:after="0"/>
        <w:ind w:left="403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NSPECTOR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ENERAL OF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RISONS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RESIDENCY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March 15, 1932</w:t>
      </w:r>
    </w:p>
    <w:p>
      <w:pPr>
        <w:autoSpaceDN w:val="0"/>
        <w:autoSpaceDE w:val="0"/>
        <w:widowControl/>
        <w:spacing w:line="188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MAXWELL,</w:t>
      </w:r>
    </w:p>
    <w:p>
      <w:pPr>
        <w:autoSpaceDN w:val="0"/>
        <w:autoSpaceDE w:val="0"/>
        <w:widowControl/>
        <w:spacing w:line="22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enclose a letter I have just received from M. K. Gandhi. May I please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by return regarding interviews with other prisoners? He seems to be getting </w:t>
      </w:r>
      <w:r>
        <w:rPr>
          <w:rFonts w:ascii="Times" w:hAnsi="Times" w:eastAsia="Times"/>
          <w:b w:val="0"/>
          <w:i w:val="0"/>
          <w:color w:val="000000"/>
          <w:sz w:val="18"/>
        </w:rPr>
        <w:t>very agitated on the subject.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no knowledge regarding the illness of the prisoner he mentions</w:t>
      </w:r>
    </w:p>
    <w:p>
      <w:pPr>
        <w:autoSpaceDN w:val="0"/>
        <w:autoSpaceDE w:val="0"/>
        <w:widowControl/>
        <w:spacing w:line="220" w:lineRule="exact" w:before="38" w:after="1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48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R. M.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AXWELL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C.I.E., M.A. (O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XON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), I.C.S., J.P.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ARTIN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Orders have already been passed. Please see that they issue promptly.</w:t>
      </w:r>
    </w:p>
    <w:p>
      <w:pPr>
        <w:autoSpaceDN w:val="0"/>
        <w:autoSpaceDE w:val="0"/>
        <w:widowControl/>
        <w:spacing w:line="24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R. M. M</w:t>
      </w:r>
      <w:r>
        <w:rPr>
          <w:rFonts w:ascii="Times" w:hAnsi="Times" w:eastAsia="Times"/>
          <w:b w:val="0"/>
          <w:i w:val="0"/>
          <w:color w:val="000000"/>
          <w:sz w:val="14"/>
        </w:rPr>
        <w:t>AXWELL</w:t>
      </w:r>
    </w:p>
    <w:p>
      <w:pPr>
        <w:autoSpaceDN w:val="0"/>
        <w:autoSpaceDE w:val="0"/>
        <w:widowControl/>
        <w:spacing w:line="240" w:lineRule="exact" w:before="20" w:after="0"/>
        <w:ind w:left="0" w:right="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16/3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/>
          <w:color w:val="000000"/>
          <w:sz w:val="20"/>
        </w:rPr>
        <w:t>R. M. MAXWELL’S LETTER TO THE INSPECTOR-GENERAL</w:t>
      </w:r>
    </w:p>
    <w:p>
      <w:pPr>
        <w:autoSpaceDN w:val="0"/>
        <w:autoSpaceDE w:val="0"/>
        <w:widowControl/>
        <w:spacing w:line="244" w:lineRule="exact" w:before="14" w:after="9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OF PRISONS</w:t>
      </w:r>
    </w:p>
    <w:p>
      <w:pPr>
        <w:sectPr>
          <w:pgSz w:w="9360" w:h="12960"/>
          <w:pgMar w:top="6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147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 S. D. 2357</w:t>
      </w:r>
    </w:p>
    <w:p>
      <w:pPr>
        <w:autoSpaceDN w:val="0"/>
        <w:autoSpaceDE w:val="0"/>
        <w:widowControl/>
        <w:spacing w:line="188" w:lineRule="exact" w:before="5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</w:p>
    <w:p>
      <w:pPr>
        <w:sectPr>
          <w:type w:val="continuous"/>
          <w:pgSz w:w="9360" w:h="12960"/>
          <w:pgMar w:top="636" w:right="1400" w:bottom="478" w:left="1440" w:header="720" w:footer="720" w:gutter="0"/>
          <w:cols w:num="2" w:equalWidth="0">
            <w:col w:w="2898" w:space="0"/>
            <w:col w:w="3622" w:space="0"/>
          </w:cols>
          <w:docGrid w:linePitch="360"/>
        </w:sectPr>
      </w:pPr>
    </w:p>
    <w:p>
      <w:pPr>
        <w:autoSpaceDN w:val="0"/>
        <w:tabs>
          <w:tab w:pos="2312" w:val="left"/>
          <w:tab w:pos="2372" w:val="left"/>
        </w:tabs>
        <w:autoSpaceDE w:val="0"/>
        <w:widowControl/>
        <w:spacing w:line="238" w:lineRule="exact" w:before="2" w:after="282"/>
        <w:ind w:left="12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OME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EPARTMENT </w:t>
      </w:r>
      <w:r>
        <w:rPr>
          <w:rFonts w:ascii="Times" w:hAnsi="Times" w:eastAsia="Times"/>
          <w:b w:val="0"/>
          <w:i w:val="0"/>
          <w:color w:val="000000"/>
          <w:sz w:val="18"/>
        </w:rPr>
        <w:t>(P</w:t>
      </w:r>
      <w:r>
        <w:rPr>
          <w:rFonts w:ascii="Times" w:hAnsi="Times" w:eastAsia="Times"/>
          <w:b w:val="0"/>
          <w:i w:val="0"/>
          <w:color w:val="000000"/>
          <w:sz w:val="14"/>
        </w:rPr>
        <w:t>OLITICAL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ASTLE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March 16, 1932</w:t>
      </w:r>
    </w:p>
    <w:p>
      <w:pPr>
        <w:sectPr>
          <w:type w:val="nextColumn"/>
          <w:pgSz w:w="9360" w:h="12960"/>
          <w:pgMar w:top="636" w:right="1400" w:bottom="478" w:left="1440" w:header="720" w:footer="720" w:gutter="0"/>
          <w:cols w:num="2" w:equalWidth="0">
            <w:col w:w="2898" w:space="0"/>
            <w:col w:w="36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R. M. M</w:t>
      </w:r>
      <w:r>
        <w:rPr>
          <w:rFonts w:ascii="Times" w:hAnsi="Times" w:eastAsia="Times"/>
          <w:b w:val="0"/>
          <w:i w:val="0"/>
          <w:color w:val="000000"/>
          <w:sz w:val="14"/>
        </w:rPr>
        <w:t>AXWELL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SQUIRE</w:t>
      </w:r>
      <w:r>
        <w:rPr>
          <w:rFonts w:ascii="Times" w:hAnsi="Times" w:eastAsia="Times"/>
          <w:b w:val="0"/>
          <w:i w:val="0"/>
          <w:color w:val="000000"/>
          <w:sz w:val="18"/>
        </w:rPr>
        <w:t>, C.I.S., I.C.S.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autoSpaceDE w:val="0"/>
        <w:widowControl/>
        <w:spacing w:line="188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HOME DEPARTMENT</w:t>
      </w:r>
    </w:p>
    <w:p>
      <w:pPr>
        <w:autoSpaceDN w:val="0"/>
        <w:autoSpaceDE w:val="0"/>
        <w:widowControl/>
        <w:spacing w:line="264" w:lineRule="exact" w:before="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NSPECTOR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ENERAL OF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RESIDENCY</w:t>
      </w:r>
    </w:p>
    <w:p>
      <w:pPr>
        <w:autoSpaceDN w:val="0"/>
        <w:tabs>
          <w:tab w:pos="1496" w:val="left"/>
        </w:tabs>
        <w:autoSpaceDE w:val="0"/>
        <w:widowControl/>
        <w:spacing w:line="260" w:lineRule="exact" w:before="4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SUBJECT: Interviews between Mr. Gandhi and other prisoners in theYeravda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Jail or Camp Extension.</w:t>
      </w:r>
    </w:p>
    <w:p>
      <w:pPr>
        <w:autoSpaceDN w:val="0"/>
        <w:autoSpaceDE w:val="0"/>
        <w:widowControl/>
        <w:spacing w:line="188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continuation of my letter No. S. D. 1568, dated the 4th March 1932, I am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R. V. Martin”, 15-3-1932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directed to state that Mr. Gandhi may be allowed to see other prisoners in the Yeravda </w:t>
      </w:r>
      <w:r>
        <w:rPr>
          <w:rFonts w:ascii="Times" w:hAnsi="Times" w:eastAsia="Times"/>
          <w:b w:val="0"/>
          <w:i w:val="0"/>
          <w:color w:val="000000"/>
          <w:sz w:val="18"/>
        </w:rPr>
        <w:t>Main Jail or Camp Extension on the conditions suggested by you, namely: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73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to be permitted with not more than three prisoners at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time, and not oftener than once in two weeks.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0" w:after="0"/>
        <w:ind w:left="73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interviews not to be treated by either side as a means of enquiring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treatment or conduct of other prisoners in the Jail. The Jail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arrangements, discipline and political subjects not to be discussed.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interviews to take place in the office of the Superintendent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Prison.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Interview time: 20 minutes.</w:t>
      </w:r>
    </w:p>
    <w:p>
      <w:pPr>
        <w:autoSpaceDN w:val="0"/>
        <w:autoSpaceDE w:val="0"/>
        <w:widowControl/>
        <w:spacing w:line="220" w:lineRule="exact" w:before="78" w:after="0"/>
        <w:ind w:left="0" w:right="9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</w:p>
    <w:p>
      <w:pPr>
        <w:autoSpaceDN w:val="0"/>
        <w:autoSpaceDE w:val="0"/>
        <w:widowControl/>
        <w:spacing w:line="22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                     </w:t>
      </w:r>
    </w:p>
    <w:p>
      <w:pPr>
        <w:autoSpaceDN w:val="0"/>
        <w:autoSpaceDE w:val="0"/>
        <w:widowControl/>
        <w:spacing w:line="220" w:lineRule="exact" w:before="80" w:after="0"/>
        <w:ind w:left="0" w:right="8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most obedient servant, </w:t>
      </w:r>
    </w:p>
    <w:p>
      <w:pPr>
        <w:autoSpaceDN w:val="0"/>
        <w:autoSpaceDE w:val="0"/>
        <w:widowControl/>
        <w:spacing w:line="240" w:lineRule="exact" w:before="62" w:after="0"/>
        <w:ind w:left="0" w:right="1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R. 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AXWELL</w:t>
      </w:r>
    </w:p>
    <w:p>
      <w:pPr>
        <w:autoSpaceDN w:val="0"/>
        <w:autoSpaceDE w:val="0"/>
        <w:widowControl/>
        <w:spacing w:line="240" w:lineRule="exact" w:before="60" w:after="0"/>
        <w:ind w:left="0" w:right="2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16/3</w:t>
      </w:r>
    </w:p>
    <w:p>
      <w:pPr>
        <w:autoSpaceDN w:val="0"/>
        <w:autoSpaceDE w:val="0"/>
        <w:widowControl/>
        <w:spacing w:line="240" w:lineRule="exact" w:before="60" w:after="0"/>
        <w:ind w:left="0" w:right="6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Abstract, Home Department, Special Branch,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800(40), Pt. I</w:t>
      </w:r>
    </w:p>
    <w:p>
      <w:pPr>
        <w:autoSpaceDN w:val="0"/>
        <w:autoSpaceDE w:val="0"/>
        <w:widowControl/>
        <w:spacing w:line="266" w:lineRule="exact" w:before="400" w:after="0"/>
        <w:ind w:left="0" w:right="3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334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EXTRACTS FROM MIRABEHN’S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314" w:after="0"/>
        <w:ind w:left="0" w:right="7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8,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 letter from Mirabehn with 24 pages, every line of it instinct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spotless devotion. She would not be happy unless she lived with and 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service to Bapu. But Bapu wants her to get rid of this desire, as otherwise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feel herself stranded when Bapu was no more with us. This controversy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on ever since Mirabehn came to India. In today’s letter she has poured out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wonderfully transparent heart: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Bapu, I am never without that thought in my mind, as to how best to 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I think and pray and reason with myself, and it always ends the same way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of hearts. When you are taken from us, as in jail, an instinct impels me to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all my strength at outward service of your cause. I feel no doubt and no difficulty. </w:t>
      </w:r>
      <w:r>
        <w:rPr>
          <w:rFonts w:ascii="Times" w:hAnsi="Times" w:eastAsia="Times"/>
          <w:b w:val="0"/>
          <w:i w:val="0"/>
          <w:color w:val="000000"/>
          <w:sz w:val="18"/>
        </w:rPr>
        <w:t>When you are with us, an equally strong instinct impels me to retire into silent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8-4-1932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556" w:right="71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service—trying to do anything else, I feel lost and futile. The capacity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former depends on the fulfilment of the latter. The one is the counterpart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other, and something continually tells me that it was for fulfilment in that way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led to you. The instinct is so strong that I cannot get round it or through it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it. It is difficult to ask you to have faith in it as the full proof of its correctness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only leave it at that. This much I know full well that during this struggle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strength, capacity and inner peace and happiness are much greater than last time,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 had been able to serve according to my instinct (except for one short spell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anguish since your previous release). The fact that I was on the point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breakdown when I came here had nothing to do with this question. It was sheer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over-work, because when I saw that I was shortly going to be arrested, I simply spent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strength recklessly, knowing an enforced rest was coming. And there was more </w:t>
      </w:r>
      <w:r>
        <w:rPr>
          <w:rFonts w:ascii="Times" w:hAnsi="Times" w:eastAsia="Times"/>
          <w:b w:val="0"/>
          <w:i w:val="0"/>
          <w:color w:val="000000"/>
          <w:sz w:val="18"/>
        </w:rPr>
        <w:t>than enough work around me to be reckless over.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knows if it is all delusion! But a woman has to go by instinct.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stronger with her than any amount of reason, and her full strength can only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harnessed and brought into service if her nature is able to express itself.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>thought, no care, no longing in all the world except for you—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 the cause—you </w:t>
      </w:r>
      <w:r>
        <w:rPr>
          <w:rFonts w:ascii="Times" w:hAnsi="Times" w:eastAsia="Times"/>
          <w:b w:val="0"/>
          <w:i/>
          <w:color w:val="000000"/>
          <w:sz w:val="18"/>
        </w:rPr>
        <w:t>the ideal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.) To serve that cause in this life and to reach that ideal in after-life, Godwho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brought me from utter darkness to the light of your path will surely not answer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prayers by leaving me now to follow a wrong instinct. I have not written all this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sake of argument, but simply to share with you the result of my ceaseless </w:t>
      </w:r>
      <w:r>
        <w:rPr>
          <w:rFonts w:ascii="Times" w:hAnsi="Times" w:eastAsia="Times"/>
          <w:b w:val="0"/>
          <w:i w:val="0"/>
          <w:color w:val="000000"/>
          <w:sz w:val="18"/>
        </w:rPr>
        <w:t>strivings to (</w:t>
      </w:r>
      <w:r>
        <w:rPr>
          <w:rFonts w:ascii="Times" w:hAnsi="Times" w:eastAsia="Times"/>
          <w:b w:val="0"/>
          <w:i/>
          <w:color w:val="000000"/>
          <w:sz w:val="18"/>
        </w:rPr>
        <w:t>understand</w:t>
      </w:r>
      <w:r>
        <w:rPr>
          <w:rFonts w:ascii="Times" w:hAnsi="Times" w:eastAsia="Times"/>
          <w:b w:val="0"/>
          <w:i w:val="0"/>
          <w:color w:val="000000"/>
          <w:sz w:val="18"/>
        </w:rPr>
        <w:t>) since I have been in jail.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62-3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34" w:after="7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E. E. DOYLE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0" w:right="144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Confidential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D.O.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 332</w:t>
      </w:r>
    </w:p>
    <w:p>
      <w:pPr>
        <w:autoSpaceDN w:val="0"/>
        <w:autoSpaceDE w:val="0"/>
        <w:widowControl/>
        <w:spacing w:line="188" w:lineRule="exact" w:before="5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MR.,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 w:num="2" w:equalWidth="0">
            <w:col w:w="2498" w:space="0"/>
            <w:col w:w="4018" w:space="0"/>
          </w:cols>
          <w:docGrid w:linePitch="360"/>
        </w:sectPr>
      </w:pPr>
    </w:p>
    <w:p>
      <w:pPr>
        <w:autoSpaceDN w:val="0"/>
        <w:tabs>
          <w:tab w:pos="2352" w:val="left"/>
          <w:tab w:pos="2852" w:val="left"/>
          <w:tab w:pos="3272" w:val="left"/>
        </w:tabs>
        <w:autoSpaceDE w:val="0"/>
        <w:widowControl/>
        <w:spacing w:line="254" w:lineRule="exact" w:before="0" w:after="322"/>
        <w:ind w:left="14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NSPECTOR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 OF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RESIDENCY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April 23, 1932</w:t>
      </w:r>
    </w:p>
    <w:p>
      <w:pPr>
        <w:sectPr>
          <w:type w:val="nextColumn"/>
          <w:pgSz w:w="9360" w:h="12960"/>
          <w:pgMar w:top="556" w:right="1404" w:bottom="478" w:left="1440" w:header="720" w:footer="720" w:gutter="0"/>
          <w:cols w:num="2" w:equalWidth="0">
            <w:col w:w="2498" w:space="0"/>
            <w:col w:w="40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Reference your D. O. of 22nd instant.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written to Belgaum for detailed particulars regarding the persons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you are interested—and hope to be in a position, within the week, to let you </w:t>
      </w:r>
      <w:r>
        <w:rPr>
          <w:rFonts w:ascii="Times" w:hAnsi="Times" w:eastAsia="Times"/>
          <w:b w:val="0"/>
          <w:i w:val="0"/>
          <w:color w:val="000000"/>
          <w:sz w:val="18"/>
        </w:rPr>
        <w:t>have the information you desire.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circumstances permit, I intend visiting Belgaum as early as possible, and </w:t>
      </w:r>
      <w:r>
        <w:rPr>
          <w:rFonts w:ascii="Times" w:hAnsi="Times" w:eastAsia="Times"/>
          <w:b w:val="0"/>
          <w:i w:val="0"/>
          <w:color w:val="000000"/>
          <w:sz w:val="18"/>
        </w:rPr>
        <w:t>will then be able to give you first-hand information.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E. Doyle”, 22-4-1932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find no reply to Major Martin’s letter so I presume, an answer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him by name, and is now chasing him to England. I trust, though, that I </w:t>
      </w:r>
      <w:r>
        <w:rPr>
          <w:rFonts w:ascii="Times" w:hAnsi="Times" w:eastAsia="Times"/>
          <w:b w:val="0"/>
          <w:i w:val="0"/>
          <w:color w:val="000000"/>
          <w:sz w:val="18"/>
        </w:rPr>
        <w:t>shall soon have all the information you require.</w:t>
      </w:r>
    </w:p>
    <w:p>
      <w:pPr>
        <w:autoSpaceDN w:val="0"/>
        <w:autoSpaceDE w:val="0"/>
        <w:widowControl/>
        <w:spacing w:line="220" w:lineRule="exact" w:before="78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tabs>
          <w:tab w:pos="56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E. E.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OYLE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66" w:lineRule="exact" w:before="6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74" w:after="9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E. E. DOYLE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356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1932 </w:t>
      </w:r>
    </w:p>
    <w:p>
      <w:pPr>
        <w:autoSpaceDN w:val="0"/>
        <w:autoSpaceDE w:val="0"/>
        <w:widowControl/>
        <w:spacing w:line="188" w:lineRule="exact" w:before="10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MR.,</w:t>
      </w:r>
    </w:p>
    <w:p>
      <w:pPr>
        <w:sectPr>
          <w:type w:val="continuous"/>
          <w:pgSz w:w="9360" w:h="12960"/>
          <w:pgMar w:top="556" w:right="1396" w:bottom="478" w:left="1440" w:header="720" w:footer="720" w:gutter="0"/>
          <w:cols w:num="2" w:equalWidth="0">
            <w:col w:w="2638" w:space="0"/>
            <w:col w:w="3885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402"/>
        <w:ind w:left="1296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NSPECTOR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 OF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RISONS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RESIDENCY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April 28, 1932</w:t>
      </w:r>
    </w:p>
    <w:p>
      <w:pPr>
        <w:sectPr>
          <w:type w:val="nextColumn"/>
          <w:pgSz w:w="9360" w:h="12960"/>
          <w:pgMar w:top="556" w:right="1396" w:bottom="478" w:left="1440" w:header="720" w:footer="720" w:gutter="0"/>
          <w:cols w:num="2" w:equalWidth="0">
            <w:col w:w="2638" w:space="0"/>
            <w:col w:w="38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just received a report from the Superintendent, Belgaum Central Prison,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my letter. This does not give me all the details I desired, so I have asked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a further and more precise report by return post. All four persons have lost weight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since admission to jail custody—but as reasons for this are not stated, I have asked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them to be supplied.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 of the four are on special diet as shown below:</w:t>
      </w:r>
    </w:p>
    <w:p>
      <w:pPr>
        <w:autoSpaceDN w:val="0"/>
        <w:tabs>
          <w:tab w:pos="2890" w:val="left"/>
          <w:tab w:pos="4330" w:val="left"/>
        </w:tabs>
        <w:autoSpaceDE w:val="0"/>
        <w:widowControl/>
        <w:spacing w:line="240" w:lineRule="exact" w:before="1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D. B. K</w:t>
      </w:r>
      <w:r>
        <w:rPr>
          <w:rFonts w:ascii="Times" w:hAnsi="Times" w:eastAsia="Times"/>
          <w:b w:val="0"/>
          <w:i w:val="0"/>
          <w:color w:val="000000"/>
          <w:sz w:val="14"/>
        </w:rPr>
        <w:t>ALELKAR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Loaf bread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12 oz.</w:t>
      </w:r>
    </w:p>
    <w:p>
      <w:pPr>
        <w:autoSpaceDN w:val="0"/>
        <w:tabs>
          <w:tab w:pos="4330" w:val="left"/>
        </w:tabs>
        <w:autoSpaceDE w:val="0"/>
        <w:widowControl/>
        <w:spacing w:line="240" w:lineRule="exact" w:before="120" w:after="0"/>
        <w:ind w:left="2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Milk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 lb.</w:t>
      </w:r>
    </w:p>
    <w:p>
      <w:pPr>
        <w:autoSpaceDN w:val="0"/>
        <w:tabs>
          <w:tab w:pos="4378" w:val="left"/>
        </w:tabs>
        <w:autoSpaceDE w:val="0"/>
        <w:widowControl/>
        <w:spacing w:line="240" w:lineRule="exact" w:before="120" w:after="0"/>
        <w:ind w:left="2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Molasses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 oz.</w:t>
      </w:r>
    </w:p>
    <w:p>
      <w:pPr>
        <w:autoSpaceDN w:val="0"/>
        <w:tabs>
          <w:tab w:pos="4330" w:val="left"/>
        </w:tabs>
        <w:autoSpaceDE w:val="0"/>
        <w:widowControl/>
        <w:spacing w:line="258" w:lineRule="exact" w:before="102" w:after="0"/>
        <w:ind w:left="2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Olive Oil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oz.</w:t>
      </w:r>
    </w:p>
    <w:p>
      <w:pPr>
        <w:autoSpaceDN w:val="0"/>
        <w:tabs>
          <w:tab w:pos="2890" w:val="left"/>
          <w:tab w:pos="4330" w:val="left"/>
        </w:tabs>
        <w:autoSpaceDE w:val="0"/>
        <w:widowControl/>
        <w:spacing w:line="240" w:lineRule="exact" w:before="102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ANIBEHN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ATEL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Milk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 lb.</w:t>
      </w:r>
    </w:p>
    <w:p>
      <w:pPr>
        <w:autoSpaceDN w:val="0"/>
        <w:tabs>
          <w:tab w:pos="4330" w:val="left"/>
        </w:tabs>
        <w:autoSpaceDE w:val="0"/>
        <w:widowControl/>
        <w:spacing w:line="240" w:lineRule="exact" w:before="120" w:after="0"/>
        <w:ind w:left="2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lb.</w:t>
      </w:r>
    </w:p>
    <w:p>
      <w:pPr>
        <w:autoSpaceDN w:val="0"/>
        <w:tabs>
          <w:tab w:pos="4330" w:val="left"/>
        </w:tabs>
        <w:autoSpaceDE w:val="0"/>
        <w:widowControl/>
        <w:spacing w:line="240" w:lineRule="exact" w:before="1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RABHUDAS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 Wheat bread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lb. 2 oz.</w:t>
      </w:r>
    </w:p>
    <w:p>
      <w:pPr>
        <w:autoSpaceDN w:val="0"/>
        <w:autoSpaceDE w:val="0"/>
        <w:widowControl/>
        <w:spacing w:line="240" w:lineRule="exact" w:before="120" w:after="0"/>
        <w:ind w:left="0" w:right="2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Dhall &amp; Vegetables</w:t>
      </w:r>
    </w:p>
    <w:p>
      <w:pPr>
        <w:autoSpaceDN w:val="0"/>
        <w:tabs>
          <w:tab w:pos="4330" w:val="left"/>
        </w:tabs>
        <w:autoSpaceDE w:val="0"/>
        <w:widowControl/>
        <w:spacing w:line="240" w:lineRule="exact" w:before="120" w:after="0"/>
        <w:ind w:left="2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Milk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 oz.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Letter” 25-4-1932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517</w:t>
      </w:r>
    </w:p>
    <w:p>
      <w:pPr>
        <w:sectPr>
          <w:type w:val="continuous"/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communicate with you again on this subject, as soon as I hear from </w:t>
      </w:r>
      <w:r>
        <w:rPr>
          <w:rFonts w:ascii="Times" w:hAnsi="Times" w:eastAsia="Times"/>
          <w:b w:val="0"/>
          <w:i w:val="0"/>
          <w:color w:val="000000"/>
          <w:sz w:val="18"/>
        </w:rPr>
        <w:t>Belgaum Central Prison.</w:t>
      </w:r>
    </w:p>
    <w:p>
      <w:pPr>
        <w:autoSpaceDN w:val="0"/>
        <w:autoSpaceDE w:val="0"/>
        <w:widowControl/>
        <w:spacing w:line="220" w:lineRule="exact" w:before="78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tabs>
          <w:tab w:pos="56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E. E.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OYLE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>ERAVDA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74" w:after="11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E. E. DOYLE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365 of</w:t>
      </w:r>
      <w:r>
        <w:rPr>
          <w:rFonts w:ascii="Times" w:hAnsi="Times" w:eastAsia="Times"/>
          <w:b w:val="0"/>
          <w:i w:val="0"/>
          <w:color w:val="000000"/>
          <w:sz w:val="18"/>
        </w:rPr>
        <w:t>1932</w:t>
      </w:r>
    </w:p>
    <w:p>
      <w:pPr>
        <w:autoSpaceDN w:val="0"/>
        <w:autoSpaceDE w:val="0"/>
        <w:widowControl/>
        <w:spacing w:line="188" w:lineRule="exact" w:before="10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MR.,</w:t>
      </w:r>
    </w:p>
    <w:p>
      <w:pPr>
        <w:sectPr>
          <w:type w:val="continuous"/>
          <w:pgSz w:w="9360" w:h="12960"/>
          <w:pgMar w:top="556" w:right="1396" w:bottom="478" w:left="1440" w:header="720" w:footer="720" w:gutter="0"/>
          <w:cols w:num="2" w:equalWidth="0">
            <w:col w:w="2616" w:space="0"/>
            <w:col w:w="3907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362"/>
        <w:ind w:left="1296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NSPECTOR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 OF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RISONS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RESIDENCY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May 2, 1932</w:t>
      </w:r>
    </w:p>
    <w:p>
      <w:pPr>
        <w:sectPr>
          <w:type w:val="nextColumn"/>
          <w:pgSz w:w="9360" w:h="12960"/>
          <w:pgMar w:top="556" w:right="1396" w:bottom="478" w:left="1440" w:header="720" w:footer="720" w:gutter="0"/>
          <w:cols w:num="2" w:equalWidth="0">
            <w:col w:w="2616" w:space="0"/>
            <w:col w:w="3907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the further information I required and am now in a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 you that you need have no cause for worry in respect of any of the persons you </w:t>
      </w:r>
      <w:r>
        <w:rPr>
          <w:rFonts w:ascii="Times" w:hAnsi="Times" w:eastAsia="Times"/>
          <w:b w:val="0"/>
          <w:i w:val="0"/>
          <w:color w:val="000000"/>
          <w:sz w:val="18"/>
        </w:rPr>
        <w:t>named in your letter to me.</w:t>
      </w:r>
    </w:p>
    <w:p>
      <w:pPr>
        <w:autoSpaceDN w:val="0"/>
        <w:autoSpaceDE w:val="0"/>
        <w:widowControl/>
        <w:spacing w:line="26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D. B. Kalelkar’s previous medical history is known to the Medical Officer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Belgaum, who is watching his health carefully and has prescribed treatment and diet </w:t>
      </w:r>
      <w:r>
        <w:rPr>
          <w:rFonts w:ascii="Times" w:hAnsi="Times" w:eastAsia="Times"/>
          <w:b w:val="0"/>
          <w:i w:val="0"/>
          <w:color w:val="000000"/>
          <w:sz w:val="18"/>
        </w:rPr>
        <w:t>as is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Gandhi was in hospital from 9-3-1932 to 12-3-1932 with malaria, which </w:t>
      </w:r>
      <w:r>
        <w:rPr>
          <w:rFonts w:ascii="Times" w:hAnsi="Times" w:eastAsia="Times"/>
          <w:b w:val="0"/>
          <w:i w:val="0"/>
          <w:color w:val="000000"/>
          <w:sz w:val="18"/>
        </w:rPr>
        <w:t>has left him slightly anaemic—but he is being treated for this—and is doing well.</w:t>
      </w:r>
    </w:p>
    <w:p>
      <w:pPr>
        <w:autoSpaceDN w:val="0"/>
        <w:autoSpaceDE w:val="0"/>
        <w:widowControl/>
        <w:spacing w:line="26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Manibehn Patel suffered occasionally from lumbago for which she was treated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has obtained relief. Also [she] is habitually constipated. This is treated as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with laxatives and change of diet.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D. Parikh is reported as being quite fit in spite of a small loss in weight.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trust this will relieve your mind.</w:t>
      </w:r>
    </w:p>
    <w:p>
      <w:pPr>
        <w:autoSpaceDN w:val="0"/>
        <w:autoSpaceDE w:val="0"/>
        <w:widowControl/>
        <w:spacing w:line="220" w:lineRule="exact" w:before="78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 </w:t>
      </w:r>
    </w:p>
    <w:p>
      <w:pPr>
        <w:autoSpaceDN w:val="0"/>
        <w:tabs>
          <w:tab w:pos="56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E. E.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OYLE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>ERAVDA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</w:t>
      </w:r>
      <w:r>
        <w:rPr>
          <w:rFonts w:ascii="Times" w:hAnsi="Times" w:eastAsia="Times"/>
          <w:b w:val="0"/>
          <w:i w:val="0"/>
          <w:color w:val="000000"/>
          <w:sz w:val="18"/>
        </w:rPr>
        <w:t>Bombay, Home Department, I.G.P. File No. 9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E. E. Doyle”, 4-5-1932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RABINDRANATH TAGORE’S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ISWABHARATI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ANTINIKETAN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ENGAL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22,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depths of the present atmosphere of suffering the cry has come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inauguration of a new age of faith and reconciliation, for a fellowship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between races and nations alienated by cruel politics and diplomacy.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in India are ready for a fundamental change in our affairs which will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harmony and understanding into our relationships with those who have inevitably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brought near to us. We are waiting for a gesture of goodwill from both sides,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spontaneous and generous in its faith in humanity, which will create a future of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federation, of constructive works of public good, of the inner harmony of peace </w:t>
      </w:r>
      <w:r>
        <w:rPr>
          <w:rFonts w:ascii="Times" w:hAnsi="Times" w:eastAsia="Times"/>
          <w:b w:val="0"/>
          <w:i w:val="0"/>
          <w:color w:val="000000"/>
          <w:sz w:val="18"/>
        </w:rPr>
        <w:t>between the peoples of India and England.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visit of our friends from England has confirmed the immediate possibility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an intimate fellowship and truth in our mutual relationship, and I feel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to appeal to all who have the welfare of humanity at heart to come forward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critical hour and courageously take upon themselves the task of fulfilling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responsibility, which is before us, of building upon the bare foundation of </w:t>
      </w:r>
      <w:r>
        <w:rPr>
          <w:rFonts w:ascii="Times" w:hAnsi="Times" w:eastAsia="Times"/>
          <w:b w:val="0"/>
          <w:i w:val="0"/>
          <w:color w:val="000000"/>
          <w:sz w:val="18"/>
        </w:rPr>
        <w:t>faith or acceptance of truth in a spirit of generous mutual forgiveness.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memory of the past, however painful it may have been for us all,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obscure the vision of the perfect, of the future which it is for us jointly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create. Indeed, our experience of the futility of suspicion and hostility must inspire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profounder belief in the truth of the simple fellowship of hearts, in the mighty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of creative understanding between individuals as well as nations inspired by a </w:t>
      </w:r>
      <w:r>
        <w:rPr>
          <w:rFonts w:ascii="Times" w:hAnsi="Times" w:eastAsia="Times"/>
          <w:b w:val="0"/>
          <w:i w:val="0"/>
          <w:color w:val="000000"/>
          <w:sz w:val="18"/>
        </w:rPr>
        <w:t>common urge of love.</w:t>
      </w:r>
    </w:p>
    <w:p>
      <w:pPr>
        <w:autoSpaceDN w:val="0"/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Advance,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23-6-1932</w:t>
      </w:r>
    </w:p>
    <w:p>
      <w:pPr>
        <w:autoSpaceDN w:val="0"/>
        <w:autoSpaceDE w:val="0"/>
        <w:widowControl/>
        <w:spacing w:line="220" w:lineRule="exact" w:before="16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Percy W. Bartlett”, 4-5-1932. The message was given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of Friends Deputation at Santiniketan in March. Dr. Tagore asked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>take it personally to Gandhiji but permission was refused by the Government of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55 :  10 FEBRUARY, 1932 -  15 JUNE,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519</w:t>
      </w:r>
    </w:p>
    <w:sectPr w:rsidR="00FC693F" w:rsidRPr="0006063C" w:rsidSect="00034616">
      <w:pgSz w:w="9360" w:h="12960"/>
      <w:pgMar w:top="744" w:right="1412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